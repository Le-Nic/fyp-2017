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fldChar w:fldCharType="begin"/>
        <w:instrText xml:space="preserve">TOC \o "1-3" \h \z \u</w:instrText>
        <w:fldChar w:fldCharType="separate">
          <w:t>Right-click to update field.</w:t>
        </w:fldChar>
        <w:fldChar w:fldCharType="end"/>
      </w:r>
    </w:p>
    <w:p>
      <w:r>
        <w:br w:type="page"/>
      </w:r>
    </w:p>
    <w:p>
      <w:pPr>
        <w:pStyle w:val="Heading1"/>
      </w:pPr>
      <w:r>
        <w:rPr>
          <w:sz w:val="48"/>
        </w:rPr>
        <w:t>Consolidated</w:t>
      </w:r>
    </w:p>
    <w:p>
      <w:pPr>
        <w:pStyle w:val="Heading2"/>
      </w:pPr>
      <w:r>
        <w:rPr>
          <w:sz w:val="40"/>
        </w:rPr>
        <w:br/>
        <w:t>192.168.31.185</w:t>
      </w:r>
    </w:p>
    <w:p>
      <w:pPr>
        <w:pStyle w:val="Heading3"/>
      </w:pPr>
      <w:r>
        <w:rPr>
          <w:sz w:val="32"/>
        </w:rPr>
        <w:t>1</w:t>
      </w:r>
    </w:p>
    <w:p>
      <w:pPr>
        <w:pStyle w:val="Title"/>
      </w:pPr>
      <w:r>
        <w:rPr>
          <w:color w:val="4F81BD"/>
          <w:sz w:val="32"/>
        </w:rPr>
        <w:t>PHP 7.0.x &lt; 7.0.9 Multiple Vulnerabilities (httpoxy)</w:t>
      </w:r>
    </w:p>
    <w:p>
      <w:pPr>
        <w:pStyle w:val="Title"/>
      </w:pPr>
      <w:r>
        <w:rPr>
          <w:color w:val="F79646"/>
          <w:sz w:val="32"/>
        </w:rPr>
        <w:t>PHP Vulnerability: CVE-2016-5385</w:t>
      </w:r>
    </w:p>
    <w:p>
      <w:pPr>
        <w:pStyle w:val="Title"/>
      </w:pPr>
      <w:r>
        <w:rPr>
          <w:color w:val="F79646"/>
          <w:sz w:val="32"/>
        </w:rPr>
        <w:t>PHP Vulnerability: CVE-2016-6289</w:t>
      </w:r>
    </w:p>
    <w:p>
      <w:pPr>
        <w:pStyle w:val="Title"/>
      </w:pPr>
      <w:r>
        <w:rPr>
          <w:color w:val="F79646"/>
          <w:sz w:val="32"/>
        </w:rPr>
        <w:t>PHP Vulnerability: CVE-2016-6290</w:t>
      </w:r>
    </w:p>
    <w:p>
      <w:pPr>
        <w:pStyle w:val="Title"/>
      </w:pPr>
      <w:r>
        <w:rPr>
          <w:color w:val="F79646"/>
          <w:sz w:val="32"/>
        </w:rPr>
        <w:t>PHP Vulnerability: CVE-2016-6291</w:t>
      </w:r>
    </w:p>
    <w:p>
      <w:pPr>
        <w:pStyle w:val="Title"/>
      </w:pPr>
      <w:r>
        <w:rPr>
          <w:color w:val="F79646"/>
          <w:sz w:val="32"/>
        </w:rPr>
        <w:t>PHP Vulnerability: CVE-2016-6292</w:t>
      </w:r>
    </w:p>
    <w:p>
      <w:pPr>
        <w:pStyle w:val="Title"/>
      </w:pPr>
      <w:r>
        <w:rPr>
          <w:color w:val="F79646"/>
          <w:sz w:val="32"/>
        </w:rPr>
        <w:t>PHP Vulnerability: CVE-2016-6294</w:t>
      </w:r>
    </w:p>
    <w:p>
      <w:pPr>
        <w:pStyle w:val="Title"/>
      </w:pPr>
      <w:r>
        <w:rPr>
          <w:color w:val="F79646"/>
          <w:sz w:val="32"/>
        </w:rPr>
        <w:t>PHP Vulnerability: CVE-2016-6295</w:t>
      </w:r>
    </w:p>
    <w:p>
      <w:pPr>
        <w:pStyle w:val="Title"/>
      </w:pPr>
      <w:r>
        <w:rPr>
          <w:color w:val="F79646"/>
          <w:sz w:val="32"/>
        </w:rPr>
        <w:t>PHP Vulnerability: CVE-2016-6296</w:t>
      </w:r>
    </w:p>
    <w:p>
      <w:pPr>
        <w:pStyle w:val="Title"/>
      </w:pPr>
      <w:r>
        <w:rPr>
          <w:color w:val="F79646"/>
          <w:sz w:val="32"/>
        </w:rPr>
        <w:t>PHP Vulnerability: CVE-2016-6297</w:t>
      </w:r>
    </w:p>
    <w:p>
      <w:pPr>
        <w:pStyle w:val="Title"/>
      </w:pPr>
      <w:r>
        <w:rPr>
          <w:color w:val="70AD47"/>
          <w:sz w:val="32"/>
        </w:rPr>
        <w:t>PHP Man-in-the-Middle Attack Vulnerability July16 (Windows)</w:t>
      </w:r>
    </w:p>
    <w:p>
      <w:pPr>
        <w:pStyle w:val="Title"/>
      </w:pPr>
      <w:r>
        <w:rPr>
          <w:color w:val="70AD47"/>
          <w:sz w:val="32"/>
        </w:rPr>
        <w:t>PHP Multiple Vulnerabilities-05 July16 (Windows)</w:t>
      </w:r>
    </w:p>
    <w:p>
      <w:pPr>
        <w:pStyle w:val="Heading1"/>
      </w:pPr>
      <w:r>
        <w:rPr>
          <w:sz w:val="32"/>
        </w:rPr>
        <w:t>References</w:t>
      </w:r>
    </w:p>
    <w:tbl>
      <w:tblPr>
        <w:tblW w:type="auto" w:w="0"/>
        <w:tblLayout w:type="autofit"/>
        <w:tblLook w:firstColumn="1" w:firstRow="1" w:lastColumn="0" w:lastRow="0" w:noHBand="0" w:noVBand="1" w:val="04A0"/>
      </w:tblPr>
      <w:tblGrid>
        <w:gridCol w:w="2160"/>
        <w:gridCol w:w="2160"/>
        <w:gridCol w:w="2160"/>
        <w:gridCol w:w="2160"/>
      </w:tblGrid>
      <w:tr>
        <w:tc>
          <w:tcPr>
            <w:tcW w:type="dxa" w:w="2160"/>
          </w:tcPr>
          <w:p>
            <w:r>
              <w:t>CVE-2016-5385</w:t>
            </w:r>
          </w:p>
        </w:tc>
        <w:tc>
          <w:tcPr>
            <w:tcW w:type="dxa" w:w="2160"/>
            <w:shd w:fill="4f81bd"/>
          </w:tcPr>
          <w:p/>
        </w:tc>
        <w:tc>
          <w:tcPr>
            <w:tcW w:type="dxa" w:w="2160"/>
            <w:shd w:fill="f79646"/>
          </w:tcPr>
          <w:p/>
        </w:tc>
        <w:tc>
          <w:tcPr>
            <w:tcW w:type="dxa" w:w="2160"/>
            <w:shd w:fill="70ad47"/>
          </w:tcPr>
          <w:p/>
        </w:tc>
      </w:tr>
      <w:tr>
        <w:tc>
          <w:tcPr>
            <w:tcW w:type="dxa" w:w="2160"/>
          </w:tcPr>
          <w:p>
            <w:r>
              <w:t>CVE-2016-5399</w:t>
            </w:r>
          </w:p>
        </w:tc>
        <w:tc>
          <w:tcPr>
            <w:tcW w:type="dxa" w:w="2160"/>
            <w:shd w:fill="4f81bd"/>
          </w:tcPr>
          <w:p/>
        </w:tc>
        <w:tc>
          <w:tcPr>
            <w:tcW w:type="dxa" w:w="2160"/>
          </w:tcPr>
          <w:p/>
        </w:tc>
        <w:tc>
          <w:tcPr>
            <w:tcW w:type="dxa" w:w="2160"/>
          </w:tcPr>
          <w:p/>
        </w:tc>
      </w:tr>
      <w:tr>
        <w:tc>
          <w:tcPr>
            <w:tcW w:type="dxa" w:w="2160"/>
          </w:tcPr>
          <w:p>
            <w:r>
              <w:t>CVE-2016-6128</w:t>
            </w:r>
          </w:p>
        </w:tc>
        <w:tc>
          <w:tcPr>
            <w:tcW w:type="dxa" w:w="2160"/>
            <w:shd w:fill="4f81bd"/>
          </w:tcPr>
          <w:p/>
        </w:tc>
        <w:tc>
          <w:tcPr>
            <w:tcW w:type="dxa" w:w="2160"/>
          </w:tcPr>
          <w:p/>
        </w:tc>
        <w:tc>
          <w:tcPr>
            <w:tcW w:type="dxa" w:w="2160"/>
            <w:shd w:fill="70ad47"/>
          </w:tcPr>
          <w:p/>
        </w:tc>
      </w:tr>
      <w:tr>
        <w:tc>
          <w:tcPr>
            <w:tcW w:type="dxa" w:w="2160"/>
          </w:tcPr>
          <w:p>
            <w:r>
              <w:t>CVE-2016-6207</w:t>
            </w:r>
          </w:p>
        </w:tc>
        <w:tc>
          <w:tcPr>
            <w:tcW w:type="dxa" w:w="2160"/>
            <w:shd w:fill="4f81bd"/>
          </w:tcPr>
          <w:p/>
        </w:tc>
        <w:tc>
          <w:tcPr>
            <w:tcW w:type="dxa" w:w="2160"/>
          </w:tcPr>
          <w:p/>
        </w:tc>
        <w:tc>
          <w:tcPr>
            <w:tcW w:type="dxa" w:w="2160"/>
          </w:tcPr>
          <w:p/>
        </w:tc>
      </w:tr>
      <w:tr>
        <w:tc>
          <w:tcPr>
            <w:tcW w:type="dxa" w:w="2160"/>
          </w:tcPr>
          <w:p>
            <w:r>
              <w:t>CVE-2016-6288</w:t>
            </w:r>
          </w:p>
        </w:tc>
        <w:tc>
          <w:tcPr>
            <w:tcW w:type="dxa" w:w="2160"/>
            <w:shd w:fill="4f81bd"/>
          </w:tcPr>
          <w:p/>
        </w:tc>
        <w:tc>
          <w:tcPr>
            <w:tcW w:type="dxa" w:w="2160"/>
          </w:tcPr>
          <w:p/>
        </w:tc>
        <w:tc>
          <w:tcPr>
            <w:tcW w:type="dxa" w:w="2160"/>
            <w:shd w:fill="70ad47"/>
          </w:tcPr>
          <w:p/>
        </w:tc>
      </w:tr>
      <w:tr>
        <w:tc>
          <w:tcPr>
            <w:tcW w:type="dxa" w:w="2160"/>
          </w:tcPr>
          <w:p>
            <w:r>
              <w:t>CVE-2016-6289</w:t>
            </w:r>
          </w:p>
        </w:tc>
        <w:tc>
          <w:tcPr>
            <w:tcW w:type="dxa" w:w="2160"/>
            <w:shd w:fill="4f81bd"/>
          </w:tcPr>
          <w:p/>
        </w:tc>
        <w:tc>
          <w:tcPr>
            <w:tcW w:type="dxa" w:w="2160"/>
            <w:shd w:fill="f79646"/>
          </w:tcPr>
          <w:p/>
        </w:tc>
        <w:tc>
          <w:tcPr>
            <w:tcW w:type="dxa" w:w="2160"/>
            <w:shd w:fill="70ad47"/>
          </w:tcPr>
          <w:p/>
        </w:tc>
      </w:tr>
      <w:tr>
        <w:tc>
          <w:tcPr>
            <w:tcW w:type="dxa" w:w="2160"/>
          </w:tcPr>
          <w:p>
            <w:r>
              <w:t>CVE-2016-6290</w:t>
            </w:r>
          </w:p>
        </w:tc>
        <w:tc>
          <w:tcPr>
            <w:tcW w:type="dxa" w:w="2160"/>
            <w:shd w:fill="4f81bd"/>
          </w:tcPr>
          <w:p/>
        </w:tc>
        <w:tc>
          <w:tcPr>
            <w:tcW w:type="dxa" w:w="2160"/>
            <w:shd w:fill="f79646"/>
          </w:tcPr>
          <w:p/>
        </w:tc>
        <w:tc>
          <w:tcPr>
            <w:tcW w:type="dxa" w:w="2160"/>
            <w:shd w:fill="70ad47"/>
          </w:tcPr>
          <w:p/>
        </w:tc>
      </w:tr>
      <w:tr>
        <w:tc>
          <w:tcPr>
            <w:tcW w:type="dxa" w:w="2160"/>
          </w:tcPr>
          <w:p>
            <w:r>
              <w:t>CVE-2016-6291</w:t>
            </w:r>
          </w:p>
        </w:tc>
        <w:tc>
          <w:tcPr>
            <w:tcW w:type="dxa" w:w="2160"/>
            <w:shd w:fill="4f81bd"/>
          </w:tcPr>
          <w:p/>
        </w:tc>
        <w:tc>
          <w:tcPr>
            <w:tcW w:type="dxa" w:w="2160"/>
            <w:shd w:fill="f79646"/>
          </w:tcPr>
          <w:p/>
        </w:tc>
        <w:tc>
          <w:tcPr>
            <w:tcW w:type="dxa" w:w="2160"/>
            <w:shd w:fill="70ad47"/>
          </w:tcPr>
          <w:p/>
        </w:tc>
      </w:tr>
      <w:tr>
        <w:tc>
          <w:tcPr>
            <w:tcW w:type="dxa" w:w="2160"/>
          </w:tcPr>
          <w:p>
            <w:r>
              <w:t>CVE-2016-6292</w:t>
            </w:r>
          </w:p>
        </w:tc>
        <w:tc>
          <w:tcPr>
            <w:tcW w:type="dxa" w:w="2160"/>
            <w:shd w:fill="4f81bd"/>
          </w:tcPr>
          <w:p/>
        </w:tc>
        <w:tc>
          <w:tcPr>
            <w:tcW w:type="dxa" w:w="2160"/>
            <w:shd w:fill="f79646"/>
          </w:tcPr>
          <w:p/>
        </w:tc>
        <w:tc>
          <w:tcPr>
            <w:tcW w:type="dxa" w:w="2160"/>
            <w:shd w:fill="70ad47"/>
          </w:tcPr>
          <w:p/>
        </w:tc>
      </w:tr>
      <w:tr>
        <w:tc>
          <w:tcPr>
            <w:tcW w:type="dxa" w:w="2160"/>
          </w:tcPr>
          <w:p>
            <w:r>
              <w:t>CVE-2016-6293</w:t>
            </w:r>
          </w:p>
        </w:tc>
        <w:tc>
          <w:tcPr>
            <w:tcW w:type="dxa" w:w="2160"/>
            <w:shd w:fill="4f81bd"/>
          </w:tcPr>
          <w:p/>
        </w:tc>
        <w:tc>
          <w:tcPr>
            <w:tcW w:type="dxa" w:w="2160"/>
          </w:tcPr>
          <w:p/>
        </w:tc>
        <w:tc>
          <w:tcPr>
            <w:tcW w:type="dxa" w:w="2160"/>
          </w:tcPr>
          <w:p/>
        </w:tc>
      </w:tr>
      <w:tr>
        <w:tc>
          <w:tcPr>
            <w:tcW w:type="dxa" w:w="2160"/>
          </w:tcPr>
          <w:p>
            <w:r>
              <w:t>CVE-2016-6294</w:t>
            </w:r>
          </w:p>
        </w:tc>
        <w:tc>
          <w:tcPr>
            <w:tcW w:type="dxa" w:w="2160"/>
            <w:shd w:fill="4f81bd"/>
          </w:tcPr>
          <w:p/>
        </w:tc>
        <w:tc>
          <w:tcPr>
            <w:tcW w:type="dxa" w:w="2160"/>
            <w:shd w:fill="f79646"/>
          </w:tcPr>
          <w:p/>
        </w:tc>
        <w:tc>
          <w:tcPr>
            <w:tcW w:type="dxa" w:w="2160"/>
            <w:shd w:fill="70ad47"/>
          </w:tcPr>
          <w:p/>
        </w:tc>
      </w:tr>
      <w:tr>
        <w:tc>
          <w:tcPr>
            <w:tcW w:type="dxa" w:w="2160"/>
          </w:tcPr>
          <w:p>
            <w:r>
              <w:t>CVE-2016-6295</w:t>
            </w:r>
          </w:p>
        </w:tc>
        <w:tc>
          <w:tcPr>
            <w:tcW w:type="dxa" w:w="2160"/>
            <w:shd w:fill="4f81bd"/>
          </w:tcPr>
          <w:p/>
        </w:tc>
        <w:tc>
          <w:tcPr>
            <w:tcW w:type="dxa" w:w="2160"/>
            <w:shd w:fill="f79646"/>
          </w:tcPr>
          <w:p/>
        </w:tc>
        <w:tc>
          <w:tcPr>
            <w:tcW w:type="dxa" w:w="2160"/>
            <w:shd w:fill="70ad47"/>
          </w:tcPr>
          <w:p/>
        </w:tc>
      </w:tr>
      <w:tr>
        <w:tc>
          <w:tcPr>
            <w:tcW w:type="dxa" w:w="2160"/>
          </w:tcPr>
          <w:p>
            <w:r>
              <w:t>CVE-2016-6296</w:t>
            </w:r>
          </w:p>
        </w:tc>
        <w:tc>
          <w:tcPr>
            <w:tcW w:type="dxa" w:w="2160"/>
            <w:shd w:fill="4f81bd"/>
          </w:tcPr>
          <w:p/>
        </w:tc>
        <w:tc>
          <w:tcPr>
            <w:tcW w:type="dxa" w:w="2160"/>
            <w:shd w:fill="f79646"/>
          </w:tcPr>
          <w:p/>
        </w:tc>
        <w:tc>
          <w:tcPr>
            <w:tcW w:type="dxa" w:w="2160"/>
            <w:shd w:fill="70ad47"/>
          </w:tcPr>
          <w:p/>
        </w:tc>
      </w:tr>
      <w:tr>
        <w:tc>
          <w:tcPr>
            <w:tcW w:type="dxa" w:w="2160"/>
          </w:tcPr>
          <w:p>
            <w:r>
              <w:t>CVE-2016-6297</w:t>
            </w:r>
          </w:p>
        </w:tc>
        <w:tc>
          <w:tcPr>
            <w:tcW w:type="dxa" w:w="2160"/>
            <w:shd w:fill="4f81bd"/>
          </w:tcPr>
          <w:p/>
        </w:tc>
        <w:tc>
          <w:tcPr>
            <w:tcW w:type="dxa" w:w="2160"/>
            <w:shd w:fill="f79646"/>
          </w:tcPr>
          <w:p/>
        </w:tc>
        <w:tc>
          <w:tcPr>
            <w:tcW w:type="dxa" w:w="2160"/>
            <w:shd w:fill="70ad47"/>
          </w:tcPr>
          <w:p/>
        </w:tc>
      </w:tr>
    </w:tbl>
    <w:p>
      <w:r>
        <w:rPr>
          <w:b/>
        </w:rPr>
        <w:br/>
        <w:t>BID</w:t>
      </w:r>
    </w:p>
    <w:tbl>
      <w:tblPr>
        <w:tblW w:type="auto" w:w="0"/>
        <w:tblLayout w:type="autofit"/>
        <w:tblLook w:firstColumn="1" w:firstRow="1" w:lastColumn="0" w:lastRow="0" w:noHBand="0" w:noVBand="1" w:val="04A0"/>
      </w:tblPr>
      <w:tblGrid>
        <w:gridCol w:w="2160"/>
        <w:gridCol w:w="2160"/>
        <w:gridCol w:w="2160"/>
        <w:gridCol w:w="2160"/>
      </w:tblGrid>
      <w:tr>
        <w:tc>
          <w:tcPr>
            <w:tcW w:type="dxa" w:w="2160"/>
          </w:tcPr>
          <w:p>
            <w:r>
              <w:t>91821</w:t>
            </w:r>
          </w:p>
        </w:tc>
        <w:tc>
          <w:tcPr>
            <w:tcW w:type="dxa" w:w="2160"/>
            <w:shd w:fill="4f81bd"/>
          </w:tcPr>
          <w:p/>
        </w:tc>
        <w:tc>
          <w:tcPr>
            <w:tcW w:type="dxa" w:w="2160"/>
            <w:shd w:fill="f79646"/>
          </w:tcPr>
          <w:p/>
        </w:tc>
        <w:tc>
          <w:tcPr>
            <w:tcW w:type="dxa" w:w="2160"/>
            <w:shd w:fill="70ad47"/>
          </w:tcPr>
          <w:p/>
        </w:tc>
      </w:tr>
    </w:tbl>
    <w:p>
      <w:r>
        <w:rPr>
          <w:b/>
        </w:rPr>
        <w:br/>
        <w:t>CPE</w:t>
      </w:r>
    </w:p>
    <w:tbl>
      <w:tblPr>
        <w:tblW w:type="auto" w:w="0"/>
        <w:tblLayout w:type="autofit"/>
        <w:tblLook w:firstColumn="1" w:firstRow="1" w:lastColumn="0" w:lastRow="0" w:noHBand="0" w:noVBand="1" w:val="04A0"/>
      </w:tblPr>
      <w:tblGrid>
        <w:gridCol w:w="2160"/>
        <w:gridCol w:w="2160"/>
        <w:gridCol w:w="2160"/>
        <w:gridCol w:w="2160"/>
      </w:tblGrid>
      <w:tr>
        <w:tc>
          <w:tcPr>
            <w:tcW w:type="dxa" w:w="2160"/>
          </w:tcPr>
          <w:p>
            <w:r>
              <w:t>cpe:/a:php:php</w:t>
            </w:r>
          </w:p>
        </w:tc>
        <w:tc>
          <w:tcPr>
            <w:tcW w:type="dxa" w:w="2160"/>
            <w:shd w:fill="4f81bd"/>
          </w:tcPr>
          <w:p/>
        </w:tc>
        <w:tc>
          <w:tcPr>
            <w:tcW w:type="dxa" w:w="2160"/>
          </w:tcPr>
          <w:p/>
        </w:tc>
        <w:tc>
          <w:tcPr>
            <w:tcW w:type="dxa" w:w="2160"/>
          </w:tcPr>
          <w:p/>
        </w:tc>
      </w:tr>
    </w:tbl>
    <w:p>
      <w:r>
        <w:rPr>
          <w:b/>
        </w:rPr>
        <w:br/>
        <w:t>OSVDB</w:t>
      </w:r>
    </w:p>
    <w:tbl>
      <w:tblPr>
        <w:tblW w:type="auto" w:w="0"/>
        <w:tblLayout w:type="autofit"/>
        <w:tblLook w:firstColumn="1" w:firstRow="1" w:lastColumn="0" w:lastRow="0" w:noHBand="0" w:noVBand="1" w:val="04A0"/>
      </w:tblPr>
      <w:tblGrid>
        <w:gridCol w:w="2160"/>
        <w:gridCol w:w="2160"/>
        <w:gridCol w:w="2160"/>
        <w:gridCol w:w="2160"/>
      </w:tblGrid>
      <w:tr>
        <w:tc>
          <w:tcPr>
            <w:tcW w:type="dxa" w:w="2160"/>
          </w:tcPr>
          <w:p>
            <w:r>
              <w:t>141667</w:t>
            </w:r>
          </w:p>
        </w:tc>
        <w:tc>
          <w:tcPr>
            <w:tcW w:type="dxa" w:w="2160"/>
            <w:shd w:fill="4f81bd"/>
          </w:tcPr>
          <w:p/>
        </w:tc>
        <w:tc>
          <w:tcPr>
            <w:tcW w:type="dxa" w:w="2160"/>
          </w:tcPr>
          <w:p/>
        </w:tc>
        <w:tc>
          <w:tcPr>
            <w:tcW w:type="dxa" w:w="2160"/>
          </w:tcPr>
          <w:p/>
        </w:tc>
      </w:tr>
    </w:tbl>
    <w:p>
      <w:r>
        <w:rPr>
          <w:b/>
        </w:rPr>
        <w:br/>
        <w:t>CERT</w:t>
      </w:r>
    </w:p>
    <w:tbl>
      <w:tblPr>
        <w:tblW w:type="auto" w:w="0"/>
        <w:tblLayout w:type="autofit"/>
        <w:tblLook w:firstColumn="1" w:firstRow="1" w:lastColumn="0" w:lastRow="0" w:noHBand="0" w:noVBand="1" w:val="04A0"/>
      </w:tblPr>
      <w:tblGrid>
        <w:gridCol w:w="2160"/>
        <w:gridCol w:w="2160"/>
        <w:gridCol w:w="2160"/>
        <w:gridCol w:w="2160"/>
      </w:tblGrid>
      <w:tr>
        <w:tc>
          <w:tcPr>
            <w:tcW w:type="dxa" w:w="2160"/>
          </w:tcPr>
          <w:p>
            <w:r>
              <w:t>797896</w:t>
            </w:r>
          </w:p>
        </w:tc>
        <w:tc>
          <w:tcPr>
            <w:tcW w:type="dxa" w:w="2160"/>
            <w:shd w:fill="4f81bd"/>
          </w:tcPr>
          <w:p/>
        </w:tc>
        <w:tc>
          <w:tcPr>
            <w:tcW w:type="dxa" w:w="2160"/>
            <w:shd w:fill="f79646"/>
          </w:tcPr>
          <w:p/>
        </w:tc>
        <w:tc>
          <w:tcPr>
            <w:tcW w:type="dxa" w:w="2160"/>
          </w:tcPr>
          <w:p/>
        </w:tc>
      </w:tr>
    </w:tbl>
    <w:p>
      <w:r>
        <w:rPr>
          <w:b/>
        </w:rPr>
        <w:br/>
        <w:t>EDB-ID</w:t>
      </w:r>
    </w:p>
    <w:tbl>
      <w:tblPr>
        <w:tblW w:type="auto" w:w="0"/>
        <w:tblLayout w:type="autofit"/>
        <w:tblLook w:firstColumn="1" w:firstRow="1" w:lastColumn="0" w:lastRow="0" w:noHBand="0" w:noVBand="1" w:val="04A0"/>
      </w:tblPr>
      <w:tblGrid>
        <w:gridCol w:w="2160"/>
        <w:gridCol w:w="2160"/>
        <w:gridCol w:w="2160"/>
        <w:gridCol w:w="2160"/>
      </w:tblGrid>
      <w:tr>
        <w:tc>
          <w:tcPr>
            <w:tcW w:type="dxa" w:w="2160"/>
          </w:tcPr>
          <w:p>
            <w:r>
              <w:t>40155</w:t>
            </w:r>
          </w:p>
        </w:tc>
        <w:tc>
          <w:tcPr>
            <w:tcW w:type="dxa" w:w="2160"/>
            <w:shd w:fill="4f81bd"/>
          </w:tcPr>
          <w:p/>
        </w:tc>
        <w:tc>
          <w:tcPr>
            <w:tcW w:type="dxa" w:w="2160"/>
          </w:tcPr>
          <w:p/>
        </w:tc>
        <w:tc>
          <w:tcPr>
            <w:tcW w:type="dxa" w:w="2160"/>
          </w:tcPr>
          <w:p/>
        </w:tc>
      </w:tr>
    </w:tbl>
    <w:p>
      <w:r>
        <w:rPr>
          <w:b/>
        </w:rPr>
        <w:br/>
        <w:t>REDHAT</w:t>
      </w:r>
    </w:p>
    <w:tbl>
      <w:tblPr>
        <w:tblW w:type="auto" w:w="0"/>
        <w:tblLayout w:type="autofit"/>
        <w:tblLook w:firstColumn="1" w:firstRow="1" w:lastColumn="0" w:lastRow="0" w:noHBand="0" w:noVBand="1" w:val="04A0"/>
      </w:tblPr>
      <w:tblGrid>
        <w:gridCol w:w="2160"/>
        <w:gridCol w:w="2160"/>
        <w:gridCol w:w="2160"/>
        <w:gridCol w:w="2160"/>
      </w:tblGrid>
      <w:tr>
        <w:tc>
          <w:tcPr>
            <w:tcW w:type="dxa" w:w="2160"/>
          </w:tcPr>
          <w:p>
            <w:r>
              <w:t>RHSA-2016:1609</w:t>
            </w:r>
          </w:p>
        </w:tc>
        <w:tc>
          <w:tcPr>
            <w:tcW w:type="dxa" w:w="2160"/>
          </w:tcPr>
          <w:p/>
        </w:tc>
        <w:tc>
          <w:tcPr>
            <w:tcW w:type="dxa" w:w="2160"/>
            <w:shd w:fill="f79646"/>
          </w:tcPr>
          <w:p/>
        </w:tc>
        <w:tc>
          <w:tcPr>
            <w:tcW w:type="dxa" w:w="2160"/>
          </w:tcPr>
          <w:p/>
        </w:tc>
      </w:tr>
    </w:tbl>
    <w:p>
      <w:r>
        <w:rPr>
          <w:b/>
        </w:rPr>
        <w:br/>
        <w:t>APPLE</w:t>
      </w:r>
    </w:p>
    <w:tbl>
      <w:tblPr>
        <w:tblW w:type="auto" w:w="0"/>
        <w:tblLayout w:type="autofit"/>
        <w:tblLook w:firstColumn="1" w:firstRow="1" w:lastColumn="0" w:lastRow="0" w:noHBand="0" w:noVBand="1" w:val="04A0"/>
      </w:tblPr>
      <w:tblGrid>
        <w:gridCol w:w="2160"/>
        <w:gridCol w:w="2160"/>
        <w:gridCol w:w="2160"/>
        <w:gridCol w:w="2160"/>
      </w:tblGrid>
      <w:tr>
        <w:tc>
          <w:tcPr>
            <w:tcW w:type="dxa" w:w="2160"/>
          </w:tcPr>
          <w:p>
            <w:r>
              <w:t>APPLE-SA-2016-09-20</w:t>
            </w:r>
          </w:p>
        </w:tc>
        <w:tc>
          <w:tcPr>
            <w:tcW w:type="dxa" w:w="2160"/>
          </w:tcPr>
          <w:p/>
        </w:tc>
        <w:tc>
          <w:tcPr>
            <w:tcW w:type="dxa" w:w="2160"/>
            <w:shd w:fill="f79646"/>
          </w:tcPr>
          <w:p/>
        </w:tc>
        <w:tc>
          <w:tcPr>
            <w:tcW w:type="dxa" w:w="2160"/>
          </w:tcPr>
          <w:p/>
        </w:tc>
      </w:tr>
    </w:tbl>
    <w:p>
      <w:r>
        <w:rPr>
          <w:b/>
        </w:rPr>
        <w:br/>
        <w:t>DFN-CERT</w:t>
      </w:r>
    </w:p>
    <w:tbl>
      <w:tblPr>
        <w:tblW w:type="auto" w:w="0"/>
        <w:tblLayout w:type="autofit"/>
        <w:tblLook w:firstColumn="1" w:firstRow="1" w:lastColumn="0" w:lastRow="0" w:noHBand="0" w:noVBand="1" w:val="04A0"/>
      </w:tblPr>
      <w:tblGrid>
        <w:gridCol w:w="2160"/>
        <w:gridCol w:w="2160"/>
        <w:gridCol w:w="2160"/>
        <w:gridCol w:w="2160"/>
      </w:tblGrid>
      <w:tr>
        <w:tc>
          <w:tcPr>
            <w:tcW w:type="dxa" w:w="2160"/>
          </w:tcPr>
          <w:p>
            <w:r>
              <w:t>DFN-CERT-2016-1367</w:t>
            </w:r>
          </w:p>
        </w:tc>
        <w:tc>
          <w:tcPr>
            <w:tcW w:type="dxa" w:w="2160"/>
          </w:tcPr>
          <w:p/>
        </w:tc>
        <w:tc>
          <w:tcPr>
            <w:tcW w:type="dxa" w:w="2160"/>
          </w:tcPr>
          <w:p/>
        </w:tc>
        <w:tc>
          <w:tcPr>
            <w:tcW w:type="dxa" w:w="2160"/>
            <w:shd w:fill="70ad47"/>
          </w:tcPr>
          <w:p/>
        </w:tc>
      </w:tr>
    </w:tbl>
    <w:p>
      <w:pPr>
        <w:pStyle w:val="Heading3"/>
      </w:pPr>
      <w:r>
        <w:rPr>
          <w:sz w:val="32"/>
        </w:rPr>
        <w:t>2</w:t>
      </w:r>
    </w:p>
    <w:p>
      <w:pPr>
        <w:pStyle w:val="Title"/>
      </w:pPr>
      <w:r>
        <w:rPr>
          <w:color w:val="4F81BD"/>
          <w:sz w:val="32"/>
        </w:rPr>
        <w:t>OpenSSL 1.0.2 &lt; 1.0.2f Multiple Vulnerabilities (Logjam)</w:t>
      </w:r>
    </w:p>
    <w:p>
      <w:pPr>
        <w:pStyle w:val="Title"/>
      </w:pPr>
      <w:r>
        <w:rPr>
          <w:color w:val="4F81BD"/>
          <w:sz w:val="32"/>
        </w:rPr>
        <w:t>SSL/TLS Diffie-Hellman Modulus &lt;= 1024 Bits (Logjam)</w:t>
      </w:r>
    </w:p>
    <w:p>
      <w:pPr>
        <w:pStyle w:val="Title"/>
      </w:pPr>
      <w:r>
        <w:rPr>
          <w:color w:val="F79646"/>
          <w:sz w:val="32"/>
        </w:rPr>
        <w:t>OpenSSL SSLv2 doesn't block disabled ciphers (CVE-2015-3197)</w:t>
      </w:r>
    </w:p>
    <w:p>
      <w:pPr>
        <w:pStyle w:val="Title"/>
      </w:pPr>
      <w:r>
        <w:rPr>
          <w:color w:val="F79646"/>
          <w:sz w:val="32"/>
        </w:rPr>
        <w:t>OpenSSL DH small subgroups (CVE-2016-0701)</w:t>
      </w:r>
    </w:p>
    <w:p>
      <w:pPr>
        <w:pStyle w:val="Title"/>
      </w:pPr>
      <w:r>
        <w:rPr>
          <w:color w:val="70AD47"/>
          <w:sz w:val="32"/>
        </w:rPr>
        <w:t>OpenSSL Multiple MitM Attack Vulnerabilities (Windows)</w:t>
      </w:r>
    </w:p>
    <w:p>
      <w:pPr>
        <w:pStyle w:val="Title"/>
      </w:pPr>
      <w:r>
        <w:rPr>
          <w:color w:val="70AD47"/>
          <w:sz w:val="32"/>
        </w:rPr>
        <w:t>OpenSSL 'Diffie-Hellman small subgroups' MitM Attack Vulnerability (Windows)</w:t>
      </w:r>
    </w:p>
    <w:p>
      <w:pPr>
        <w:pStyle w:val="Heading1"/>
      </w:pPr>
      <w:r>
        <w:rPr>
          <w:sz w:val="32"/>
        </w:rPr>
        <w:t>References</w:t>
      </w:r>
    </w:p>
    <w:tbl>
      <w:tblPr>
        <w:tblW w:type="auto" w:w="0"/>
        <w:tblLayout w:type="autofit"/>
        <w:tblLook w:firstColumn="1" w:firstRow="1" w:lastColumn="0" w:lastRow="0" w:noHBand="0" w:noVBand="1" w:val="04A0"/>
      </w:tblPr>
      <w:tblGrid>
        <w:gridCol w:w="2160"/>
        <w:gridCol w:w="2160"/>
        <w:gridCol w:w="2160"/>
        <w:gridCol w:w="2160"/>
      </w:tblGrid>
      <w:tr>
        <w:tc>
          <w:tcPr>
            <w:tcW w:type="dxa" w:w="2160"/>
          </w:tcPr>
          <w:p>
            <w:r>
              <w:t>CVE-2015-3197</w:t>
            </w:r>
          </w:p>
        </w:tc>
        <w:tc>
          <w:tcPr>
            <w:tcW w:type="dxa" w:w="2160"/>
            <w:shd w:fill="4f81bd"/>
          </w:tcPr>
          <w:p/>
        </w:tc>
        <w:tc>
          <w:tcPr>
            <w:tcW w:type="dxa" w:w="2160"/>
            <w:shd w:fill="f79646"/>
          </w:tcPr>
          <w:p/>
        </w:tc>
        <w:tc>
          <w:tcPr>
            <w:tcW w:type="dxa" w:w="2160"/>
            <w:shd w:fill="70ad47"/>
          </w:tcPr>
          <w:p/>
        </w:tc>
      </w:tr>
      <w:tr>
        <w:tc>
          <w:tcPr>
            <w:tcW w:type="dxa" w:w="2160"/>
          </w:tcPr>
          <w:p>
            <w:r>
              <w:t>CVE-2015-4000</w:t>
            </w:r>
          </w:p>
        </w:tc>
        <w:tc>
          <w:tcPr>
            <w:tcW w:type="dxa" w:w="2160"/>
            <w:shd w:fill="4f81bd"/>
          </w:tcPr>
          <w:p/>
        </w:tc>
        <w:tc>
          <w:tcPr>
            <w:tcW w:type="dxa" w:w="2160"/>
          </w:tcPr>
          <w:p/>
        </w:tc>
        <w:tc>
          <w:tcPr>
            <w:tcW w:type="dxa" w:w="2160"/>
            <w:shd w:fill="70ad47"/>
          </w:tcPr>
          <w:p/>
        </w:tc>
      </w:tr>
      <w:tr>
        <w:tc>
          <w:tcPr>
            <w:tcW w:type="dxa" w:w="2160"/>
          </w:tcPr>
          <w:p>
            <w:r>
              <w:t>CVE-2016-0701</w:t>
            </w:r>
          </w:p>
        </w:tc>
        <w:tc>
          <w:tcPr>
            <w:tcW w:type="dxa" w:w="2160"/>
            <w:shd w:fill="4f81bd"/>
          </w:tcPr>
          <w:p/>
        </w:tc>
        <w:tc>
          <w:tcPr>
            <w:tcW w:type="dxa" w:w="2160"/>
            <w:shd w:fill="f79646"/>
          </w:tcPr>
          <w:p/>
        </w:tc>
        <w:tc>
          <w:tcPr>
            <w:tcW w:type="dxa" w:w="2160"/>
            <w:shd w:fill="70ad47"/>
          </w:tcPr>
          <w:p/>
        </w:tc>
      </w:tr>
    </w:tbl>
    <w:p>
      <w:r>
        <w:rPr>
          <w:b/>
        </w:rPr>
        <w:br/>
        <w:t>BID</w:t>
      </w:r>
    </w:p>
    <w:tbl>
      <w:tblPr>
        <w:tblW w:type="auto" w:w="0"/>
        <w:tblLayout w:type="autofit"/>
        <w:tblLook w:firstColumn="1" w:firstRow="1" w:lastColumn="0" w:lastRow="0" w:noHBand="0" w:noVBand="1" w:val="04A0"/>
      </w:tblPr>
      <w:tblGrid>
        <w:gridCol w:w="2160"/>
        <w:gridCol w:w="2160"/>
        <w:gridCol w:w="2160"/>
        <w:gridCol w:w="2160"/>
      </w:tblGrid>
      <w:tr>
        <w:tc>
          <w:tcPr>
            <w:tcW w:type="dxa" w:w="2160"/>
          </w:tcPr>
          <w:p>
            <w:r>
              <w:t>74733</w:t>
            </w:r>
          </w:p>
        </w:tc>
        <w:tc>
          <w:tcPr>
            <w:tcW w:type="dxa" w:w="2160"/>
            <w:shd w:fill="4f81bd"/>
          </w:tcPr>
          <w:p/>
        </w:tc>
        <w:tc>
          <w:tcPr>
            <w:tcW w:type="dxa" w:w="2160"/>
          </w:tcPr>
          <w:p/>
        </w:tc>
        <w:tc>
          <w:tcPr>
            <w:tcW w:type="dxa" w:w="2160"/>
          </w:tcPr>
          <w:p/>
        </w:tc>
      </w:tr>
    </w:tbl>
    <w:p>
      <w:r>
        <w:rPr>
          <w:b/>
        </w:rPr>
        <w:br/>
        <w:t>CPE</w:t>
      </w:r>
    </w:p>
    <w:tbl>
      <w:tblPr>
        <w:tblW w:type="auto" w:w="0"/>
        <w:tblLayout w:type="autofit"/>
        <w:tblLook w:firstColumn="1" w:firstRow="1" w:lastColumn="0" w:lastRow="0" w:noHBand="0" w:noVBand="1" w:val="04A0"/>
      </w:tblPr>
      <w:tblGrid>
        <w:gridCol w:w="2160"/>
        <w:gridCol w:w="2160"/>
        <w:gridCol w:w="2160"/>
        <w:gridCol w:w="2160"/>
      </w:tblGrid>
      <w:tr>
        <w:tc>
          <w:tcPr>
            <w:tcW w:type="dxa" w:w="2160"/>
          </w:tcPr>
          <w:p>
            <w:r>
              <w:t>cpe:/a:openssl:openssl</w:t>
            </w:r>
          </w:p>
        </w:tc>
        <w:tc>
          <w:tcPr>
            <w:tcW w:type="dxa" w:w="2160"/>
            <w:shd w:fill="4f81bd"/>
          </w:tcPr>
          <w:p/>
        </w:tc>
        <w:tc>
          <w:tcPr>
            <w:tcW w:type="dxa" w:w="2160"/>
          </w:tcPr>
          <w:p/>
        </w:tc>
        <w:tc>
          <w:tcPr>
            <w:tcW w:type="dxa" w:w="2160"/>
          </w:tcPr>
          <w:p/>
        </w:tc>
      </w:tr>
    </w:tbl>
    <w:p>
      <w:r>
        <w:rPr>
          <w:b/>
        </w:rPr>
        <w:br/>
        <w:t>OSVDB</w:t>
      </w:r>
    </w:p>
    <w:tbl>
      <w:tblPr>
        <w:tblW w:type="auto" w:w="0"/>
        <w:tblLayout w:type="autofit"/>
        <w:tblLook w:firstColumn="1" w:firstRow="1" w:lastColumn="0" w:lastRow="0" w:noHBand="0" w:noVBand="1" w:val="04A0"/>
      </w:tblPr>
      <w:tblGrid>
        <w:gridCol w:w="2160"/>
        <w:gridCol w:w="2160"/>
        <w:gridCol w:w="2160"/>
        <w:gridCol w:w="2160"/>
      </w:tblGrid>
      <w:tr>
        <w:tc>
          <w:tcPr>
            <w:tcW w:type="dxa" w:w="2160"/>
          </w:tcPr>
          <w:p>
            <w:r>
              <w:t>122331</w:t>
            </w:r>
          </w:p>
        </w:tc>
        <w:tc>
          <w:tcPr>
            <w:tcW w:type="dxa" w:w="2160"/>
            <w:shd w:fill="4f81bd"/>
          </w:tcPr>
          <w:p/>
        </w:tc>
        <w:tc>
          <w:tcPr>
            <w:tcW w:type="dxa" w:w="2160"/>
          </w:tcPr>
          <w:p/>
        </w:tc>
        <w:tc>
          <w:tcPr>
            <w:tcW w:type="dxa" w:w="2160"/>
          </w:tcPr>
          <w:p/>
        </w:tc>
      </w:tr>
    </w:tbl>
    <w:p>
      <w:r>
        <w:rPr>
          <w:b/>
        </w:rPr>
        <w:br/>
        <w:t>CERT</w:t>
      </w:r>
    </w:p>
    <w:tbl>
      <w:tblPr>
        <w:tblW w:type="auto" w:w="0"/>
        <w:tblLayout w:type="autofit"/>
        <w:tblLook w:firstColumn="1" w:firstRow="1" w:lastColumn="0" w:lastRow="0" w:noHBand="0" w:noVBand="1" w:val="04A0"/>
      </w:tblPr>
      <w:tblGrid>
        <w:gridCol w:w="2160"/>
        <w:gridCol w:w="2160"/>
        <w:gridCol w:w="2160"/>
        <w:gridCol w:w="2160"/>
      </w:tblGrid>
      <w:tr>
        <w:tc>
          <w:tcPr>
            <w:tcW w:type="dxa" w:w="2160"/>
          </w:tcPr>
          <w:p>
            <w:r>
              <w:t>257823</w:t>
            </w:r>
          </w:p>
        </w:tc>
        <w:tc>
          <w:tcPr>
            <w:tcW w:type="dxa" w:w="2160"/>
            <w:shd w:fill="4f81bd"/>
          </w:tcPr>
          <w:p/>
        </w:tc>
        <w:tc>
          <w:tcPr>
            <w:tcW w:type="dxa" w:w="2160"/>
            <w:shd w:fill="f79646"/>
          </w:tcPr>
          <w:p/>
        </w:tc>
        <w:tc>
          <w:tcPr>
            <w:tcW w:type="dxa" w:w="2160"/>
          </w:tcPr>
          <w:p/>
        </w:tc>
      </w:tr>
    </w:tbl>
    <w:p>
      <w:r>
        <w:rPr>
          <w:b/>
        </w:rPr>
        <w:br/>
        <w:t>CERT-Bund</w:t>
      </w:r>
    </w:p>
    <w:tbl>
      <w:tblPr>
        <w:tblW w:type="auto" w:w="0"/>
        <w:tblLayout w:type="autofit"/>
        <w:tblLook w:firstColumn="1" w:firstRow="1" w:lastColumn="0" w:lastRow="0" w:noHBand="0" w:noVBand="1" w:val="04A0"/>
      </w:tblPr>
      <w:tblGrid>
        <w:gridCol w:w="2160"/>
        <w:gridCol w:w="2160"/>
        <w:gridCol w:w="2160"/>
        <w:gridCol w:w="2160"/>
      </w:tblGrid>
      <w:tr>
        <w:tc>
          <w:tcPr>
            <w:tcW w:type="dxa" w:w="2160"/>
          </w:tcPr>
          <w:p>
            <w:r>
              <w:t>CB-K16/0168</w:t>
            </w:r>
          </w:p>
        </w:tc>
        <w:tc>
          <w:tcPr>
            <w:tcW w:type="dxa" w:w="2160"/>
          </w:tcPr>
          <w:p/>
        </w:tc>
        <w:tc>
          <w:tcPr>
            <w:tcW w:type="dxa" w:w="2160"/>
          </w:tcPr>
          <w:p/>
        </w:tc>
        <w:tc>
          <w:tcPr>
            <w:tcW w:type="dxa" w:w="2160"/>
            <w:shd w:fill="70ad47"/>
          </w:tcPr>
          <w:p/>
        </w:tc>
      </w:tr>
    </w:tbl>
    <w:p>
      <w:r>
        <w:rPr>
          <w:b/>
        </w:rPr>
        <w:br/>
        <w:t>DFN-CERT</w:t>
      </w:r>
    </w:p>
    <w:tbl>
      <w:tblPr>
        <w:tblW w:type="auto" w:w="0"/>
        <w:tblLayout w:type="autofit"/>
        <w:tblLook w:firstColumn="1" w:firstRow="1" w:lastColumn="0" w:lastRow="0" w:noHBand="0" w:noVBand="1" w:val="04A0"/>
      </w:tblPr>
      <w:tblGrid>
        <w:gridCol w:w="2160"/>
        <w:gridCol w:w="2160"/>
        <w:gridCol w:w="2160"/>
        <w:gridCol w:w="2160"/>
      </w:tblGrid>
      <w:tr>
        <w:tc>
          <w:tcPr>
            <w:tcW w:type="dxa" w:w="2160"/>
          </w:tcPr>
          <w:p>
            <w:r>
              <w:t>DFN-CERT-2016-1174</w:t>
            </w:r>
          </w:p>
        </w:tc>
        <w:tc>
          <w:tcPr>
            <w:tcW w:type="dxa" w:w="2160"/>
          </w:tcPr>
          <w:p/>
        </w:tc>
        <w:tc>
          <w:tcPr>
            <w:tcW w:type="dxa" w:w="2160"/>
          </w:tcPr>
          <w:p/>
        </w:tc>
        <w:tc>
          <w:tcPr>
            <w:tcW w:type="dxa" w:w="2160"/>
            <w:shd w:fill="70ad47"/>
          </w:tcPr>
          <w:p/>
        </w:tc>
      </w:tr>
    </w:tbl>
    <w:p>
      <w:pPr>
        <w:pStyle w:val="Heading3"/>
      </w:pPr>
      <w:r>
        <w:rPr>
          <w:sz w:val="32"/>
        </w:rPr>
        <w:t>3</w:t>
      </w:r>
    </w:p>
    <w:p>
      <w:pPr>
        <w:pStyle w:val="Title"/>
      </w:pPr>
      <w:r>
        <w:rPr>
          <w:color w:val="4F81BD"/>
          <w:sz w:val="32"/>
        </w:rPr>
        <w:t>OpenSSL 1.0.2 &lt; 1.0.2g Multiple Vulnerabilities (DROWN)</w:t>
      </w:r>
    </w:p>
    <w:p>
      <w:pPr>
        <w:pStyle w:val="Title"/>
      </w:pPr>
      <w:r>
        <w:rPr>
          <w:color w:val="F79646"/>
          <w:sz w:val="32"/>
        </w:rPr>
        <w:t>OpenSSL Side channel attack on modular exponentiation (CVE-2016-0702)</w:t>
      </w:r>
    </w:p>
    <w:p>
      <w:pPr>
        <w:pStyle w:val="Title"/>
      </w:pPr>
      <w:r>
        <w:rPr>
          <w:color w:val="F79646"/>
          <w:sz w:val="32"/>
        </w:rPr>
        <w:t>OpenSSL Double-free in DSA code (CVE-2016-0705)</w:t>
      </w:r>
    </w:p>
    <w:p>
      <w:pPr>
        <w:pStyle w:val="Title"/>
      </w:pPr>
      <w:r>
        <w:rPr>
          <w:color w:val="F79646"/>
          <w:sz w:val="32"/>
        </w:rPr>
        <w:t>OpenSSL BN_hex2bn/BN_dec2bn NULL pointer deref/heap corruption (CVE-2016-0797)</w:t>
      </w:r>
    </w:p>
    <w:p>
      <w:pPr>
        <w:pStyle w:val="Title"/>
      </w:pPr>
      <w:r>
        <w:rPr>
          <w:color w:val="F79646"/>
          <w:sz w:val="32"/>
        </w:rPr>
        <w:t>OpenSSL Memory leak in SRP database lookups (CVE-2016-0798)</w:t>
      </w:r>
    </w:p>
    <w:p>
      <w:pPr>
        <w:pStyle w:val="Title"/>
      </w:pPr>
      <w:r>
        <w:rPr>
          <w:color w:val="F79646"/>
          <w:sz w:val="32"/>
        </w:rPr>
        <w:t>OpenSSL Fix memory issues in BIO_*printf functions (CVE-2016-0799)</w:t>
      </w:r>
    </w:p>
    <w:p>
      <w:pPr>
        <w:pStyle w:val="Title"/>
      </w:pPr>
      <w:r>
        <w:rPr>
          <w:color w:val="F79646"/>
          <w:sz w:val="32"/>
        </w:rPr>
        <w:t>OpenSSL Cross-protocol attack on TLS using SSLv2 (DROWN) (CVE-2016-0800)</w:t>
      </w:r>
    </w:p>
    <w:p>
      <w:pPr>
        <w:pStyle w:val="Title"/>
      </w:pPr>
      <w:r>
        <w:rPr>
          <w:color w:val="70AD47"/>
          <w:sz w:val="32"/>
        </w:rPr>
        <w:t>OpenSSL Multiple Vulnerabilities -01 Mar16 (Windows)</w:t>
      </w:r>
    </w:p>
    <w:p>
      <w:pPr>
        <w:pStyle w:val="Title"/>
      </w:pPr>
      <w:r>
        <w:rPr>
          <w:color w:val="70AD47"/>
          <w:sz w:val="32"/>
        </w:rPr>
        <w:t>OpenSSL SSLv2 DROWN Attack Vulnerability (Windows)</w:t>
      </w:r>
    </w:p>
    <w:p>
      <w:pPr>
        <w:pStyle w:val="Heading1"/>
      </w:pPr>
      <w:r>
        <w:rPr>
          <w:sz w:val="32"/>
        </w:rPr>
        <w:t>References</w:t>
      </w:r>
    </w:p>
    <w:tbl>
      <w:tblPr>
        <w:tblW w:type="auto" w:w="0"/>
        <w:tblLayout w:type="autofit"/>
        <w:tblLook w:firstColumn="1" w:firstRow="1" w:lastColumn="0" w:lastRow="0" w:noHBand="0" w:noVBand="1" w:val="04A0"/>
      </w:tblPr>
      <w:tblGrid>
        <w:gridCol w:w="2160"/>
        <w:gridCol w:w="2160"/>
        <w:gridCol w:w="2160"/>
        <w:gridCol w:w="2160"/>
      </w:tblGrid>
      <w:tr>
        <w:tc>
          <w:tcPr>
            <w:tcW w:type="dxa" w:w="2160"/>
          </w:tcPr>
          <w:p>
            <w:r>
              <w:t>CVE-2016-0702</w:t>
            </w:r>
          </w:p>
        </w:tc>
        <w:tc>
          <w:tcPr>
            <w:tcW w:type="dxa" w:w="2160"/>
            <w:shd w:fill="4f81bd"/>
          </w:tcPr>
          <w:p/>
        </w:tc>
        <w:tc>
          <w:tcPr>
            <w:tcW w:type="dxa" w:w="2160"/>
            <w:shd w:fill="f79646"/>
          </w:tcPr>
          <w:p/>
        </w:tc>
        <w:tc>
          <w:tcPr>
            <w:tcW w:type="dxa" w:w="2160"/>
            <w:shd w:fill="70ad47"/>
          </w:tcPr>
          <w:p/>
        </w:tc>
      </w:tr>
      <w:tr>
        <w:tc>
          <w:tcPr>
            <w:tcW w:type="dxa" w:w="2160"/>
          </w:tcPr>
          <w:p>
            <w:r>
              <w:t>CVE-2016-0705</w:t>
            </w:r>
          </w:p>
        </w:tc>
        <w:tc>
          <w:tcPr>
            <w:tcW w:type="dxa" w:w="2160"/>
            <w:shd w:fill="4f81bd"/>
          </w:tcPr>
          <w:p/>
        </w:tc>
        <w:tc>
          <w:tcPr>
            <w:tcW w:type="dxa" w:w="2160"/>
            <w:shd w:fill="f79646"/>
          </w:tcPr>
          <w:p/>
        </w:tc>
        <w:tc>
          <w:tcPr>
            <w:tcW w:type="dxa" w:w="2160"/>
            <w:shd w:fill="70ad47"/>
          </w:tcPr>
          <w:p/>
        </w:tc>
      </w:tr>
      <w:tr>
        <w:tc>
          <w:tcPr>
            <w:tcW w:type="dxa" w:w="2160"/>
          </w:tcPr>
          <w:p>
            <w:r>
              <w:t>CVE-2016-0797</w:t>
            </w:r>
          </w:p>
        </w:tc>
        <w:tc>
          <w:tcPr>
            <w:tcW w:type="dxa" w:w="2160"/>
            <w:shd w:fill="4f81bd"/>
          </w:tcPr>
          <w:p/>
        </w:tc>
        <w:tc>
          <w:tcPr>
            <w:tcW w:type="dxa" w:w="2160"/>
            <w:shd w:fill="f79646"/>
          </w:tcPr>
          <w:p/>
        </w:tc>
        <w:tc>
          <w:tcPr>
            <w:tcW w:type="dxa" w:w="2160"/>
            <w:shd w:fill="70ad47"/>
          </w:tcPr>
          <w:p/>
        </w:tc>
      </w:tr>
      <w:tr>
        <w:tc>
          <w:tcPr>
            <w:tcW w:type="dxa" w:w="2160"/>
          </w:tcPr>
          <w:p>
            <w:r>
              <w:t>CVE-2016-0798</w:t>
            </w:r>
          </w:p>
        </w:tc>
        <w:tc>
          <w:tcPr>
            <w:tcW w:type="dxa" w:w="2160"/>
            <w:shd w:fill="4f81bd"/>
          </w:tcPr>
          <w:p/>
        </w:tc>
        <w:tc>
          <w:tcPr>
            <w:tcW w:type="dxa" w:w="2160"/>
            <w:shd w:fill="f79646"/>
          </w:tcPr>
          <w:p/>
        </w:tc>
        <w:tc>
          <w:tcPr>
            <w:tcW w:type="dxa" w:w="2160"/>
            <w:shd w:fill="70ad47"/>
          </w:tcPr>
          <w:p/>
        </w:tc>
      </w:tr>
      <w:tr>
        <w:tc>
          <w:tcPr>
            <w:tcW w:type="dxa" w:w="2160"/>
          </w:tcPr>
          <w:p>
            <w:r>
              <w:t>CVE-2016-0799</w:t>
            </w:r>
          </w:p>
        </w:tc>
        <w:tc>
          <w:tcPr>
            <w:tcW w:type="dxa" w:w="2160"/>
            <w:shd w:fill="4f81bd"/>
          </w:tcPr>
          <w:p/>
        </w:tc>
        <w:tc>
          <w:tcPr>
            <w:tcW w:type="dxa" w:w="2160"/>
            <w:shd w:fill="f79646"/>
          </w:tcPr>
          <w:p/>
        </w:tc>
        <w:tc>
          <w:tcPr>
            <w:tcW w:type="dxa" w:w="2160"/>
            <w:shd w:fill="70ad47"/>
          </w:tcPr>
          <w:p/>
        </w:tc>
      </w:tr>
      <w:tr>
        <w:tc>
          <w:tcPr>
            <w:tcW w:type="dxa" w:w="2160"/>
          </w:tcPr>
          <w:p>
            <w:r>
              <w:t>CVE-2016-0800</w:t>
            </w:r>
          </w:p>
        </w:tc>
        <w:tc>
          <w:tcPr>
            <w:tcW w:type="dxa" w:w="2160"/>
            <w:shd w:fill="4f81bd"/>
          </w:tcPr>
          <w:p/>
        </w:tc>
        <w:tc>
          <w:tcPr>
            <w:tcW w:type="dxa" w:w="2160"/>
            <w:shd w:fill="f79646"/>
          </w:tcPr>
          <w:p/>
        </w:tc>
        <w:tc>
          <w:tcPr>
            <w:tcW w:type="dxa" w:w="2160"/>
            <w:shd w:fill="70ad47"/>
          </w:tcPr>
          <w:p/>
        </w:tc>
      </w:tr>
      <w:tr>
        <w:tc>
          <w:tcPr>
            <w:tcW w:type="dxa" w:w="2160"/>
          </w:tcPr>
          <w:p>
            <w:r>
              <w:t>CVE-2016-2842</w:t>
            </w:r>
          </w:p>
        </w:tc>
        <w:tc>
          <w:tcPr>
            <w:tcW w:type="dxa" w:w="2160"/>
            <w:shd w:fill="4f81bd"/>
          </w:tcPr>
          <w:p/>
        </w:tc>
        <w:tc>
          <w:tcPr>
            <w:tcW w:type="dxa" w:w="2160"/>
          </w:tcPr>
          <w:p/>
        </w:tc>
        <w:tc>
          <w:tcPr>
            <w:tcW w:type="dxa" w:w="2160"/>
            <w:shd w:fill="70ad47"/>
          </w:tcPr>
          <w:p/>
        </w:tc>
      </w:tr>
    </w:tbl>
    <w:p>
      <w:r>
        <w:rPr>
          <w:b/>
        </w:rPr>
        <w:br/>
        <w:t>BID</w:t>
      </w:r>
    </w:p>
    <w:tbl>
      <w:tblPr>
        <w:tblW w:type="auto" w:w="0"/>
        <w:tblLayout w:type="autofit"/>
        <w:tblLook w:firstColumn="1" w:firstRow="1" w:lastColumn="0" w:lastRow="0" w:noHBand="0" w:noVBand="1" w:val="04A0"/>
      </w:tblPr>
      <w:tblGrid>
        <w:gridCol w:w="2160"/>
        <w:gridCol w:w="2160"/>
        <w:gridCol w:w="2160"/>
        <w:gridCol w:w="2160"/>
      </w:tblGrid>
      <w:tr>
        <w:tc>
          <w:tcPr>
            <w:tcW w:type="dxa" w:w="2160"/>
          </w:tcPr>
          <w:p>
            <w:r>
              <w:t>83705</w:t>
            </w:r>
          </w:p>
        </w:tc>
        <w:tc>
          <w:tcPr>
            <w:tcW w:type="dxa" w:w="2160"/>
            <w:shd w:fill="4f81bd"/>
          </w:tcPr>
          <w:p/>
        </w:tc>
        <w:tc>
          <w:tcPr>
            <w:tcW w:type="dxa" w:w="2160"/>
            <w:shd w:fill="f79646"/>
          </w:tcPr>
          <w:p/>
        </w:tc>
        <w:tc>
          <w:tcPr>
            <w:tcW w:type="dxa" w:w="2160"/>
          </w:tcPr>
          <w:p/>
        </w:tc>
      </w:tr>
    </w:tbl>
    <w:p>
      <w:r>
        <w:rPr>
          <w:b/>
        </w:rPr>
        <w:br/>
        <w:t>CPE</w:t>
      </w:r>
    </w:p>
    <w:tbl>
      <w:tblPr>
        <w:tblW w:type="auto" w:w="0"/>
        <w:tblLayout w:type="autofit"/>
        <w:tblLook w:firstColumn="1" w:firstRow="1" w:lastColumn="0" w:lastRow="0" w:noHBand="0" w:noVBand="1" w:val="04A0"/>
      </w:tblPr>
      <w:tblGrid>
        <w:gridCol w:w="2160"/>
        <w:gridCol w:w="2160"/>
        <w:gridCol w:w="2160"/>
        <w:gridCol w:w="2160"/>
      </w:tblGrid>
      <w:tr>
        <w:tc>
          <w:tcPr>
            <w:tcW w:type="dxa" w:w="2160"/>
          </w:tcPr>
          <w:p>
            <w:r>
              <w:t>cpe:/a:openssl:openssl</w:t>
            </w:r>
          </w:p>
        </w:tc>
        <w:tc>
          <w:tcPr>
            <w:tcW w:type="dxa" w:w="2160"/>
            <w:shd w:fill="4f81bd"/>
          </w:tcPr>
          <w:p/>
        </w:tc>
        <w:tc>
          <w:tcPr>
            <w:tcW w:type="dxa" w:w="2160"/>
          </w:tcPr>
          <w:p/>
        </w:tc>
        <w:tc>
          <w:tcPr>
            <w:tcW w:type="dxa" w:w="2160"/>
          </w:tcPr>
          <w:p/>
        </w:tc>
      </w:tr>
    </w:tbl>
    <w:p>
      <w:r>
        <w:rPr>
          <w:b/>
        </w:rPr>
        <w:br/>
        <w:t>OSVDB</w:t>
      </w:r>
    </w:p>
    <w:tbl>
      <w:tblPr>
        <w:tblW w:type="auto" w:w="0"/>
        <w:tblLayout w:type="autofit"/>
        <w:tblLook w:firstColumn="1" w:firstRow="1" w:lastColumn="0" w:lastRow="0" w:noHBand="0" w:noVBand="1" w:val="04A0"/>
      </w:tblPr>
      <w:tblGrid>
        <w:gridCol w:w="2160"/>
        <w:gridCol w:w="2160"/>
        <w:gridCol w:w="2160"/>
        <w:gridCol w:w="2160"/>
      </w:tblGrid>
      <w:tr>
        <w:tc>
          <w:tcPr>
            <w:tcW w:type="dxa" w:w="2160"/>
          </w:tcPr>
          <w:p>
            <w:r>
              <w:t>134973</w:t>
            </w:r>
          </w:p>
        </w:tc>
        <w:tc>
          <w:tcPr>
            <w:tcW w:type="dxa" w:w="2160"/>
            <w:shd w:fill="4f81bd"/>
          </w:tcPr>
          <w:p/>
        </w:tc>
        <w:tc>
          <w:tcPr>
            <w:tcW w:type="dxa" w:w="2160"/>
          </w:tcPr>
          <w:p/>
        </w:tc>
        <w:tc>
          <w:tcPr>
            <w:tcW w:type="dxa" w:w="2160"/>
          </w:tcPr>
          <w:p/>
        </w:tc>
      </w:tr>
    </w:tbl>
    <w:p>
      <w:r>
        <w:rPr>
          <w:b/>
        </w:rPr>
        <w:br/>
        <w:t>CERT</w:t>
      </w:r>
    </w:p>
    <w:tbl>
      <w:tblPr>
        <w:tblW w:type="auto" w:w="0"/>
        <w:tblLayout w:type="autofit"/>
        <w:tblLook w:firstColumn="1" w:firstRow="1" w:lastColumn="0" w:lastRow="0" w:noHBand="0" w:noVBand="1" w:val="04A0"/>
      </w:tblPr>
      <w:tblGrid>
        <w:gridCol w:w="2160"/>
        <w:gridCol w:w="2160"/>
        <w:gridCol w:w="2160"/>
        <w:gridCol w:w="2160"/>
      </w:tblGrid>
      <w:tr>
        <w:tc>
          <w:tcPr>
            <w:tcW w:type="dxa" w:w="2160"/>
          </w:tcPr>
          <w:p>
            <w:r>
              <w:t>583776</w:t>
            </w:r>
          </w:p>
        </w:tc>
        <w:tc>
          <w:tcPr>
            <w:tcW w:type="dxa" w:w="2160"/>
            <w:shd w:fill="4f81bd"/>
          </w:tcPr>
          <w:p/>
        </w:tc>
        <w:tc>
          <w:tcPr>
            <w:tcW w:type="dxa" w:w="2160"/>
            <w:shd w:fill="f79646"/>
          </w:tcPr>
          <w:p/>
        </w:tc>
        <w:tc>
          <w:tcPr>
            <w:tcW w:type="dxa" w:w="2160"/>
          </w:tcPr>
          <w:p/>
        </w:tc>
      </w:tr>
    </w:tbl>
    <w:p>
      <w:r>
        <w:rPr>
          <w:b/>
        </w:rPr>
        <w:br/>
        <w:t>DEBIAN</w:t>
      </w:r>
    </w:p>
    <w:tbl>
      <w:tblPr>
        <w:tblW w:type="auto" w:w="0"/>
        <w:tblLayout w:type="autofit"/>
        <w:tblLook w:firstColumn="1" w:firstRow="1" w:lastColumn="0" w:lastRow="0" w:noHBand="0" w:noVBand="1" w:val="04A0"/>
      </w:tblPr>
      <w:tblGrid>
        <w:gridCol w:w="2160"/>
        <w:gridCol w:w="2160"/>
        <w:gridCol w:w="2160"/>
        <w:gridCol w:w="2160"/>
      </w:tblGrid>
      <w:tr>
        <w:tc>
          <w:tcPr>
            <w:tcW w:type="dxa" w:w="2160"/>
          </w:tcPr>
          <w:p>
            <w:r>
              <w:t>DSA-3500</w:t>
            </w:r>
          </w:p>
        </w:tc>
        <w:tc>
          <w:tcPr>
            <w:tcW w:type="dxa" w:w="2160"/>
          </w:tcPr>
          <w:p/>
        </w:tc>
        <w:tc>
          <w:tcPr>
            <w:tcW w:type="dxa" w:w="2160"/>
            <w:shd w:fill="f79646"/>
          </w:tcPr>
          <w:p/>
        </w:tc>
        <w:tc>
          <w:tcPr>
            <w:tcW w:type="dxa" w:w="2160"/>
          </w:tcPr>
          <w:p/>
        </w:tc>
      </w:tr>
    </w:tbl>
    <w:p>
      <w:r>
        <w:rPr>
          <w:b/>
        </w:rPr>
        <w:br/>
        <w:t>REDHAT</w:t>
      </w:r>
    </w:p>
    <w:tbl>
      <w:tblPr>
        <w:tblW w:type="auto" w:w="0"/>
        <w:tblLayout w:type="autofit"/>
        <w:tblLook w:firstColumn="1" w:firstRow="1" w:lastColumn="0" w:lastRow="0" w:noHBand="0" w:noVBand="1" w:val="04A0"/>
      </w:tblPr>
      <w:tblGrid>
        <w:gridCol w:w="2160"/>
        <w:gridCol w:w="2160"/>
        <w:gridCol w:w="2160"/>
        <w:gridCol w:w="2160"/>
      </w:tblGrid>
      <w:tr>
        <w:tc>
          <w:tcPr>
            <w:tcW w:type="dxa" w:w="2160"/>
          </w:tcPr>
          <w:p>
            <w:r>
              <w:t>RHSA-2016:0722</w:t>
            </w:r>
          </w:p>
        </w:tc>
        <w:tc>
          <w:tcPr>
            <w:tcW w:type="dxa" w:w="2160"/>
          </w:tcPr>
          <w:p/>
        </w:tc>
        <w:tc>
          <w:tcPr>
            <w:tcW w:type="dxa" w:w="2160"/>
            <w:shd w:fill="f79646"/>
          </w:tcPr>
          <w:p/>
        </w:tc>
        <w:tc>
          <w:tcPr>
            <w:tcW w:type="dxa" w:w="2160"/>
          </w:tcPr>
          <w:p/>
        </w:tc>
      </w:tr>
    </w:tbl>
    <w:p>
      <w:r>
        <w:rPr>
          <w:b/>
        </w:rPr>
        <w:br/>
        <w:t>DFN-CERT</w:t>
      </w:r>
    </w:p>
    <w:tbl>
      <w:tblPr>
        <w:tblW w:type="auto" w:w="0"/>
        <w:tblLayout w:type="autofit"/>
        <w:tblLook w:firstColumn="1" w:firstRow="1" w:lastColumn="0" w:lastRow="0" w:noHBand="0" w:noVBand="1" w:val="04A0"/>
      </w:tblPr>
      <w:tblGrid>
        <w:gridCol w:w="2160"/>
        <w:gridCol w:w="2160"/>
        <w:gridCol w:w="2160"/>
        <w:gridCol w:w="2160"/>
      </w:tblGrid>
      <w:tr>
        <w:tc>
          <w:tcPr>
            <w:tcW w:type="dxa" w:w="2160"/>
          </w:tcPr>
          <w:p>
            <w:r>
              <w:t>DFN-CERT-2016-1401</w:t>
            </w:r>
          </w:p>
        </w:tc>
        <w:tc>
          <w:tcPr>
            <w:tcW w:type="dxa" w:w="2160"/>
          </w:tcPr>
          <w:p/>
        </w:tc>
        <w:tc>
          <w:tcPr>
            <w:tcW w:type="dxa" w:w="2160"/>
          </w:tcPr>
          <w:p/>
        </w:tc>
        <w:tc>
          <w:tcPr>
            <w:tcW w:type="dxa" w:w="2160"/>
            <w:shd w:fill="70ad47"/>
          </w:tcPr>
          <w:p/>
        </w:tc>
      </w:tr>
    </w:tbl>
    <w:p>
      <w:pPr>
        <w:pStyle w:val="Heading3"/>
      </w:pPr>
      <w:r>
        <w:rPr>
          <w:sz w:val="32"/>
        </w:rPr>
        <w:t>4</w:t>
      </w:r>
    </w:p>
    <w:p>
      <w:pPr>
        <w:pStyle w:val="Title"/>
      </w:pPr>
      <w:r>
        <w:rPr>
          <w:color w:val="4F81BD"/>
          <w:sz w:val="32"/>
        </w:rPr>
        <w:t>HTTP TRACE / TRACK Methods Allowed</w:t>
      </w:r>
    </w:p>
    <w:p>
      <w:pPr>
        <w:pStyle w:val="Title"/>
      </w:pPr>
      <w:r>
        <w:rPr>
          <w:color w:val="70AD47"/>
          <w:sz w:val="32"/>
        </w:rPr>
        <w:t>http TRACE XSS attack</w:t>
      </w:r>
    </w:p>
    <w:p>
      <w:pPr>
        <w:pStyle w:val="Title"/>
      </w:pPr>
      <w:r>
        <w:rPr>
          <w:color w:val="F79646"/>
          <w:sz w:val="32"/>
        </w:rPr>
        <w:t>HTTP TRACE Method Enabled</w:t>
      </w:r>
    </w:p>
    <w:p>
      <w:pPr>
        <w:pStyle w:val="Heading1"/>
      </w:pPr>
      <w:r>
        <w:rPr>
          <w:sz w:val="32"/>
        </w:rPr>
        <w:t>References</w:t>
      </w:r>
    </w:p>
    <w:tbl>
      <w:tblPr>
        <w:tblW w:type="auto" w:w="0"/>
        <w:tblLayout w:type="autofit"/>
        <w:tblLook w:firstColumn="1" w:firstRow="1" w:lastColumn="0" w:lastRow="0" w:noHBand="0" w:noVBand="1" w:val="04A0"/>
      </w:tblPr>
      <w:tblGrid>
        <w:gridCol w:w="2160"/>
        <w:gridCol w:w="2160"/>
        <w:gridCol w:w="2160"/>
        <w:gridCol w:w="2160"/>
      </w:tblGrid>
      <w:tr>
        <w:tc>
          <w:tcPr>
            <w:tcW w:type="dxa" w:w="2160"/>
          </w:tcPr>
          <w:p>
            <w:r>
              <w:t>CVE-2003-1567</w:t>
            </w:r>
          </w:p>
        </w:tc>
        <w:tc>
          <w:tcPr>
            <w:tcW w:type="dxa" w:w="2160"/>
            <w:shd w:fill="4f81bd"/>
          </w:tcPr>
          <w:p/>
        </w:tc>
        <w:tc>
          <w:tcPr>
            <w:tcW w:type="dxa" w:w="2160"/>
            <w:shd w:fill="70ad47"/>
          </w:tcPr>
          <w:p/>
        </w:tc>
        <w:tc>
          <w:tcPr>
            <w:tcW w:type="dxa" w:w="2160"/>
          </w:tcPr>
          <w:p/>
        </w:tc>
      </w:tr>
      <w:tr>
        <w:tc>
          <w:tcPr>
            <w:tcW w:type="dxa" w:w="2160"/>
          </w:tcPr>
          <w:p>
            <w:r>
              <w:t>CVE-2004-2320</w:t>
            </w:r>
          </w:p>
        </w:tc>
        <w:tc>
          <w:tcPr>
            <w:tcW w:type="dxa" w:w="2160"/>
            <w:shd w:fill="4f81bd"/>
          </w:tcPr>
          <w:p/>
        </w:tc>
        <w:tc>
          <w:tcPr>
            <w:tcW w:type="dxa" w:w="2160"/>
            <w:shd w:fill="70ad47"/>
          </w:tcPr>
          <w:p/>
        </w:tc>
        <w:tc>
          <w:tcPr>
            <w:tcW w:type="dxa" w:w="2160"/>
            <w:shd w:fill="f79646"/>
          </w:tcPr>
          <w:p/>
        </w:tc>
      </w:tr>
      <w:tr>
        <w:tc>
          <w:tcPr>
            <w:tcW w:type="dxa" w:w="2160"/>
          </w:tcPr>
          <w:p>
            <w:r>
              <w:t>CVE-2004-2763</w:t>
            </w:r>
          </w:p>
        </w:tc>
        <w:tc>
          <w:tcPr>
            <w:tcW w:type="dxa" w:w="2160"/>
            <w:shd w:fill="4f81bd"/>
          </w:tcPr>
          <w:p/>
        </w:tc>
        <w:tc>
          <w:tcPr>
            <w:tcW w:type="dxa" w:w="2160"/>
          </w:tcPr>
          <w:p/>
        </w:tc>
        <w:tc>
          <w:tcPr>
            <w:tcW w:type="dxa" w:w="2160"/>
            <w:shd w:fill="f79646"/>
          </w:tcPr>
          <w:p/>
        </w:tc>
      </w:tr>
      <w:tr>
        <w:tc>
          <w:tcPr>
            <w:tcW w:type="dxa" w:w="2160"/>
          </w:tcPr>
          <w:p>
            <w:r>
              <w:t>CVE-2005-3398</w:t>
            </w:r>
          </w:p>
        </w:tc>
        <w:tc>
          <w:tcPr>
            <w:tcW w:type="dxa" w:w="2160"/>
            <w:shd w:fill="4f81bd"/>
          </w:tcPr>
          <w:p/>
        </w:tc>
        <w:tc>
          <w:tcPr>
            <w:tcW w:type="dxa" w:w="2160"/>
          </w:tcPr>
          <w:p/>
        </w:tc>
        <w:tc>
          <w:tcPr>
            <w:tcW w:type="dxa" w:w="2160"/>
            <w:shd w:fill="f79646"/>
          </w:tcPr>
          <w:p/>
        </w:tc>
      </w:tr>
      <w:tr>
        <w:tc>
          <w:tcPr>
            <w:tcW w:type="dxa" w:w="2160"/>
          </w:tcPr>
          <w:p>
            <w:r>
              <w:t>CVE-2006-4683</w:t>
            </w:r>
          </w:p>
        </w:tc>
        <w:tc>
          <w:tcPr>
            <w:tcW w:type="dxa" w:w="2160"/>
            <w:shd w:fill="4f81bd"/>
          </w:tcPr>
          <w:p/>
        </w:tc>
        <w:tc>
          <w:tcPr>
            <w:tcW w:type="dxa" w:w="2160"/>
          </w:tcPr>
          <w:p/>
        </w:tc>
        <w:tc>
          <w:tcPr>
            <w:tcW w:type="dxa" w:w="2160"/>
            <w:shd w:fill="f79646"/>
          </w:tcPr>
          <w:p/>
        </w:tc>
      </w:tr>
      <w:tr>
        <w:tc>
          <w:tcPr>
            <w:tcW w:type="dxa" w:w="2160"/>
          </w:tcPr>
          <w:p>
            <w:r>
              <w:t>CVE-2007-3008</w:t>
            </w:r>
          </w:p>
        </w:tc>
        <w:tc>
          <w:tcPr>
            <w:tcW w:type="dxa" w:w="2160"/>
            <w:shd w:fill="4f81bd"/>
          </w:tcPr>
          <w:p/>
        </w:tc>
        <w:tc>
          <w:tcPr>
            <w:tcW w:type="dxa" w:w="2160"/>
          </w:tcPr>
          <w:p/>
        </w:tc>
        <w:tc>
          <w:tcPr>
            <w:tcW w:type="dxa" w:w="2160"/>
            <w:shd w:fill="f79646"/>
          </w:tcPr>
          <w:p/>
        </w:tc>
      </w:tr>
      <w:tr>
        <w:tc>
          <w:tcPr>
            <w:tcW w:type="dxa" w:w="2160"/>
          </w:tcPr>
          <w:p>
            <w:r>
              <w:t>CVE-2008-7253</w:t>
            </w:r>
          </w:p>
        </w:tc>
        <w:tc>
          <w:tcPr>
            <w:tcW w:type="dxa" w:w="2160"/>
            <w:shd w:fill="4f81bd"/>
          </w:tcPr>
          <w:p/>
        </w:tc>
        <w:tc>
          <w:tcPr>
            <w:tcW w:type="dxa" w:w="2160"/>
          </w:tcPr>
          <w:p/>
        </w:tc>
        <w:tc>
          <w:tcPr>
            <w:tcW w:type="dxa" w:w="2160"/>
            <w:shd w:fill="f79646"/>
          </w:tcPr>
          <w:p/>
        </w:tc>
      </w:tr>
      <w:tr>
        <w:tc>
          <w:tcPr>
            <w:tcW w:type="dxa" w:w="2160"/>
          </w:tcPr>
          <w:p>
            <w:r>
              <w:t>CVE-2009-2823</w:t>
            </w:r>
          </w:p>
        </w:tc>
        <w:tc>
          <w:tcPr>
            <w:tcW w:type="dxa" w:w="2160"/>
            <w:shd w:fill="4f81bd"/>
          </w:tcPr>
          <w:p/>
        </w:tc>
        <w:tc>
          <w:tcPr>
            <w:tcW w:type="dxa" w:w="2160"/>
          </w:tcPr>
          <w:p/>
        </w:tc>
        <w:tc>
          <w:tcPr>
            <w:tcW w:type="dxa" w:w="2160"/>
            <w:shd w:fill="f79646"/>
          </w:tcPr>
          <w:p/>
        </w:tc>
      </w:tr>
      <w:tr>
        <w:tc>
          <w:tcPr>
            <w:tcW w:type="dxa" w:w="2160"/>
          </w:tcPr>
          <w:p>
            <w:r>
              <w:t>CVE-2010-0386</w:t>
            </w:r>
          </w:p>
        </w:tc>
        <w:tc>
          <w:tcPr>
            <w:tcW w:type="dxa" w:w="2160"/>
            <w:shd w:fill="4f81bd"/>
          </w:tcPr>
          <w:p/>
        </w:tc>
        <w:tc>
          <w:tcPr>
            <w:tcW w:type="dxa" w:w="2160"/>
          </w:tcPr>
          <w:p/>
        </w:tc>
        <w:tc>
          <w:tcPr>
            <w:tcW w:type="dxa" w:w="2160"/>
            <w:shd w:fill="f79646"/>
          </w:tcPr>
          <w:p/>
        </w:tc>
      </w:tr>
    </w:tbl>
    <w:p>
      <w:r>
        <w:rPr>
          <w:b/>
        </w:rPr>
        <w:br/>
        <w:t>BID</w:t>
      </w:r>
    </w:p>
    <w:tbl>
      <w:tblPr>
        <w:tblW w:type="auto" w:w="0"/>
        <w:tblLayout w:type="autofit"/>
        <w:tblLook w:firstColumn="1" w:firstRow="1" w:lastColumn="0" w:lastRow="0" w:noHBand="0" w:noVBand="1" w:val="04A0"/>
      </w:tblPr>
      <w:tblGrid>
        <w:gridCol w:w="2160"/>
        <w:gridCol w:w="2160"/>
        <w:gridCol w:w="2160"/>
        <w:gridCol w:w="2160"/>
      </w:tblGrid>
      <w:tr>
        <w:tc>
          <w:tcPr>
            <w:tcW w:type="dxa" w:w="2160"/>
          </w:tcPr>
          <w:p>
            <w:r>
              <w:t>9506</w:t>
            </w:r>
          </w:p>
        </w:tc>
        <w:tc>
          <w:tcPr>
            <w:tcW w:type="dxa" w:w="2160"/>
            <w:shd w:fill="4f81bd"/>
          </w:tcPr>
          <w:p/>
        </w:tc>
        <w:tc>
          <w:tcPr>
            <w:tcW w:type="dxa" w:w="2160"/>
            <w:shd w:fill="70ad47"/>
          </w:tcPr>
          <w:p/>
        </w:tc>
        <w:tc>
          <w:tcPr>
            <w:tcW w:type="dxa" w:w="2160"/>
            <w:shd w:fill="f79646"/>
          </w:tcPr>
          <w:p/>
        </w:tc>
      </w:tr>
    </w:tbl>
    <w:p>
      <w:r>
        <w:rPr>
          <w:b/>
        </w:rPr>
        <w:br/>
        <w:t>OSVDB</w:t>
      </w:r>
    </w:p>
    <w:tbl>
      <w:tblPr>
        <w:tblW w:type="auto" w:w="0"/>
        <w:tblLayout w:type="autofit"/>
        <w:tblLook w:firstColumn="1" w:firstRow="1" w:lastColumn="0" w:lastRow="0" w:noHBand="0" w:noVBand="1" w:val="04A0"/>
      </w:tblPr>
      <w:tblGrid>
        <w:gridCol w:w="2160"/>
        <w:gridCol w:w="2160"/>
        <w:gridCol w:w="2160"/>
        <w:gridCol w:w="2160"/>
      </w:tblGrid>
      <w:tr>
        <w:tc>
          <w:tcPr>
            <w:tcW w:type="dxa" w:w="2160"/>
          </w:tcPr>
          <w:p>
            <w:r>
              <w:t>877</w:t>
            </w:r>
          </w:p>
        </w:tc>
        <w:tc>
          <w:tcPr>
            <w:tcW w:type="dxa" w:w="2160"/>
            <w:shd w:fill="4f81bd"/>
          </w:tcPr>
          <w:p/>
        </w:tc>
        <w:tc>
          <w:tcPr>
            <w:tcW w:type="dxa" w:w="2160"/>
          </w:tcPr>
          <w:p/>
        </w:tc>
        <w:tc>
          <w:tcPr>
            <w:tcW w:type="dxa" w:w="2160"/>
          </w:tcPr>
          <w:p/>
        </w:tc>
      </w:tr>
    </w:tbl>
    <w:p>
      <w:r>
        <w:rPr>
          <w:b/>
        </w:rPr>
        <w:br/>
        <w:t>CERT</w:t>
      </w:r>
    </w:p>
    <w:tbl>
      <w:tblPr>
        <w:tblW w:type="auto" w:w="0"/>
        <w:tblLayout w:type="autofit"/>
        <w:tblLook w:firstColumn="1" w:firstRow="1" w:lastColumn="0" w:lastRow="0" w:noHBand="0" w:noVBand="1" w:val="04A0"/>
      </w:tblPr>
      <w:tblGrid>
        <w:gridCol w:w="2160"/>
        <w:gridCol w:w="2160"/>
        <w:gridCol w:w="2160"/>
        <w:gridCol w:w="2160"/>
      </w:tblGrid>
      <w:tr>
        <w:tc>
          <w:tcPr>
            <w:tcW w:type="dxa" w:w="2160"/>
          </w:tcPr>
          <w:p>
            <w:r>
              <w:t>288308</w:t>
            </w:r>
          </w:p>
        </w:tc>
        <w:tc>
          <w:tcPr>
            <w:tcW w:type="dxa" w:w="2160"/>
            <w:shd w:fill="4f81bd"/>
          </w:tcPr>
          <w:p/>
        </w:tc>
        <w:tc>
          <w:tcPr>
            <w:tcW w:type="dxa" w:w="2160"/>
          </w:tcPr>
          <w:p/>
        </w:tc>
        <w:tc>
          <w:tcPr>
            <w:tcW w:type="dxa" w:w="2160"/>
          </w:tcPr>
          <w:p/>
        </w:tc>
      </w:tr>
    </w:tbl>
    <w:p>
      <w:r>
        <w:rPr>
          <w:b/>
        </w:rPr>
        <w:br/>
        <w:t>CWE</w:t>
      </w:r>
    </w:p>
    <w:tbl>
      <w:tblPr>
        <w:tblW w:type="auto" w:w="0"/>
        <w:tblLayout w:type="autofit"/>
        <w:tblLook w:firstColumn="1" w:firstRow="1" w:lastColumn="0" w:lastRow="0" w:noHBand="0" w:noVBand="1" w:val="04A0"/>
      </w:tblPr>
      <w:tblGrid>
        <w:gridCol w:w="2160"/>
        <w:gridCol w:w="2160"/>
        <w:gridCol w:w="2160"/>
        <w:gridCol w:w="2160"/>
      </w:tblGrid>
      <w:tr>
        <w:tc>
          <w:tcPr>
            <w:tcW w:type="dxa" w:w="2160"/>
          </w:tcPr>
          <w:p>
            <w:r>
              <w:t>16</w:t>
            </w:r>
          </w:p>
        </w:tc>
        <w:tc>
          <w:tcPr>
            <w:tcW w:type="dxa" w:w="2160"/>
            <w:shd w:fill="4f81bd"/>
          </w:tcPr>
          <w:p/>
        </w:tc>
        <w:tc>
          <w:tcPr>
            <w:tcW w:type="dxa" w:w="2160"/>
          </w:tcPr>
          <w:p/>
        </w:tc>
        <w:tc>
          <w:tcPr>
            <w:tcW w:type="dxa" w:w="2160"/>
          </w:tcPr>
          <w:p/>
        </w:tc>
      </w:tr>
    </w:tbl>
    <w:p>
      <w:r>
        <w:rPr>
          <w:b/>
        </w:rPr>
        <w:br/>
        <w:t>CERT-Bund</w:t>
      </w:r>
    </w:p>
    <w:tbl>
      <w:tblPr>
        <w:tblW w:type="auto" w:w="0"/>
        <w:tblLayout w:type="autofit"/>
        <w:tblLook w:firstColumn="1" w:firstRow="1" w:lastColumn="0" w:lastRow="0" w:noHBand="0" w:noVBand="1" w:val="04A0"/>
      </w:tblPr>
      <w:tblGrid>
        <w:gridCol w:w="2160"/>
        <w:gridCol w:w="2160"/>
        <w:gridCol w:w="2160"/>
        <w:gridCol w:w="2160"/>
      </w:tblGrid>
      <w:tr>
        <w:tc>
          <w:tcPr>
            <w:tcW w:type="dxa" w:w="2160"/>
          </w:tcPr>
          <w:p>
            <w:r>
              <w:t>CB-K14/0981</w:t>
            </w:r>
          </w:p>
        </w:tc>
        <w:tc>
          <w:tcPr>
            <w:tcW w:type="dxa" w:w="2160"/>
          </w:tcPr>
          <w:p/>
        </w:tc>
        <w:tc>
          <w:tcPr>
            <w:tcW w:type="dxa" w:w="2160"/>
            <w:shd w:fill="70ad47"/>
          </w:tcPr>
          <w:p/>
        </w:tc>
        <w:tc>
          <w:tcPr>
            <w:tcW w:type="dxa" w:w="2160"/>
          </w:tcPr>
          <w:p/>
        </w:tc>
      </w:tr>
    </w:tbl>
    <w:p>
      <w:r>
        <w:rPr>
          <w:b/>
        </w:rPr>
        <w:br/>
        <w:t>DFN-CERT</w:t>
      </w:r>
    </w:p>
    <w:tbl>
      <w:tblPr>
        <w:tblW w:type="auto" w:w="0"/>
        <w:tblLayout w:type="autofit"/>
        <w:tblLook w:firstColumn="1" w:firstRow="1" w:lastColumn="0" w:lastRow="0" w:noHBand="0" w:noVBand="1" w:val="04A0"/>
      </w:tblPr>
      <w:tblGrid>
        <w:gridCol w:w="2160"/>
        <w:gridCol w:w="2160"/>
        <w:gridCol w:w="2160"/>
        <w:gridCol w:w="2160"/>
      </w:tblGrid>
      <w:tr>
        <w:tc>
          <w:tcPr>
            <w:tcW w:type="dxa" w:w="2160"/>
          </w:tcPr>
          <w:p>
            <w:r>
              <w:t>DFN-CERT-2014-1018</w:t>
            </w:r>
          </w:p>
        </w:tc>
        <w:tc>
          <w:tcPr>
            <w:tcW w:type="dxa" w:w="2160"/>
          </w:tcPr>
          <w:p/>
        </w:tc>
        <w:tc>
          <w:tcPr>
            <w:tcW w:type="dxa" w:w="2160"/>
            <w:shd w:fill="70ad47"/>
          </w:tcPr>
          <w:p/>
        </w:tc>
        <w:tc>
          <w:tcPr>
            <w:tcW w:type="dxa" w:w="2160"/>
          </w:tcPr>
          <w:p/>
        </w:tc>
      </w:tr>
    </w:tbl>
    <w:p>
      <w:r>
        <w:rPr>
          <w:b/>
        </w:rPr>
        <w:br/>
        <w:t>APPLE</w:t>
      </w:r>
    </w:p>
    <w:tbl>
      <w:tblPr>
        <w:tblW w:type="auto" w:w="0"/>
        <w:tblLayout w:type="autofit"/>
        <w:tblLook w:firstColumn="1" w:firstRow="1" w:lastColumn="0" w:lastRow="0" w:noHBand="0" w:noVBand="1" w:val="04A0"/>
      </w:tblPr>
      <w:tblGrid>
        <w:gridCol w:w="2160"/>
        <w:gridCol w:w="2160"/>
        <w:gridCol w:w="2160"/>
        <w:gridCol w:w="2160"/>
      </w:tblGrid>
      <w:tr>
        <w:tc>
          <w:tcPr>
            <w:tcW w:type="dxa" w:w="2160"/>
          </w:tcPr>
          <w:p>
            <w:r>
              <w:t>APPLE-SA-2009-11-09-1</w:t>
            </w:r>
          </w:p>
        </w:tc>
        <w:tc>
          <w:tcPr>
            <w:tcW w:type="dxa" w:w="2160"/>
          </w:tcPr>
          <w:p/>
        </w:tc>
        <w:tc>
          <w:tcPr>
            <w:tcW w:type="dxa" w:w="2160"/>
          </w:tcPr>
          <w:p/>
        </w:tc>
        <w:tc>
          <w:tcPr>
            <w:tcW w:type="dxa" w:w="2160"/>
            <w:shd w:fill="f79646"/>
          </w:tcPr>
          <w:p/>
        </w:tc>
      </w:tr>
    </w:tbl>
    <w:p>
      <w:r>
        <w:rPr>
          <w:b/>
        </w:rPr>
        <w:br/>
        <w:t>DISA_SEVERITY</w:t>
      </w:r>
    </w:p>
    <w:tbl>
      <w:tblPr>
        <w:tblW w:type="auto" w:w="0"/>
        <w:tblLayout w:type="autofit"/>
        <w:tblLook w:firstColumn="1" w:firstRow="1" w:lastColumn="0" w:lastRow="0" w:noHBand="0" w:noVBand="1" w:val="04A0"/>
      </w:tblPr>
      <w:tblGrid>
        <w:gridCol w:w="2160"/>
        <w:gridCol w:w="2160"/>
        <w:gridCol w:w="2160"/>
        <w:gridCol w:w="2160"/>
      </w:tblGrid>
      <w:tr>
        <w:tc>
          <w:tcPr>
            <w:tcW w:type="dxa" w:w="2160"/>
          </w:tcPr>
          <w:p>
            <w:r>
              <w:t>Category II</w:t>
            </w:r>
          </w:p>
        </w:tc>
        <w:tc>
          <w:tcPr>
            <w:tcW w:type="dxa" w:w="2160"/>
          </w:tcPr>
          <w:p/>
        </w:tc>
        <w:tc>
          <w:tcPr>
            <w:tcW w:type="dxa" w:w="2160"/>
          </w:tcPr>
          <w:p/>
        </w:tc>
        <w:tc>
          <w:tcPr>
            <w:tcW w:type="dxa" w:w="2160"/>
            <w:shd w:fill="f79646"/>
          </w:tcPr>
          <w:p/>
        </w:tc>
      </w:tr>
    </w:tbl>
    <w:p>
      <w:r>
        <w:rPr>
          <w:b/>
        </w:rPr>
        <w:br/>
        <w:t>DISA_VMSKEY</w:t>
      </w:r>
    </w:p>
    <w:tbl>
      <w:tblPr>
        <w:tblW w:type="auto" w:w="0"/>
        <w:tblLayout w:type="autofit"/>
        <w:tblLook w:firstColumn="1" w:firstRow="1" w:lastColumn="0" w:lastRow="0" w:noHBand="0" w:noVBand="1" w:val="04A0"/>
      </w:tblPr>
      <w:tblGrid>
        <w:gridCol w:w="2160"/>
        <w:gridCol w:w="2160"/>
        <w:gridCol w:w="2160"/>
        <w:gridCol w:w="2160"/>
      </w:tblGrid>
      <w:tr>
        <w:tc>
          <w:tcPr>
            <w:tcW w:type="dxa" w:w="2160"/>
          </w:tcPr>
          <w:p>
            <w:r>
              <w:t>V0011706</w:t>
            </w:r>
          </w:p>
        </w:tc>
        <w:tc>
          <w:tcPr>
            <w:tcW w:type="dxa" w:w="2160"/>
          </w:tcPr>
          <w:p/>
        </w:tc>
        <w:tc>
          <w:tcPr>
            <w:tcW w:type="dxa" w:w="2160"/>
          </w:tcPr>
          <w:p/>
        </w:tc>
        <w:tc>
          <w:tcPr>
            <w:tcW w:type="dxa" w:w="2160"/>
            <w:shd w:fill="f79646"/>
          </w:tcPr>
          <w:p/>
        </w:tc>
      </w:tr>
    </w:tbl>
    <w:p>
      <w:r>
        <w:rPr>
          <w:b/>
        </w:rPr>
        <w:br/>
        <w:t>IAVM</w:t>
      </w:r>
    </w:p>
    <w:tbl>
      <w:tblPr>
        <w:tblW w:type="auto" w:w="0"/>
        <w:tblLayout w:type="autofit"/>
        <w:tblLook w:firstColumn="1" w:firstRow="1" w:lastColumn="0" w:lastRow="0" w:noHBand="0" w:noVBand="1" w:val="04A0"/>
      </w:tblPr>
      <w:tblGrid>
        <w:gridCol w:w="2160"/>
        <w:gridCol w:w="2160"/>
        <w:gridCol w:w="2160"/>
        <w:gridCol w:w="2160"/>
      </w:tblGrid>
      <w:tr>
        <w:tc>
          <w:tcPr>
            <w:tcW w:type="dxa" w:w="2160"/>
          </w:tcPr>
          <w:p>
            <w:r>
              <w:t>2005-T-0043</w:t>
            </w:r>
          </w:p>
        </w:tc>
        <w:tc>
          <w:tcPr>
            <w:tcW w:type="dxa" w:w="2160"/>
          </w:tcPr>
          <w:p/>
        </w:tc>
        <w:tc>
          <w:tcPr>
            <w:tcW w:type="dxa" w:w="2160"/>
          </w:tcPr>
          <w:p/>
        </w:tc>
        <w:tc>
          <w:tcPr>
            <w:tcW w:type="dxa" w:w="2160"/>
            <w:shd w:fill="f79646"/>
          </w:tcPr>
          <w:p/>
        </w:tc>
      </w:tr>
    </w:tbl>
    <w:p>
      <w:r>
        <w:rPr>
          <w:b/>
        </w:rPr>
        <w:br/>
        <w:t>OVAL</w:t>
      </w:r>
    </w:p>
    <w:tbl>
      <w:tblPr>
        <w:tblW w:type="auto" w:w="0"/>
        <w:tblLayout w:type="autofit"/>
        <w:tblLook w:firstColumn="1" w:firstRow="1" w:lastColumn="0" w:lastRow="0" w:noHBand="0" w:noVBand="1" w:val="04A0"/>
      </w:tblPr>
      <w:tblGrid>
        <w:gridCol w:w="2160"/>
        <w:gridCol w:w="2160"/>
        <w:gridCol w:w="2160"/>
        <w:gridCol w:w="2160"/>
      </w:tblGrid>
      <w:tr>
        <w:tc>
          <w:tcPr>
            <w:tcW w:type="dxa" w:w="2160"/>
          </w:tcPr>
          <w:p>
            <w:r>
              <w:t>OVAL1445</w:t>
            </w:r>
          </w:p>
        </w:tc>
        <w:tc>
          <w:tcPr>
            <w:tcW w:type="dxa" w:w="2160"/>
          </w:tcPr>
          <w:p/>
        </w:tc>
        <w:tc>
          <w:tcPr>
            <w:tcW w:type="dxa" w:w="2160"/>
          </w:tcPr>
          <w:p/>
        </w:tc>
        <w:tc>
          <w:tcPr>
            <w:tcW w:type="dxa" w:w="2160"/>
            <w:shd w:fill="f79646"/>
          </w:tcPr>
          <w:p/>
        </w:tc>
      </w:tr>
    </w:tbl>
    <w:p>
      <w:r>
        <w:rPr>
          <w:b/>
        </w:rPr>
        <w:br/>
        <w:t>XF</w:t>
      </w:r>
    </w:p>
    <w:tbl>
      <w:tblPr>
        <w:tblW w:type="auto" w:w="0"/>
        <w:tblLayout w:type="autofit"/>
        <w:tblLook w:firstColumn="1" w:firstRow="1" w:lastColumn="0" w:lastRow="0" w:noHBand="0" w:noVBand="1" w:val="04A0"/>
      </w:tblPr>
      <w:tblGrid>
        <w:gridCol w:w="2160"/>
        <w:gridCol w:w="2160"/>
        <w:gridCol w:w="2160"/>
        <w:gridCol w:w="2160"/>
      </w:tblGrid>
      <w:tr>
        <w:tc>
          <w:tcPr>
            <w:tcW w:type="dxa" w:w="2160"/>
          </w:tcPr>
          <w:p>
            <w:r>
              <w:t>14959</w:t>
            </w:r>
          </w:p>
        </w:tc>
        <w:tc>
          <w:tcPr>
            <w:tcW w:type="dxa" w:w="2160"/>
          </w:tcPr>
          <w:p/>
        </w:tc>
        <w:tc>
          <w:tcPr>
            <w:tcW w:type="dxa" w:w="2160"/>
          </w:tcPr>
          <w:p/>
        </w:tc>
        <w:tc>
          <w:tcPr>
            <w:tcW w:type="dxa" w:w="2160"/>
            <w:shd w:fill="f79646"/>
          </w:tcPr>
          <w:p/>
        </w:tc>
      </w:tr>
    </w:tbl>
    <w:p>
      <w:pPr>
        <w:pStyle w:val="Heading3"/>
      </w:pPr>
      <w:r>
        <w:rPr>
          <w:sz w:val="32"/>
        </w:rPr>
        <w:t>5</w:t>
      </w:r>
    </w:p>
    <w:p>
      <w:pPr>
        <w:pStyle w:val="Title"/>
      </w:pPr>
      <w:r>
        <w:rPr>
          <w:color w:val="4F81BD"/>
          <w:sz w:val="32"/>
        </w:rPr>
        <w:t>OpenSSL 1.0.2 &lt; 1.0.2h Multiple Vulnerabilities</w:t>
      </w:r>
    </w:p>
    <w:p>
      <w:pPr>
        <w:pStyle w:val="Title"/>
      </w:pPr>
      <w:r>
        <w:rPr>
          <w:color w:val="F79646"/>
          <w:sz w:val="32"/>
        </w:rPr>
        <w:t>OpenSSL EVP_EncodeUpdate overflow (CVE-2016-2105)</w:t>
      </w:r>
    </w:p>
    <w:p>
      <w:pPr>
        <w:pStyle w:val="Title"/>
      </w:pPr>
      <w:r>
        <w:rPr>
          <w:color w:val="F79646"/>
          <w:sz w:val="32"/>
        </w:rPr>
        <w:t>OpenSSL EVP_EncryptUpdate overflow (CVE-2016-2106)</w:t>
      </w:r>
    </w:p>
    <w:p>
      <w:pPr>
        <w:pStyle w:val="Title"/>
      </w:pPr>
      <w:r>
        <w:rPr>
          <w:color w:val="F79646"/>
          <w:sz w:val="32"/>
        </w:rPr>
        <w:t>OpenSSL Padding oracle in AES-NI CBC MAC check (CVE-2016-2107)</w:t>
      </w:r>
    </w:p>
    <w:p>
      <w:pPr>
        <w:pStyle w:val="Title"/>
      </w:pPr>
      <w:r>
        <w:rPr>
          <w:color w:val="F79646"/>
          <w:sz w:val="32"/>
        </w:rPr>
        <w:t>OpenSSL ASN.1 BIO excessive memory allocation (CVE-2016-2109)</w:t>
      </w:r>
    </w:p>
    <w:p>
      <w:pPr>
        <w:pStyle w:val="Title"/>
      </w:pPr>
      <w:r>
        <w:rPr>
          <w:color w:val="F79646"/>
          <w:sz w:val="32"/>
        </w:rPr>
        <w:t>OpenSSL EBCDIC overread (CVE-2016-2176)</w:t>
      </w:r>
    </w:p>
    <w:p>
      <w:pPr>
        <w:pStyle w:val="Title"/>
      </w:pPr>
      <w:r>
        <w:rPr>
          <w:color w:val="70AD47"/>
          <w:sz w:val="32"/>
        </w:rPr>
        <w:t>OpenSSL Multiple Vulnerabilities -01 May16 (Windows)</w:t>
      </w:r>
    </w:p>
    <w:p>
      <w:pPr>
        <w:pStyle w:val="Heading1"/>
      </w:pPr>
      <w:r>
        <w:rPr>
          <w:sz w:val="32"/>
        </w:rPr>
        <w:t>References</w:t>
      </w:r>
    </w:p>
    <w:tbl>
      <w:tblPr>
        <w:tblW w:type="auto" w:w="0"/>
        <w:tblLayout w:type="autofit"/>
        <w:tblLook w:firstColumn="1" w:firstRow="1" w:lastColumn="0" w:lastRow="0" w:noHBand="0" w:noVBand="1" w:val="04A0"/>
      </w:tblPr>
      <w:tblGrid>
        <w:gridCol w:w="2160"/>
        <w:gridCol w:w="2160"/>
        <w:gridCol w:w="2160"/>
        <w:gridCol w:w="2160"/>
      </w:tblGrid>
      <w:tr>
        <w:tc>
          <w:tcPr>
            <w:tcW w:type="dxa" w:w="2160"/>
          </w:tcPr>
          <w:p>
            <w:r>
              <w:t>CVE-2016-2105</w:t>
            </w:r>
          </w:p>
        </w:tc>
        <w:tc>
          <w:tcPr>
            <w:tcW w:type="dxa" w:w="2160"/>
            <w:shd w:fill="4f81bd"/>
          </w:tcPr>
          <w:p/>
        </w:tc>
        <w:tc>
          <w:tcPr>
            <w:tcW w:type="dxa" w:w="2160"/>
            <w:shd w:fill="f79646"/>
          </w:tcPr>
          <w:p/>
        </w:tc>
        <w:tc>
          <w:tcPr>
            <w:tcW w:type="dxa" w:w="2160"/>
            <w:shd w:fill="70ad47"/>
          </w:tcPr>
          <w:p/>
        </w:tc>
      </w:tr>
      <w:tr>
        <w:tc>
          <w:tcPr>
            <w:tcW w:type="dxa" w:w="2160"/>
          </w:tcPr>
          <w:p>
            <w:r>
              <w:t>CVE-2016-2106</w:t>
            </w:r>
          </w:p>
        </w:tc>
        <w:tc>
          <w:tcPr>
            <w:tcW w:type="dxa" w:w="2160"/>
            <w:shd w:fill="4f81bd"/>
          </w:tcPr>
          <w:p/>
        </w:tc>
        <w:tc>
          <w:tcPr>
            <w:tcW w:type="dxa" w:w="2160"/>
            <w:shd w:fill="f79646"/>
          </w:tcPr>
          <w:p/>
        </w:tc>
        <w:tc>
          <w:tcPr>
            <w:tcW w:type="dxa" w:w="2160"/>
            <w:shd w:fill="70ad47"/>
          </w:tcPr>
          <w:p/>
        </w:tc>
      </w:tr>
      <w:tr>
        <w:tc>
          <w:tcPr>
            <w:tcW w:type="dxa" w:w="2160"/>
          </w:tcPr>
          <w:p>
            <w:r>
              <w:t>CVE-2016-2107</w:t>
            </w:r>
          </w:p>
        </w:tc>
        <w:tc>
          <w:tcPr>
            <w:tcW w:type="dxa" w:w="2160"/>
            <w:shd w:fill="4f81bd"/>
          </w:tcPr>
          <w:p/>
        </w:tc>
        <w:tc>
          <w:tcPr>
            <w:tcW w:type="dxa" w:w="2160"/>
            <w:shd w:fill="f79646"/>
          </w:tcPr>
          <w:p/>
        </w:tc>
        <w:tc>
          <w:tcPr>
            <w:tcW w:type="dxa" w:w="2160"/>
            <w:shd w:fill="70ad47"/>
          </w:tcPr>
          <w:p/>
        </w:tc>
      </w:tr>
      <w:tr>
        <w:tc>
          <w:tcPr>
            <w:tcW w:type="dxa" w:w="2160"/>
          </w:tcPr>
          <w:p>
            <w:r>
              <w:t>CVE-2016-2109</w:t>
            </w:r>
          </w:p>
        </w:tc>
        <w:tc>
          <w:tcPr>
            <w:tcW w:type="dxa" w:w="2160"/>
            <w:shd w:fill="4f81bd"/>
          </w:tcPr>
          <w:p/>
        </w:tc>
        <w:tc>
          <w:tcPr>
            <w:tcW w:type="dxa" w:w="2160"/>
            <w:shd w:fill="f79646"/>
          </w:tcPr>
          <w:p/>
        </w:tc>
        <w:tc>
          <w:tcPr>
            <w:tcW w:type="dxa" w:w="2160"/>
            <w:shd w:fill="70ad47"/>
          </w:tcPr>
          <w:p/>
        </w:tc>
      </w:tr>
      <w:tr>
        <w:tc>
          <w:tcPr>
            <w:tcW w:type="dxa" w:w="2160"/>
          </w:tcPr>
          <w:p>
            <w:r>
              <w:t>CVE-2016-2176</w:t>
            </w:r>
          </w:p>
        </w:tc>
        <w:tc>
          <w:tcPr>
            <w:tcW w:type="dxa" w:w="2160"/>
            <w:shd w:fill="4f81bd"/>
          </w:tcPr>
          <w:p/>
        </w:tc>
        <w:tc>
          <w:tcPr>
            <w:tcW w:type="dxa" w:w="2160"/>
            <w:shd w:fill="f79646"/>
          </w:tcPr>
          <w:p/>
        </w:tc>
        <w:tc>
          <w:tcPr>
            <w:tcW w:type="dxa" w:w="2160"/>
            <w:shd w:fill="70ad47"/>
          </w:tcPr>
          <w:p/>
        </w:tc>
      </w:tr>
    </w:tbl>
    <w:p>
      <w:r>
        <w:rPr>
          <w:b/>
        </w:rPr>
        <w:br/>
        <w:t>BID</w:t>
      </w:r>
    </w:p>
    <w:tbl>
      <w:tblPr>
        <w:tblW w:type="auto" w:w="0"/>
        <w:tblLayout w:type="autofit"/>
        <w:tblLook w:firstColumn="1" w:firstRow="1" w:lastColumn="0" w:lastRow="0" w:noHBand="0" w:noVBand="1" w:val="04A0"/>
      </w:tblPr>
      <w:tblGrid>
        <w:gridCol w:w="2160"/>
        <w:gridCol w:w="2160"/>
        <w:gridCol w:w="2160"/>
        <w:gridCol w:w="2160"/>
      </w:tblGrid>
      <w:tr>
        <w:tc>
          <w:tcPr>
            <w:tcW w:type="dxa" w:w="2160"/>
          </w:tcPr>
          <w:p>
            <w:r>
              <w:t>87940</w:t>
            </w:r>
          </w:p>
        </w:tc>
        <w:tc>
          <w:tcPr>
            <w:tcW w:type="dxa" w:w="2160"/>
            <w:shd w:fill="4f81bd"/>
          </w:tcPr>
          <w:p/>
        </w:tc>
        <w:tc>
          <w:tcPr>
            <w:tcW w:type="dxa" w:w="2160"/>
            <w:shd w:fill="f79646"/>
          </w:tcPr>
          <w:p/>
        </w:tc>
        <w:tc>
          <w:tcPr>
            <w:tcW w:type="dxa" w:w="2160"/>
          </w:tcPr>
          <w:p/>
        </w:tc>
      </w:tr>
    </w:tbl>
    <w:p>
      <w:r>
        <w:rPr>
          <w:b/>
        </w:rPr>
        <w:br/>
        <w:t>CPE</w:t>
      </w:r>
    </w:p>
    <w:tbl>
      <w:tblPr>
        <w:tblW w:type="auto" w:w="0"/>
        <w:tblLayout w:type="autofit"/>
        <w:tblLook w:firstColumn="1" w:firstRow="1" w:lastColumn="0" w:lastRow="0" w:noHBand="0" w:noVBand="1" w:val="04A0"/>
      </w:tblPr>
      <w:tblGrid>
        <w:gridCol w:w="2160"/>
        <w:gridCol w:w="2160"/>
        <w:gridCol w:w="2160"/>
        <w:gridCol w:w="2160"/>
      </w:tblGrid>
      <w:tr>
        <w:tc>
          <w:tcPr>
            <w:tcW w:type="dxa" w:w="2160"/>
          </w:tcPr>
          <w:p>
            <w:r>
              <w:t>cpe:/a:openssl:openssl</w:t>
            </w:r>
          </w:p>
        </w:tc>
        <w:tc>
          <w:tcPr>
            <w:tcW w:type="dxa" w:w="2160"/>
            <w:shd w:fill="4f81bd"/>
          </w:tcPr>
          <w:p/>
        </w:tc>
        <w:tc>
          <w:tcPr>
            <w:tcW w:type="dxa" w:w="2160"/>
          </w:tcPr>
          <w:p/>
        </w:tc>
        <w:tc>
          <w:tcPr>
            <w:tcW w:type="dxa" w:w="2160"/>
          </w:tcPr>
          <w:p/>
        </w:tc>
      </w:tr>
    </w:tbl>
    <w:p>
      <w:r>
        <w:rPr>
          <w:b/>
        </w:rPr>
        <w:br/>
        <w:t>OSVDB</w:t>
      </w:r>
    </w:p>
    <w:tbl>
      <w:tblPr>
        <w:tblW w:type="auto" w:w="0"/>
        <w:tblLayout w:type="autofit"/>
        <w:tblLook w:firstColumn="1" w:firstRow="1" w:lastColumn="0" w:lastRow="0" w:noHBand="0" w:noVBand="1" w:val="04A0"/>
      </w:tblPr>
      <w:tblGrid>
        <w:gridCol w:w="2160"/>
        <w:gridCol w:w="2160"/>
        <w:gridCol w:w="2160"/>
        <w:gridCol w:w="2160"/>
      </w:tblGrid>
      <w:tr>
        <w:tc>
          <w:tcPr>
            <w:tcW w:type="dxa" w:w="2160"/>
          </w:tcPr>
          <w:p>
            <w:r>
              <w:t>137577</w:t>
            </w:r>
          </w:p>
        </w:tc>
        <w:tc>
          <w:tcPr>
            <w:tcW w:type="dxa" w:w="2160"/>
            <w:shd w:fill="4f81bd"/>
          </w:tcPr>
          <w:p/>
        </w:tc>
        <w:tc>
          <w:tcPr>
            <w:tcW w:type="dxa" w:w="2160"/>
          </w:tcPr>
          <w:p/>
        </w:tc>
        <w:tc>
          <w:tcPr>
            <w:tcW w:type="dxa" w:w="2160"/>
          </w:tcPr>
          <w:p/>
        </w:tc>
      </w:tr>
    </w:tbl>
    <w:p>
      <w:r>
        <w:rPr>
          <w:b/>
        </w:rPr>
        <w:br/>
        <w:t>EDB-ID</w:t>
      </w:r>
    </w:p>
    <w:tbl>
      <w:tblPr>
        <w:tblW w:type="auto" w:w="0"/>
        <w:tblLayout w:type="autofit"/>
        <w:tblLook w:firstColumn="1" w:firstRow="1" w:lastColumn="0" w:lastRow="0" w:noHBand="0" w:noVBand="1" w:val="04A0"/>
      </w:tblPr>
      <w:tblGrid>
        <w:gridCol w:w="2160"/>
        <w:gridCol w:w="2160"/>
        <w:gridCol w:w="2160"/>
        <w:gridCol w:w="2160"/>
      </w:tblGrid>
      <w:tr>
        <w:tc>
          <w:tcPr>
            <w:tcW w:type="dxa" w:w="2160"/>
          </w:tcPr>
          <w:p>
            <w:r>
              <w:t>39768</w:t>
            </w:r>
          </w:p>
        </w:tc>
        <w:tc>
          <w:tcPr>
            <w:tcW w:type="dxa" w:w="2160"/>
            <w:shd w:fill="4f81bd"/>
          </w:tcPr>
          <w:p/>
        </w:tc>
        <w:tc>
          <w:tcPr>
            <w:tcW w:type="dxa" w:w="2160"/>
          </w:tcPr>
          <w:p/>
        </w:tc>
        <w:tc>
          <w:tcPr>
            <w:tcW w:type="dxa" w:w="2160"/>
          </w:tcPr>
          <w:p/>
        </w:tc>
      </w:tr>
    </w:tbl>
    <w:p>
      <w:r>
        <w:rPr>
          <w:b/>
        </w:rPr>
        <w:br/>
        <w:t>IAVA</w:t>
      </w:r>
    </w:p>
    <w:tbl>
      <w:tblPr>
        <w:tblW w:type="auto" w:w="0"/>
        <w:tblLayout w:type="autofit"/>
        <w:tblLook w:firstColumn="1" w:firstRow="1" w:lastColumn="0" w:lastRow="0" w:noHBand="0" w:noVBand="1" w:val="04A0"/>
      </w:tblPr>
      <w:tblGrid>
        <w:gridCol w:w="2160"/>
        <w:gridCol w:w="2160"/>
        <w:gridCol w:w="2160"/>
        <w:gridCol w:w="2160"/>
      </w:tblGrid>
      <w:tr>
        <w:tc>
          <w:tcPr>
            <w:tcW w:type="dxa" w:w="2160"/>
          </w:tcPr>
          <w:p>
            <w:r>
              <w:t>2016-A-0113</w:t>
            </w:r>
          </w:p>
        </w:tc>
        <w:tc>
          <w:tcPr>
            <w:tcW w:type="dxa" w:w="2160"/>
            <w:shd w:fill="4f81bd"/>
          </w:tcPr>
          <w:p/>
        </w:tc>
        <w:tc>
          <w:tcPr>
            <w:tcW w:type="dxa" w:w="2160"/>
          </w:tcPr>
          <w:p/>
        </w:tc>
        <w:tc>
          <w:tcPr>
            <w:tcW w:type="dxa" w:w="2160"/>
          </w:tcPr>
          <w:p/>
        </w:tc>
      </w:tr>
    </w:tbl>
    <w:p>
      <w:r>
        <w:rPr>
          <w:b/>
        </w:rPr>
        <w:br/>
        <w:t>APPLE</w:t>
      </w:r>
    </w:p>
    <w:tbl>
      <w:tblPr>
        <w:tblW w:type="auto" w:w="0"/>
        <w:tblLayout w:type="autofit"/>
        <w:tblLook w:firstColumn="1" w:firstRow="1" w:lastColumn="0" w:lastRow="0" w:noHBand="0" w:noVBand="1" w:val="04A0"/>
      </w:tblPr>
      <w:tblGrid>
        <w:gridCol w:w="2160"/>
        <w:gridCol w:w="2160"/>
        <w:gridCol w:w="2160"/>
        <w:gridCol w:w="2160"/>
      </w:tblGrid>
      <w:tr>
        <w:tc>
          <w:tcPr>
            <w:tcW w:type="dxa" w:w="2160"/>
          </w:tcPr>
          <w:p>
            <w:r>
              <w:t>APPLE-SA-2016-07-18-1</w:t>
            </w:r>
          </w:p>
        </w:tc>
        <w:tc>
          <w:tcPr>
            <w:tcW w:type="dxa" w:w="2160"/>
          </w:tcPr>
          <w:p/>
        </w:tc>
        <w:tc>
          <w:tcPr>
            <w:tcW w:type="dxa" w:w="2160"/>
            <w:shd w:fill="f79646"/>
          </w:tcPr>
          <w:p/>
        </w:tc>
        <w:tc>
          <w:tcPr>
            <w:tcW w:type="dxa" w:w="2160"/>
          </w:tcPr>
          <w:p/>
        </w:tc>
      </w:tr>
    </w:tbl>
    <w:p>
      <w:r>
        <w:rPr>
          <w:b/>
        </w:rPr>
        <w:br/>
        <w:t>DEBIAN</w:t>
      </w:r>
    </w:p>
    <w:tbl>
      <w:tblPr>
        <w:tblW w:type="auto" w:w="0"/>
        <w:tblLayout w:type="autofit"/>
        <w:tblLook w:firstColumn="1" w:firstRow="1" w:lastColumn="0" w:lastRow="0" w:noHBand="0" w:noVBand="1" w:val="04A0"/>
      </w:tblPr>
      <w:tblGrid>
        <w:gridCol w:w="2160"/>
        <w:gridCol w:w="2160"/>
        <w:gridCol w:w="2160"/>
        <w:gridCol w:w="2160"/>
      </w:tblGrid>
      <w:tr>
        <w:tc>
          <w:tcPr>
            <w:tcW w:type="dxa" w:w="2160"/>
          </w:tcPr>
          <w:p>
            <w:r>
              <w:t>DSA-3566</w:t>
            </w:r>
          </w:p>
        </w:tc>
        <w:tc>
          <w:tcPr>
            <w:tcW w:type="dxa" w:w="2160"/>
          </w:tcPr>
          <w:p/>
        </w:tc>
        <w:tc>
          <w:tcPr>
            <w:tcW w:type="dxa" w:w="2160"/>
            <w:shd w:fill="f79646"/>
          </w:tcPr>
          <w:p/>
        </w:tc>
        <w:tc>
          <w:tcPr>
            <w:tcW w:type="dxa" w:w="2160"/>
          </w:tcPr>
          <w:p/>
        </w:tc>
      </w:tr>
    </w:tbl>
    <w:p>
      <w:r>
        <w:rPr>
          <w:b/>
        </w:rPr>
        <w:br/>
        <w:t>REDHAT</w:t>
      </w:r>
    </w:p>
    <w:tbl>
      <w:tblPr>
        <w:tblW w:type="auto" w:w="0"/>
        <w:tblLayout w:type="autofit"/>
        <w:tblLook w:firstColumn="1" w:firstRow="1" w:lastColumn="0" w:lastRow="0" w:noHBand="0" w:noVBand="1" w:val="04A0"/>
      </w:tblPr>
      <w:tblGrid>
        <w:gridCol w:w="2160"/>
        <w:gridCol w:w="2160"/>
        <w:gridCol w:w="2160"/>
        <w:gridCol w:w="2160"/>
      </w:tblGrid>
      <w:tr>
        <w:tc>
          <w:tcPr>
            <w:tcW w:type="dxa" w:w="2160"/>
          </w:tcPr>
          <w:p>
            <w:r>
              <w:t>RHSA-2016:0722</w:t>
            </w:r>
          </w:p>
        </w:tc>
        <w:tc>
          <w:tcPr>
            <w:tcW w:type="dxa" w:w="2160"/>
          </w:tcPr>
          <w:p/>
        </w:tc>
        <w:tc>
          <w:tcPr>
            <w:tcW w:type="dxa" w:w="2160"/>
            <w:shd w:fill="f79646"/>
          </w:tcPr>
          <w:p/>
        </w:tc>
        <w:tc>
          <w:tcPr>
            <w:tcW w:type="dxa" w:w="2160"/>
          </w:tcPr>
          <w:p/>
        </w:tc>
      </w:tr>
    </w:tbl>
    <w:p>
      <w:r>
        <w:rPr>
          <w:b/>
        </w:rPr>
        <w:br/>
        <w:t>DFN-CERT</w:t>
      </w:r>
    </w:p>
    <w:tbl>
      <w:tblPr>
        <w:tblW w:type="auto" w:w="0"/>
        <w:tblLayout w:type="autofit"/>
        <w:tblLook w:firstColumn="1" w:firstRow="1" w:lastColumn="0" w:lastRow="0" w:noHBand="0" w:noVBand="1" w:val="04A0"/>
      </w:tblPr>
      <w:tblGrid>
        <w:gridCol w:w="2160"/>
        <w:gridCol w:w="2160"/>
        <w:gridCol w:w="2160"/>
        <w:gridCol w:w="2160"/>
      </w:tblGrid>
      <w:tr>
        <w:tc>
          <w:tcPr>
            <w:tcW w:type="dxa" w:w="2160"/>
          </w:tcPr>
          <w:p>
            <w:r>
              <w:t>DFN-CERT-2016-1401</w:t>
            </w:r>
          </w:p>
        </w:tc>
        <w:tc>
          <w:tcPr>
            <w:tcW w:type="dxa" w:w="2160"/>
          </w:tcPr>
          <w:p/>
        </w:tc>
        <w:tc>
          <w:tcPr>
            <w:tcW w:type="dxa" w:w="2160"/>
          </w:tcPr>
          <w:p/>
        </w:tc>
        <w:tc>
          <w:tcPr>
            <w:tcW w:type="dxa" w:w="2160"/>
            <w:shd w:fill="70ad47"/>
          </w:tcPr>
          <w:p/>
        </w:tc>
      </w:tr>
    </w:tbl>
    <w:p>
      <w:pPr>
        <w:pStyle w:val="Heading3"/>
      </w:pPr>
      <w:r>
        <w:rPr>
          <w:sz w:val="32"/>
        </w:rPr>
        <w:t>6</w:t>
      </w:r>
    </w:p>
    <w:p>
      <w:pPr>
        <w:pStyle w:val="Title"/>
      </w:pPr>
      <w:r>
        <w:rPr>
          <w:color w:val="F79646"/>
          <w:sz w:val="32"/>
        </w:rPr>
        <w:t>Apache HTTPD: HTTP_PROXY environment variable "httpoxy" mitigation (CVE-2016-5387)</w:t>
      </w:r>
    </w:p>
    <w:p>
      <w:pPr>
        <w:pStyle w:val="Title"/>
      </w:pPr>
      <w:r>
        <w:rPr>
          <w:color w:val="70AD47"/>
          <w:sz w:val="32"/>
        </w:rPr>
        <w:t>Apache HTTP Server Man-in-the-Middle attack Vulnerability - July16 (Windows)</w:t>
      </w:r>
    </w:p>
    <w:p>
      <w:pPr>
        <w:pStyle w:val="Heading1"/>
      </w:pPr>
      <w:r>
        <w:rPr>
          <w:sz w:val="32"/>
        </w:rPr>
        <w:t>References</w:t>
      </w:r>
    </w:p>
    <w:tbl>
      <w:tblPr>
        <w:tblW w:type="auto" w:w="0"/>
        <w:tblLayout w:type="autofit"/>
        <w:tblLook w:firstColumn="1" w:firstRow="1" w:lastColumn="0" w:lastRow="0" w:noHBand="0" w:noVBand="1" w:val="04A0"/>
      </w:tblPr>
      <w:tblGrid>
        <w:gridCol w:w="2880"/>
        <w:gridCol w:w="2880"/>
        <w:gridCol w:w="2880"/>
      </w:tblGrid>
      <w:tr>
        <w:tc>
          <w:tcPr>
            <w:tcW w:type="dxa" w:w="2880"/>
          </w:tcPr>
          <w:p>
            <w:r>
              <w:t>CVE-2016-5387</w:t>
            </w:r>
          </w:p>
        </w:tc>
        <w:tc>
          <w:tcPr>
            <w:tcW w:type="dxa" w:w="2880"/>
            <w:shd w:fill="f79646"/>
          </w:tcPr>
          <w:p/>
        </w:tc>
        <w:tc>
          <w:tcPr>
            <w:tcW w:type="dxa" w:w="2880"/>
            <w:shd w:fill="70ad47"/>
          </w:tcPr>
          <w:p/>
        </w:tc>
      </w:tr>
    </w:tbl>
    <w:p>
      <w:r>
        <w:rPr>
          <w:b/>
        </w:rPr>
        <w:br/>
        <w:t>BID</w:t>
      </w:r>
    </w:p>
    <w:tbl>
      <w:tblPr>
        <w:tblW w:type="auto" w:w="0"/>
        <w:tblLayout w:type="autofit"/>
        <w:tblLook w:firstColumn="1" w:firstRow="1" w:lastColumn="0" w:lastRow="0" w:noHBand="0" w:noVBand="1" w:val="04A0"/>
      </w:tblPr>
      <w:tblGrid>
        <w:gridCol w:w="2880"/>
        <w:gridCol w:w="2880"/>
        <w:gridCol w:w="2880"/>
      </w:tblGrid>
      <w:tr>
        <w:tc>
          <w:tcPr>
            <w:tcW w:type="dxa" w:w="2880"/>
          </w:tcPr>
          <w:p>
            <w:r>
              <w:t>91816</w:t>
            </w:r>
          </w:p>
        </w:tc>
        <w:tc>
          <w:tcPr>
            <w:tcW w:type="dxa" w:w="2880"/>
            <w:shd w:fill="f79646"/>
          </w:tcPr>
          <w:p/>
        </w:tc>
        <w:tc>
          <w:tcPr>
            <w:tcW w:type="dxa" w:w="2880"/>
            <w:shd w:fill="70ad47"/>
          </w:tcPr>
          <w:p/>
        </w:tc>
      </w:tr>
    </w:tbl>
    <w:p>
      <w:r>
        <w:rPr>
          <w:b/>
        </w:rPr>
        <w:br/>
        <w:t>CERT</w:t>
      </w:r>
    </w:p>
    <w:tbl>
      <w:tblPr>
        <w:tblW w:type="auto" w:w="0"/>
        <w:tblLayout w:type="autofit"/>
        <w:tblLook w:firstColumn="1" w:firstRow="1" w:lastColumn="0" w:lastRow="0" w:noHBand="0" w:noVBand="1" w:val="04A0"/>
      </w:tblPr>
      <w:tblGrid>
        <w:gridCol w:w="2880"/>
        <w:gridCol w:w="2880"/>
        <w:gridCol w:w="2880"/>
      </w:tblGrid>
      <w:tr>
        <w:tc>
          <w:tcPr>
            <w:tcW w:type="dxa" w:w="2880"/>
          </w:tcPr>
          <w:p>
            <w:r>
              <w:t>797896</w:t>
            </w:r>
          </w:p>
        </w:tc>
        <w:tc>
          <w:tcPr>
            <w:tcW w:type="dxa" w:w="2880"/>
            <w:shd w:fill="f79646"/>
          </w:tcPr>
          <w:p/>
        </w:tc>
        <w:tc>
          <w:tcPr>
            <w:tcW w:type="dxa" w:w="2880"/>
          </w:tcPr>
          <w:p/>
        </w:tc>
      </w:tr>
    </w:tbl>
    <w:p>
      <w:r>
        <w:rPr>
          <w:b/>
        </w:rPr>
        <w:br/>
        <w:t>REDHAT</w:t>
      </w:r>
    </w:p>
    <w:tbl>
      <w:tblPr>
        <w:tblW w:type="auto" w:w="0"/>
        <w:tblLayout w:type="autofit"/>
        <w:tblLook w:firstColumn="1" w:firstRow="1" w:lastColumn="0" w:lastRow="0" w:noHBand="0" w:noVBand="1" w:val="04A0"/>
      </w:tblPr>
      <w:tblGrid>
        <w:gridCol w:w="2880"/>
        <w:gridCol w:w="2880"/>
        <w:gridCol w:w="2880"/>
      </w:tblGrid>
      <w:tr>
        <w:tc>
          <w:tcPr>
            <w:tcW w:type="dxa" w:w="2880"/>
          </w:tcPr>
          <w:p>
            <w:r>
              <w:t>RHSA-2016:1420</w:t>
            </w:r>
          </w:p>
        </w:tc>
        <w:tc>
          <w:tcPr>
            <w:tcW w:type="dxa" w:w="2880"/>
            <w:shd w:fill="f79646"/>
          </w:tcPr>
          <w:p/>
        </w:tc>
        <w:tc>
          <w:tcPr>
            <w:tcW w:type="dxa" w:w="2880"/>
          </w:tcPr>
          <w:p/>
        </w:tc>
      </w:tr>
    </w:tbl>
    <w:p>
      <w:r>
        <w:rPr>
          <w:b/>
        </w:rPr>
        <w:br/>
        <w:t>DFN-CERT</w:t>
      </w:r>
    </w:p>
    <w:tbl>
      <w:tblPr>
        <w:tblW w:type="auto" w:w="0"/>
        <w:tblLayout w:type="autofit"/>
        <w:tblLook w:firstColumn="1" w:firstRow="1" w:lastColumn="0" w:lastRow="0" w:noHBand="0" w:noVBand="1" w:val="04A0"/>
      </w:tblPr>
      <w:tblGrid>
        <w:gridCol w:w="2880"/>
        <w:gridCol w:w="2880"/>
        <w:gridCol w:w="2880"/>
      </w:tblGrid>
      <w:tr>
        <w:tc>
          <w:tcPr>
            <w:tcW w:type="dxa" w:w="2880"/>
          </w:tcPr>
          <w:p>
            <w:r>
              <w:t>DFN-CERT-2016-1372</w:t>
            </w:r>
          </w:p>
        </w:tc>
        <w:tc>
          <w:tcPr>
            <w:tcW w:type="dxa" w:w="2880"/>
          </w:tcPr>
          <w:p/>
        </w:tc>
        <w:tc>
          <w:tcPr>
            <w:tcW w:type="dxa" w:w="2880"/>
            <w:shd w:fill="70ad47"/>
          </w:tcPr>
          <w:p/>
        </w:tc>
      </w:tr>
    </w:tbl>
    <w:p>
      <w:pPr>
        <w:pStyle w:val="Heading3"/>
      </w:pPr>
      <w:r>
        <w:rPr>
          <w:sz w:val="32"/>
        </w:rPr>
        <w:t>7</w:t>
      </w:r>
    </w:p>
    <w:p>
      <w:pPr>
        <w:pStyle w:val="Title"/>
      </w:pPr>
      <w:r>
        <w:rPr>
          <w:color w:val="F79646"/>
          <w:sz w:val="32"/>
        </w:rPr>
        <w:t>OpenSSL Pointer arithmetic undefined behaviour (CVE-2016-2177)</w:t>
      </w:r>
    </w:p>
    <w:p>
      <w:pPr>
        <w:pStyle w:val="Title"/>
      </w:pPr>
      <w:r>
        <w:rPr>
          <w:color w:val="F79646"/>
          <w:sz w:val="32"/>
        </w:rPr>
        <w:t>OpenSSL Constant time flag not preserved in DSA signing (CVE-2016-2178)</w:t>
      </w:r>
    </w:p>
    <w:p>
      <w:pPr>
        <w:pStyle w:val="Title"/>
      </w:pPr>
      <w:r>
        <w:rPr>
          <w:color w:val="70AD47"/>
          <w:sz w:val="32"/>
        </w:rPr>
        <w:t>OpenSSL Multiple Vulnerabilities -19 Jun16 (Windows)</w:t>
      </w:r>
    </w:p>
    <w:p>
      <w:pPr>
        <w:pStyle w:val="Heading1"/>
      </w:pPr>
      <w:r>
        <w:rPr>
          <w:sz w:val="32"/>
        </w:rPr>
        <w:t>References</w:t>
      </w:r>
    </w:p>
    <w:tbl>
      <w:tblPr>
        <w:tblW w:type="auto" w:w="0"/>
        <w:tblLayout w:type="autofit"/>
        <w:tblLook w:firstColumn="1" w:firstRow="1" w:lastColumn="0" w:lastRow="0" w:noHBand="0" w:noVBand="1" w:val="04A0"/>
      </w:tblPr>
      <w:tblGrid>
        <w:gridCol w:w="2880"/>
        <w:gridCol w:w="2880"/>
        <w:gridCol w:w="2880"/>
      </w:tblGrid>
      <w:tr>
        <w:tc>
          <w:tcPr>
            <w:tcW w:type="dxa" w:w="2880"/>
          </w:tcPr>
          <w:p>
            <w:r>
              <w:t>CVE-2016-2177</w:t>
            </w:r>
          </w:p>
        </w:tc>
        <w:tc>
          <w:tcPr>
            <w:tcW w:type="dxa" w:w="2880"/>
            <w:shd w:fill="f79646"/>
          </w:tcPr>
          <w:p/>
        </w:tc>
        <w:tc>
          <w:tcPr>
            <w:tcW w:type="dxa" w:w="2880"/>
            <w:shd w:fill="70ad47"/>
          </w:tcPr>
          <w:p/>
        </w:tc>
      </w:tr>
      <w:tr>
        <w:tc>
          <w:tcPr>
            <w:tcW w:type="dxa" w:w="2880"/>
          </w:tcPr>
          <w:p>
            <w:r>
              <w:t>CVE-2016-2178</w:t>
            </w:r>
          </w:p>
        </w:tc>
        <w:tc>
          <w:tcPr>
            <w:tcW w:type="dxa" w:w="2880"/>
            <w:shd w:fill="f79646"/>
          </w:tcPr>
          <w:p/>
        </w:tc>
        <w:tc>
          <w:tcPr>
            <w:tcW w:type="dxa" w:w="2880"/>
            <w:shd w:fill="70ad47"/>
          </w:tcPr>
          <w:p/>
        </w:tc>
      </w:tr>
    </w:tbl>
    <w:p>
      <w:r>
        <w:rPr>
          <w:b/>
        </w:rPr>
        <w:br/>
        <w:t>BID</w:t>
      </w:r>
    </w:p>
    <w:tbl>
      <w:tblPr>
        <w:tblW w:type="auto" w:w="0"/>
        <w:tblLayout w:type="autofit"/>
        <w:tblLook w:firstColumn="1" w:firstRow="1" w:lastColumn="0" w:lastRow="0" w:noHBand="0" w:noVBand="1" w:val="04A0"/>
      </w:tblPr>
      <w:tblGrid>
        <w:gridCol w:w="2880"/>
        <w:gridCol w:w="2880"/>
        <w:gridCol w:w="2880"/>
      </w:tblGrid>
      <w:tr>
        <w:tc>
          <w:tcPr>
            <w:tcW w:type="dxa" w:w="2880"/>
          </w:tcPr>
          <w:p>
            <w:r>
              <w:t>91319</w:t>
            </w:r>
          </w:p>
        </w:tc>
        <w:tc>
          <w:tcPr>
            <w:tcW w:type="dxa" w:w="2880"/>
            <w:shd w:fill="f79646"/>
          </w:tcPr>
          <w:p/>
        </w:tc>
        <w:tc>
          <w:tcPr>
            <w:tcW w:type="dxa" w:w="2880"/>
          </w:tcPr>
          <w:p/>
        </w:tc>
      </w:tr>
    </w:tbl>
    <w:p>
      <w:r>
        <w:rPr>
          <w:b/>
        </w:rPr>
        <w:br/>
        <w:t>DFN-CERT</w:t>
      </w:r>
    </w:p>
    <w:tbl>
      <w:tblPr>
        <w:tblW w:type="auto" w:w="0"/>
        <w:tblLayout w:type="autofit"/>
        <w:tblLook w:firstColumn="1" w:firstRow="1" w:lastColumn="0" w:lastRow="0" w:noHBand="0" w:noVBand="1" w:val="04A0"/>
      </w:tblPr>
      <w:tblGrid>
        <w:gridCol w:w="2880"/>
        <w:gridCol w:w="2880"/>
        <w:gridCol w:w="2880"/>
      </w:tblGrid>
      <w:tr>
        <w:tc>
          <w:tcPr>
            <w:tcW w:type="dxa" w:w="2880"/>
          </w:tcPr>
          <w:p>
            <w:r>
              <w:t>DFN-CERT-2016-1136</w:t>
            </w:r>
          </w:p>
        </w:tc>
        <w:tc>
          <w:tcPr>
            <w:tcW w:type="dxa" w:w="2880"/>
          </w:tcPr>
          <w:p/>
        </w:tc>
        <w:tc>
          <w:tcPr>
            <w:tcW w:type="dxa" w:w="2880"/>
            <w:shd w:fill="70ad47"/>
          </w:tcPr>
          <w:p/>
        </w:tc>
      </w:tr>
    </w:tbl>
    <w:p>
      <w:pPr>
        <w:pStyle w:val="Heading3"/>
      </w:pPr>
      <w:r>
        <w:rPr>
          <w:sz w:val="32"/>
        </w:rPr>
        <w:t>8</w:t>
      </w:r>
    </w:p>
    <w:p>
      <w:pPr>
        <w:pStyle w:val="Title"/>
      </w:pPr>
      <w:r>
        <w:rPr>
          <w:color w:val="F79646"/>
          <w:sz w:val="32"/>
        </w:rPr>
        <w:t>TLS/SSL Server is enabling the POODLE attack</w:t>
      </w:r>
    </w:p>
    <w:p>
      <w:pPr>
        <w:pStyle w:val="Title"/>
      </w:pPr>
      <w:r>
        <w:rPr>
          <w:color w:val="F79646"/>
          <w:sz w:val="32"/>
        </w:rPr>
        <w:t>TLS/SSL Server Supports SSLv3</w:t>
      </w:r>
    </w:p>
    <w:p>
      <w:pPr>
        <w:pStyle w:val="Heading1"/>
      </w:pPr>
      <w:r>
        <w:rPr>
          <w:sz w:val="32"/>
        </w:rPr>
        <w:t>References</w:t>
      </w:r>
    </w:p>
    <w:tbl>
      <w:tblPr>
        <w:tblW w:type="auto" w:w="0"/>
        <w:tblLayout w:type="autofit"/>
        <w:tblLook w:firstColumn="1" w:firstRow="1" w:lastColumn="0" w:lastRow="0" w:noHBand="0" w:noVBand="1" w:val="04A0"/>
      </w:tblPr>
      <w:tblGrid>
        <w:gridCol w:w="4320"/>
        <w:gridCol w:w="4320"/>
      </w:tblGrid>
      <w:tr>
        <w:tc>
          <w:tcPr>
            <w:tcW w:type="dxa" w:w="4320"/>
          </w:tcPr>
          <w:p>
            <w:r>
              <w:t>CVE-2014-3566</w:t>
            </w:r>
          </w:p>
        </w:tc>
        <w:tc>
          <w:tcPr>
            <w:tcW w:type="dxa" w:w="4320"/>
            <w:shd w:fill="f79646"/>
          </w:tcPr>
          <w:p/>
        </w:tc>
      </w:tr>
    </w:tbl>
    <w:p>
      <w:r>
        <w:br w:type="page"/>
      </w:r>
    </w:p>
    <w:p>
      <w:pPr>
        <w:pStyle w:val="Heading1"/>
      </w:pPr>
      <w:r>
        <w:rPr>
          <w:color w:val="4F81BD"/>
          <w:sz w:val="48"/>
        </w:rPr>
        <w:t>192.168.31.185</w:t>
      </w:r>
    </w:p>
    <w:p>
      <w:r>
        <w:rPr>
          <w:color w:val="4F81BD"/>
        </w:rPr>
        <w:t>Hostname</w:t>
        <w:tab/>
        <w:tab/>
      </w:r>
      <w:r>
        <w:t>LAST-PC</w:t>
      </w:r>
    </w:p>
    <w:p>
      <w:r>
        <w:rPr>
          <w:color w:val="4F81BD"/>
        </w:rPr>
        <w:t>Operating System</w:t>
        <w:tab/>
      </w:r>
      <w:r>
        <w:t>Microsoft Windows 10 Home</w:t>
      </w:r>
    </w:p>
    <w:p>
      <w:pPr>
        <w:pStyle w:val="Heading2"/>
      </w:pPr>
      <w:r>
        <w:rPr>
          <w:color w:val="4F81BD"/>
          <w:sz w:val="32"/>
        </w:rPr>
        <w:br/>
        <w:t>DCE Services Enumeration</w:t>
      </w:r>
      <w:r>
        <w:rPr>
          <w:color w:val="C00000"/>
          <w:sz w:val="22"/>
        </w:rPr>
        <w:tab/>
        <w:t>Severity: 0</w:t>
      </w:r>
    </w:p>
    <w:p>
      <w:pPr>
        <w:jc w:val="right"/>
      </w:pPr>
      <w:r>
        <w:rPr>
          <w:color w:val="4F81BD"/>
          <w:sz w:val="22"/>
        </w:rPr>
        <w:t>49676/tcp</w:t>
      </w:r>
      <w:r>
        <w:rPr>
          <w:color w:val="000000"/>
        </w:rPr>
        <w:t xml:space="preserve"> | </w:t>
      </w:r>
      <w:r>
        <w:rPr>
          <w:color w:val="4F81BD"/>
          <w:sz w:val="22"/>
        </w:rPr>
        <w:t>135/tcp</w:t>
      </w:r>
      <w:r>
        <w:rPr>
          <w:color w:val="000000"/>
        </w:rPr>
        <w:t xml:space="preserve"> | </w:t>
      </w:r>
      <w:r>
        <w:rPr>
          <w:color w:val="4F81BD"/>
          <w:sz w:val="22"/>
        </w:rPr>
        <w:t>445/tcp</w:t>
      </w:r>
      <w:r>
        <w:rPr>
          <w:color w:val="000000"/>
        </w:rPr>
        <w:t xml:space="preserve"> | </w:t>
      </w:r>
      <w:r>
        <w:rPr>
          <w:color w:val="4F81BD"/>
          <w:sz w:val="22"/>
        </w:rPr>
        <w:t>2105/tcp</w:t>
      </w:r>
      <w:r>
        <w:rPr>
          <w:color w:val="000000"/>
        </w:rPr>
        <w:t xml:space="preserve"> | </w:t>
      </w:r>
      <w:r>
        <w:rPr>
          <w:color w:val="4F81BD"/>
          <w:sz w:val="22"/>
        </w:rPr>
        <w:t>2107/tcp</w:t>
      </w:r>
      <w:r>
        <w:rPr>
          <w:color w:val="000000"/>
        </w:rPr>
        <w:t xml:space="preserve"> | </w:t>
      </w:r>
      <w:r>
        <w:rPr>
          <w:color w:val="4F81BD"/>
          <w:sz w:val="22"/>
        </w:rPr>
        <w:t>2103/tcp</w:t>
      </w:r>
      <w:r>
        <w:rPr>
          <w:color w:val="000000"/>
        </w:rPr>
        <w:t xml:space="preserve"> | </w:t>
      </w:r>
      <w:r>
        <w:rPr>
          <w:color w:val="4F81BD"/>
          <w:sz w:val="22"/>
        </w:rPr>
        <w:t>49666/tcp</w:t>
      </w:r>
      <w:r>
        <w:rPr>
          <w:color w:val="000000"/>
        </w:rPr>
        <w:t xml:space="preserve"> | </w:t>
      </w:r>
      <w:r>
        <w:rPr>
          <w:color w:val="4F81BD"/>
          <w:sz w:val="22"/>
        </w:rPr>
        <w:t>49665/tcp</w:t>
      </w:r>
      <w:r>
        <w:rPr>
          <w:color w:val="000000"/>
        </w:rPr>
        <w:t xml:space="preserve"> | </w:t>
      </w:r>
      <w:r>
        <w:rPr>
          <w:color w:val="4F81BD"/>
          <w:sz w:val="22"/>
        </w:rPr>
        <w:t>49668/tcp</w:t>
      </w:r>
      <w:r>
        <w:rPr>
          <w:color w:val="000000"/>
        </w:rPr>
        <w:t xml:space="preserve"> | </w:t>
      </w:r>
      <w:r>
        <w:rPr>
          <w:color w:val="4F81BD"/>
          <w:sz w:val="22"/>
        </w:rPr>
        <w:t>49667/tcp</w:t>
      </w:r>
      <w:r>
        <w:rPr>
          <w:color w:val="000000"/>
        </w:rPr>
        <w:t xml:space="preserve"> | </w:t>
      </w:r>
      <w:r>
        <w:rPr>
          <w:color w:val="4F81BD"/>
          <w:sz w:val="22"/>
        </w:rPr>
        <w:t>49670/tcp</w:t>
      </w:r>
      <w:r>
        <w:rPr>
          <w:color w:val="000000"/>
        </w:rPr>
        <w:t xml:space="preserve"> | </w:t>
      </w:r>
      <w:r>
        <w:rPr>
          <w:color w:val="4F81BD"/>
          <w:sz w:val="22"/>
        </w:rPr>
        <w:t>49664/tcp</w:t>
      </w:r>
    </w:p>
    <w:p>
      <w:r>
        <w:rPr>
          <w:color w:val="4F81BD"/>
          <w:sz w:val="28"/>
        </w:rPr>
        <w:t>Summary</w:t>
      </w:r>
    </w:p>
    <w:p>
      <w:r>
        <w:t>A DCE/RPC service is running on the remote host.</w:t>
      </w:r>
    </w:p>
    <w:p>
      <w:r>
        <w:rPr>
          <w:color w:val="4F81BD"/>
          <w:sz w:val="28"/>
        </w:rPr>
        <w:br/>
        <w:t>Description</w:t>
      </w:r>
    </w:p>
    <w:p>
      <w:r>
        <w:t>By sending a Lookup request to the portmapper (TCP 135 or epmapper PIPE) it was possible to enumerate the Distributed Computing Environment (DCE) services running on the remote port. Using this information it is possible to connect and bind to each service by sending an RPC request to the remote port/pipe.</w:t>
      </w:r>
    </w:p>
    <w:p/>
    <w:p>
      <w:pPr>
        <w:pStyle w:val="Heading2"/>
      </w:pPr>
      <w:r>
        <w:rPr>
          <w:color w:val="4F81BD"/>
          <w:sz w:val="32"/>
        </w:rPr>
        <w:br/>
        <w:t>PHP 7.0.x &lt; 7.0.9 Multiple Vulnerabilities (httpoxy)</w:t>
      </w:r>
      <w:r>
        <w:rPr>
          <w:color w:val="C00000"/>
          <w:sz w:val="22"/>
        </w:rPr>
        <w:tab/>
        <w:t>Severity: 4</w:t>
      </w:r>
      <w:r>
        <w:rPr>
          <w:color w:val="C00000"/>
          <w:sz w:val="22"/>
        </w:rPr>
        <w:t xml:space="preserve"> (Critical)</w:t>
      </w:r>
    </w:p>
    <w:p>
      <w:pPr>
        <w:jc w:val="right"/>
      </w:pPr>
      <w:r>
        <w:rPr>
          <w:color w:val="4F81BD"/>
          <w:sz w:val="22"/>
        </w:rPr>
        <w:t>8080/tcp</w:t>
      </w:r>
      <w:r>
        <w:rPr>
          <w:color w:val="000000"/>
        </w:rPr>
        <w:t xml:space="preserve"> | </w:t>
      </w:r>
      <w:r>
        <w:rPr>
          <w:color w:val="4F81BD"/>
          <w:sz w:val="22"/>
        </w:rPr>
        <w:t>443/tcp</w:t>
      </w:r>
    </w:p>
    <w:p>
      <w:r>
        <w:rPr>
          <w:color w:val="4F81BD"/>
          <w:sz w:val="28"/>
        </w:rPr>
        <w:t>Summary</w:t>
      </w:r>
    </w:p>
    <w:p>
      <w:r>
        <w:t>The version of PHP running on the remote web server is affected by multiple vulnerabilities.</w:t>
      </w:r>
    </w:p>
    <w:p>
      <w:r>
        <w:rPr>
          <w:color w:val="4F81BD"/>
          <w:sz w:val="28"/>
        </w:rPr>
        <w:br/>
        <w:t>Description</w:t>
      </w:r>
    </w:p>
    <w:p>
      <w:r>
        <w:t>According to its banner, the version of PHP running on the remote web server is 7.0.x prior to 7.0.9. It is, therefore, affected by multiple vulnerabilities :</w:t>
        <w:br/>
        <w:br/>
        <w:t xml:space="preserve">  - A man-in-the-middle vulnerability exists, known as     'httpoxy', due to a failure to properly resolve     namespace conflicts in accordance with RFC 3875 section     4.1.18. The HTTP_PROXY environment variable is set based     on untrusted user data in the 'Proxy' header of HTTP     requests. The HTTP_PROXY environment variable is used by     some web client libraries to specify a remote proxy     server. An unauthenticated, remote attacker can exploit     this, via a crafted 'Proxy' header in an HTTP request,     to redirect an application's internal HTTP traffic to an     arbitrary proxy server where it may be observed or     manipulated. (CVE-2016-5385)</w:t>
        <w:br/>
        <w:br/>
        <w:t xml:space="preserve">  - An overflow condition exists in the php_bz2iop_read()     function within file ext/bz2/bz2.c due to improper     handling of error conditions. An unauthenticated, remote     attacker can exploit this, via a crafted request, to     execute arbitrary code. (CVE-2016-5399)</w:t>
        <w:br/>
        <w:br/>
        <w:t xml:space="preserve">  - A flaw exists in the GD Graphics Library (libgd),     specifically in the gdImageScaleTwoPass() function     within file gd_interpolation.c, due to improper     validation of user-supplied input. An unauthenticated,     remote attacker can exploit this to cause a denial of     service condition. (CVE-2016-6207)</w:t>
        <w:br/>
        <w:br/>
        <w:t xml:space="preserve">  - An integer overflow condition exists in the     virtual_file_ex() function within file     Zend/zend_virtual_cwd.c due to improper validation of     user-supplied input. An unauthenticated, remote attacker     can exploit this to cause a denial of service condition     or the execution of arbitrary code. (CVE-2016-6289)</w:t>
        <w:br/>
        <w:br/>
        <w:t xml:space="preserve">  - A use-after-free error exists within the file     ext/session/session.c when handling 'var_hash'     destruction. An unauthenticated, remote attacker can     exploit this to deference already freed memory,     resulting in the execution of arbitrary code.</w:t>
        <w:br/>
        <w:t xml:space="preserve">    (CVE-2016-6290)</w:t>
        <w:br/>
        <w:br/>
        <w:t xml:space="preserve">  - An out-of-bounds read error exists in the     exif_process_IFD_in_MAKERNOTE() function within file     ext/exif/exif.c. An unauthenticated, remote attacker can     exploit this to cause a denial of service condition or     disclose memory contents. (CVE-2016-6291)</w:t>
        <w:br/>
        <w:br/>
        <w:t xml:space="preserve">  - A NULL pointer dereference flaw exists in the     exif_process_user_comment() function within file     ext/exif/exif.c. An unauthenticated, remote attacker can     exploit this to cause a denial of service condition.</w:t>
        <w:br/>
        <w:t xml:space="preserve">    (CVE-2016-6292)</w:t>
        <w:br/>
        <w:br/>
        <w:t xml:space="preserve">  - Multiple out-of-bounds read errors exist in the     locale_accept_from_http() function within file     ext/intl/locale/locale_methods.c. An unauthenticated,     remote attacker can exploit these to cause a denial of     service condition or disclose memory contents.</w:t>
        <w:br/>
        <w:t xml:space="preserve">    (CVE-2016-6293, CVE-2016-6294)</w:t>
        <w:br/>
        <w:br/>
        <w:t xml:space="preserve">  - A use-after-free error exists within file     ext/snmp/snmp.c when handling garbage collection during     deserialization of user-supplied input. An     unauthenticated, remote attacker can exploit this to     deference already freed memory, resulting in the     execution of arbitrary code. (CVE-2016-6295)</w:t>
        <w:br/>
        <w:br/>
        <w:t xml:space="preserve">  - A heap-based buffer overflow condition exists in the     simplestring_addn() function within file simplestring.c     due to improper validation of user-supplied input. An     unauthenticated, remote attacker can exploit this to     cause a denial of service condition or the execution of     arbitrary code. (CVE-2016-6296)</w:t>
        <w:br/>
        <w:br/>
        <w:t xml:space="preserve">  - An integer overflow condition exists in the     php_stream_zip_opener() function within file     ext/zip/zip_stream.c due to improper validation of     user-supplied input when handling zip streams. An     unauthenticated, remote attacker can exploit this to     cause a denial of service condition or the execution of     arbitrary code. (CVE-2016-6297)</w:t>
        <w:br/>
        <w:br/>
        <w:t xml:space="preserve">  - An out-of-bounds read error exists in the GD Graphics     Library (libgd), specifically in the     gdImageScaleBilinearPalette() function within file     gd_interpolation.c, when handling transparent color. An     unauthenticated, remote attacker can exploit this to     cause a denial of service condition or disclose     memory contents. (VulnDB 141674)</w:t>
        <w:br/>
        <w:br/>
        <w:t xml:space="preserve">  - A heap-based buffer overflow condition exists in the     mdecrypt_generic() function within file     ext/mcrypt/mcrypt.c due to improper validation of     user-supplied input. An unauthenticated, remote attacker     can exploit this to cause a denial of service condition     or the execution of arbitrary code. (VulnDB 141953)</w:t>
        <w:br/>
        <w:br/>
        <w:t xml:space="preserve">  - A flaw exists in the curl_unescape() function within     file ext/curl/interface.c when handling string lengths.</w:t>
        <w:br/>
        <w:t xml:space="preserve">    An unauthenticated, remote attacker can exploit this to     cause heap corruption, resulting in a denial of service     condition. (VulnDB 141955)</w:t>
        <w:br/>
        <w:br/>
        <w:t xml:space="preserve">  - A heap-based buffer overflow condition exists in the     mcrypt_generic() function within file     ext/mcrypt/mcrypt.c due to improper validation of     user-supplied input. An unauthenticated, remote attacker     can exploit this to cause a denial of service condition     or the execution of arbitrary code. (VulnDB 141956)</w:t>
        <w:br/>
        <w:br/>
        <w:t xml:space="preserve">  - A NULL write flaw exists in the GD Graphics Library     (libgd) in the gdImageColorTransparent() function due to     improper handling of negative transparent colors. A     remote attacker can exploit this to disclose memory     contents. (VulnDB 142104)</w:t>
      </w:r>
    </w:p>
    <w:p>
      <w:r>
        <w:rPr>
          <w:color w:val="4F81BD"/>
          <w:sz w:val="28"/>
        </w:rPr>
        <w:br/>
        <w:t>Solution</w:t>
      </w:r>
    </w:p>
    <w:p>
      <w:r>
        <w:t>Upgrade to PHP version 7.0.9 or later.</w:t>
      </w:r>
    </w:p>
    <w:p>
      <w:r>
        <w:rPr>
          <w:color w:val="4F81BD"/>
          <w:sz w:val="28"/>
        </w:rPr>
        <w:br/>
        <w:t>CVSS (Base Score)</w:t>
      </w:r>
    </w:p>
    <w:p>
      <w:r>
        <w:t>10.0</w:t>
        <w:tab/>
        <w:tab/>
        <w:t>CVSS2#AV:N/AC:L/Au:N/C:C/I:C/A:C</w:t>
      </w:r>
    </w:p>
    <w:p>
      <w:r>
        <w:rPr>
          <w:color w:val="4F81BD"/>
          <w:sz w:val="28"/>
        </w:rPr>
        <w:br/>
        <w:t>CVSS (Temporal Score)</w:t>
      </w:r>
    </w:p>
    <w:p>
      <w:r>
        <w:t>7.8</w:t>
        <w:tab/>
        <w:tab/>
        <w:t>CVSS2#E:POC/RL:OF/RC:ND</w:t>
      </w:r>
    </w:p>
    <w:p>
      <w:r>
        <w:rPr>
          <w:color w:val="4F81BD"/>
          <w:sz w:val="28"/>
        </w:rPr>
        <w:br/>
        <w:t>References</w:t>
      </w:r>
    </w:p>
    <w:p>
      <w:pPr>
        <w:pStyle w:val="NoSpacing"/>
      </w:pPr>
      <w:r>
        <w:rPr>
          <w:b/>
        </w:rPr>
        <w:t>BID</w:t>
      </w:r>
    </w:p>
    <w:p>
      <w:pPr>
        <w:pStyle w:val="NoSpacing"/>
      </w:pPr>
      <w:r>
        <w:tab/>
        <w:t>91821</w:t>
      </w:r>
    </w:p>
    <w:p>
      <w:pPr>
        <w:pStyle w:val="NoSpacing"/>
      </w:pPr>
      <w:r>
        <w:tab/>
        <w:t>92051</w:t>
      </w:r>
    </w:p>
    <w:p>
      <w:pPr>
        <w:pStyle w:val="NoSpacing"/>
      </w:pPr>
      <w:r>
        <w:tab/>
        <w:t>92073</w:t>
      </w:r>
    </w:p>
    <w:p>
      <w:pPr>
        <w:pStyle w:val="NoSpacing"/>
      </w:pPr>
      <w:r>
        <w:tab/>
        <w:t>92074</w:t>
      </w:r>
    </w:p>
    <w:p>
      <w:pPr>
        <w:pStyle w:val="NoSpacing"/>
      </w:pPr>
      <w:r>
        <w:tab/>
        <w:t>92078</w:t>
      </w:r>
    </w:p>
    <w:p>
      <w:pPr>
        <w:pStyle w:val="NoSpacing"/>
      </w:pPr>
      <w:r>
        <w:tab/>
        <w:t>92094</w:t>
      </w:r>
    </w:p>
    <w:p>
      <w:pPr>
        <w:pStyle w:val="NoSpacing"/>
      </w:pPr>
      <w:r>
        <w:tab/>
        <w:t>92095</w:t>
      </w:r>
    </w:p>
    <w:p>
      <w:pPr>
        <w:pStyle w:val="NoSpacing"/>
      </w:pPr>
      <w:r>
        <w:tab/>
        <w:t>92097</w:t>
      </w:r>
    </w:p>
    <w:p>
      <w:pPr>
        <w:pStyle w:val="NoSpacing"/>
      </w:pPr>
      <w:r>
        <w:tab/>
        <w:t>92099</w:t>
      </w:r>
    </w:p>
    <w:p>
      <w:pPr>
        <w:pStyle w:val="NoSpacing"/>
      </w:pPr>
      <w:r>
        <w:rPr>
          <w:b/>
        </w:rPr>
        <w:br/>
        <w:t>CPE</w:t>
      </w:r>
    </w:p>
    <w:p>
      <w:pPr>
        <w:pStyle w:val="NoSpacing"/>
      </w:pPr>
      <w:r>
        <w:tab/>
        <w:t>cpe:/a:php:php</w:t>
      </w:r>
    </w:p>
    <w:p>
      <w:pPr>
        <w:pStyle w:val="NoSpacing"/>
      </w:pPr>
      <w:r>
        <w:rPr>
          <w:b/>
        </w:rPr>
        <w:br/>
        <w:t>CVE</w:t>
      </w:r>
    </w:p>
    <w:p>
      <w:pPr>
        <w:pStyle w:val="NoSpacing"/>
      </w:pPr>
      <w:r>
        <w:tab/>
        <w:t>CVE-2016-5385</w:t>
      </w:r>
    </w:p>
    <w:p>
      <w:pPr>
        <w:pStyle w:val="NoSpacing"/>
      </w:pPr>
      <w:r>
        <w:tab/>
        <w:t>CVE-2016-5399</w:t>
      </w:r>
    </w:p>
    <w:p>
      <w:pPr>
        <w:pStyle w:val="NoSpacing"/>
      </w:pPr>
      <w:r>
        <w:tab/>
        <w:t>CVE-2016-6207</w:t>
      </w:r>
    </w:p>
    <w:p>
      <w:pPr>
        <w:pStyle w:val="NoSpacing"/>
      </w:pPr>
      <w:r>
        <w:tab/>
        <w:t>CVE-2016-6289</w:t>
      </w:r>
    </w:p>
    <w:p>
      <w:pPr>
        <w:pStyle w:val="NoSpacing"/>
      </w:pPr>
      <w:r>
        <w:tab/>
        <w:t>CVE-2016-6290</w:t>
      </w:r>
    </w:p>
    <w:p>
      <w:pPr>
        <w:pStyle w:val="NoSpacing"/>
      </w:pPr>
      <w:r>
        <w:tab/>
        <w:t>CVE-2016-6291</w:t>
      </w:r>
    </w:p>
    <w:p>
      <w:pPr>
        <w:pStyle w:val="NoSpacing"/>
      </w:pPr>
      <w:r>
        <w:tab/>
        <w:t>CVE-2016-6292</w:t>
      </w:r>
    </w:p>
    <w:p>
      <w:pPr>
        <w:pStyle w:val="NoSpacing"/>
      </w:pPr>
      <w:r>
        <w:tab/>
        <w:t>CVE-2016-6293</w:t>
      </w:r>
    </w:p>
    <w:p>
      <w:pPr>
        <w:pStyle w:val="NoSpacing"/>
      </w:pPr>
      <w:r>
        <w:tab/>
        <w:t>CVE-2016-6294</w:t>
      </w:r>
    </w:p>
    <w:p>
      <w:pPr>
        <w:pStyle w:val="NoSpacing"/>
      </w:pPr>
      <w:r>
        <w:tab/>
        <w:t>CVE-2016-6295</w:t>
      </w:r>
    </w:p>
    <w:p>
      <w:pPr>
        <w:pStyle w:val="NoSpacing"/>
      </w:pPr>
      <w:r>
        <w:tab/>
        <w:t>CVE-2016-6296</w:t>
      </w:r>
    </w:p>
    <w:p>
      <w:pPr>
        <w:pStyle w:val="NoSpacing"/>
      </w:pPr>
      <w:r>
        <w:tab/>
        <w:t>CVE-2016-6297</w:t>
      </w:r>
    </w:p>
    <w:p>
      <w:pPr>
        <w:pStyle w:val="NoSpacing"/>
      </w:pPr>
      <w:r>
        <w:rPr>
          <w:b/>
        </w:rPr>
        <w:br/>
        <w:t>OSVDB</w:t>
      </w:r>
    </w:p>
    <w:p>
      <w:pPr>
        <w:pStyle w:val="NoSpacing"/>
      </w:pPr>
      <w:r>
        <w:tab/>
        <w:t>141667</w:t>
      </w:r>
    </w:p>
    <w:p>
      <w:pPr>
        <w:pStyle w:val="NoSpacing"/>
      </w:pPr>
      <w:r>
        <w:tab/>
        <w:t>141674</w:t>
      </w:r>
    </w:p>
    <w:p>
      <w:pPr>
        <w:pStyle w:val="NoSpacing"/>
      </w:pPr>
      <w:r>
        <w:tab/>
        <w:t>141675</w:t>
      </w:r>
    </w:p>
    <w:p>
      <w:pPr>
        <w:pStyle w:val="NoSpacing"/>
      </w:pPr>
      <w:r>
        <w:tab/>
        <w:t>141942</w:t>
      </w:r>
    </w:p>
    <w:p>
      <w:pPr>
        <w:pStyle w:val="NoSpacing"/>
      </w:pPr>
      <w:r>
        <w:tab/>
        <w:t>141943</w:t>
      </w:r>
    </w:p>
    <w:p>
      <w:pPr>
        <w:pStyle w:val="NoSpacing"/>
      </w:pPr>
      <w:r>
        <w:tab/>
        <w:t>141944</w:t>
      </w:r>
    </w:p>
    <w:p>
      <w:pPr>
        <w:pStyle w:val="NoSpacing"/>
      </w:pPr>
      <w:r>
        <w:tab/>
        <w:t>141945</w:t>
      </w:r>
    </w:p>
    <w:p>
      <w:pPr>
        <w:pStyle w:val="NoSpacing"/>
      </w:pPr>
      <w:r>
        <w:tab/>
        <w:t>141946</w:t>
      </w:r>
    </w:p>
    <w:p>
      <w:pPr>
        <w:pStyle w:val="NoSpacing"/>
      </w:pPr>
      <w:r>
        <w:tab/>
        <w:t>141953</w:t>
      </w:r>
    </w:p>
    <w:p>
      <w:pPr>
        <w:pStyle w:val="NoSpacing"/>
      </w:pPr>
      <w:r>
        <w:tab/>
        <w:t>141954</w:t>
      </w:r>
    </w:p>
    <w:p>
      <w:pPr>
        <w:pStyle w:val="NoSpacing"/>
      </w:pPr>
      <w:r>
        <w:tab/>
        <w:t>141955</w:t>
      </w:r>
    </w:p>
    <w:p>
      <w:pPr>
        <w:pStyle w:val="NoSpacing"/>
      </w:pPr>
      <w:r>
        <w:tab/>
        <w:t>141956</w:t>
      </w:r>
    </w:p>
    <w:p>
      <w:pPr>
        <w:pStyle w:val="NoSpacing"/>
      </w:pPr>
      <w:r>
        <w:tab/>
        <w:t>141957</w:t>
      </w:r>
    </w:p>
    <w:p>
      <w:pPr>
        <w:pStyle w:val="NoSpacing"/>
      </w:pPr>
      <w:r>
        <w:tab/>
        <w:t>141958</w:t>
      </w:r>
    </w:p>
    <w:p>
      <w:pPr>
        <w:pStyle w:val="NoSpacing"/>
      </w:pPr>
      <w:r>
        <w:tab/>
        <w:t>142018</w:t>
      </w:r>
    </w:p>
    <w:p>
      <w:pPr>
        <w:pStyle w:val="NoSpacing"/>
      </w:pPr>
      <w:r>
        <w:tab/>
        <w:t>142104</w:t>
      </w:r>
    </w:p>
    <w:p>
      <w:pPr>
        <w:pStyle w:val="NoSpacing"/>
      </w:pPr>
      <w:r>
        <w:rPr>
          <w:b/>
        </w:rPr>
        <w:br/>
        <w:t>CERT</w:t>
      </w:r>
    </w:p>
    <w:p>
      <w:pPr>
        <w:pStyle w:val="NoSpacing"/>
      </w:pPr>
      <w:r>
        <w:tab/>
        <w:t>797896</w:t>
      </w:r>
    </w:p>
    <w:p>
      <w:pPr>
        <w:pStyle w:val="NoSpacing"/>
      </w:pPr>
      <w:r>
        <w:rPr>
          <w:b/>
        </w:rPr>
        <w:br/>
        <w:t>EDB-ID</w:t>
      </w:r>
    </w:p>
    <w:p>
      <w:pPr>
        <w:pStyle w:val="NoSpacing"/>
      </w:pPr>
      <w:r>
        <w:tab/>
        <w:t>40155</w:t>
      </w:r>
    </w:p>
    <w:p>
      <w:r>
        <w:rPr>
          <w:color w:val="4F81BD"/>
          <w:sz w:val="28"/>
        </w:rPr>
        <w:br/>
        <w:t>References Links</w:t>
      </w:r>
    </w:p>
    <w:p>
      <w:pPr>
        <w:pStyle w:val="NoSpacing"/>
      </w:pPr>
      <w:r>
        <w:t>http://php.net/ChangeLog-7.php#7.0.9</w:t>
      </w:r>
    </w:p>
    <w:p>
      <w:pPr>
        <w:pStyle w:val="NoSpacing"/>
      </w:pPr>
      <w:r>
        <w:t>https://httpoxy.org</w:t>
      </w:r>
    </w:p>
    <w:p>
      <w:pPr>
        <w:pStyle w:val="Heading2"/>
      </w:pPr>
      <w:r>
        <w:rPr>
          <w:color w:val="4F81BD"/>
          <w:sz w:val="32"/>
        </w:rPr>
        <w:br/>
        <w:t>PHP Version</w:t>
      </w:r>
      <w:r>
        <w:rPr>
          <w:color w:val="C00000"/>
          <w:sz w:val="22"/>
        </w:rPr>
        <w:tab/>
        <w:t>Severity: 0</w:t>
      </w:r>
    </w:p>
    <w:p>
      <w:pPr>
        <w:jc w:val="right"/>
      </w:pPr>
      <w:r>
        <w:rPr>
          <w:color w:val="4F81BD"/>
          <w:sz w:val="22"/>
        </w:rPr>
        <w:t>8080/tcp</w:t>
      </w:r>
      <w:r>
        <w:rPr>
          <w:color w:val="000000"/>
        </w:rPr>
        <w:t xml:space="preserve"> | </w:t>
      </w:r>
      <w:r>
        <w:rPr>
          <w:color w:val="4F81BD"/>
          <w:sz w:val="22"/>
        </w:rPr>
        <w:t>443/tcp</w:t>
      </w:r>
    </w:p>
    <w:p>
      <w:r>
        <w:rPr>
          <w:color w:val="4F81BD"/>
          <w:sz w:val="28"/>
        </w:rPr>
        <w:t>Summary</w:t>
      </w:r>
    </w:p>
    <w:p>
      <w:r>
        <w:t>It is possible to obtain the version number of the remote PHP install.</w:t>
      </w:r>
    </w:p>
    <w:p>
      <w:r>
        <w:rPr>
          <w:color w:val="4F81BD"/>
          <w:sz w:val="28"/>
        </w:rPr>
        <w:br/>
        <w:t>Description</w:t>
      </w:r>
    </w:p>
    <w:p>
      <w:r>
        <w:t>This plugin attempts to determine the version of PHP available on the remote web server.</w:t>
      </w:r>
    </w:p>
    <w:p/>
    <w:p>
      <w:r>
        <w:rPr>
          <w:color w:val="4F81BD"/>
          <w:sz w:val="28"/>
        </w:rPr>
        <w:br/>
        <w:t>References</w:t>
      </w:r>
    </w:p>
    <w:p>
      <w:pPr>
        <w:pStyle w:val="NoSpacing"/>
      </w:pPr>
      <w:r>
        <w:rPr>
          <w:b/>
        </w:rPr>
        <w:t>CPE</w:t>
      </w:r>
    </w:p>
    <w:p>
      <w:pPr>
        <w:pStyle w:val="NoSpacing"/>
      </w:pPr>
      <w:r>
        <w:tab/>
        <w:t>cpe:/a:php:php</w:t>
      </w:r>
    </w:p>
    <w:p>
      <w:pPr>
        <w:pStyle w:val="Heading2"/>
      </w:pPr>
      <w:r>
        <w:rPr>
          <w:color w:val="4F81BD"/>
          <w:sz w:val="32"/>
        </w:rPr>
        <w:br/>
        <w:t>OpenSSL 1.0.2 &lt; 1.0.2f Multiple Vulnerabilities (Logjam)</w:t>
      </w:r>
      <w:r>
        <w:rPr>
          <w:color w:val="C00000"/>
          <w:sz w:val="22"/>
        </w:rPr>
        <w:tab/>
        <w:t>Severity: 2</w:t>
      </w:r>
      <w:r>
        <w:rPr>
          <w:color w:val="C00000"/>
          <w:sz w:val="22"/>
        </w:rPr>
        <w:t xml:space="preserve"> (Medium)</w:t>
      </w:r>
    </w:p>
    <w:p>
      <w:pPr>
        <w:jc w:val="right"/>
      </w:pPr>
      <w:r>
        <w:rPr>
          <w:color w:val="4F81BD"/>
          <w:sz w:val="22"/>
        </w:rPr>
        <w:t>8080/tcp</w:t>
      </w:r>
      <w:r>
        <w:rPr>
          <w:color w:val="000000"/>
        </w:rPr>
        <w:t xml:space="preserve"> | </w:t>
      </w:r>
      <w:r>
        <w:rPr>
          <w:color w:val="4F81BD"/>
          <w:sz w:val="22"/>
        </w:rPr>
        <w:t>443/tcp</w:t>
      </w:r>
    </w:p>
    <w:p>
      <w:r>
        <w:rPr>
          <w:color w:val="4F81BD"/>
          <w:sz w:val="28"/>
        </w:rPr>
        <w:t>Summary</w:t>
      </w:r>
    </w:p>
    <w:p>
      <w:r>
        <w:t>The remote service is affected by multiple vulnerabilities.</w:t>
      </w:r>
    </w:p>
    <w:p>
      <w:r>
        <w:rPr>
          <w:color w:val="4F81BD"/>
          <w:sz w:val="28"/>
        </w:rPr>
        <w:br/>
        <w:t>Description</w:t>
      </w:r>
    </w:p>
    <w:p>
      <w:r>
        <w:t>According to its banner, the remote host is running a version of OpenSSL 1.0.2 prior to 1.0.2f. It is, therefore, affected by the following vulnerabilities :</w:t>
        <w:br/>
        <w:br/>
        <w:t xml:space="preserve">  - A cipher algorithm downgrade vulnerability exists due to     a flaw that is triggered when handling cipher     negotiation. A remote attacker can exploit this to     negotiate SSLv2 ciphers and complete SSLv2 handshakes     even if all SSLv2 ciphers have been disabled on the     server. Note that this vulnerability only exists if the     SSL_OP_NO_SSLv2 option has not been disabled.</w:t>
        <w:br/>
        <w:t xml:space="preserve">    (CVE-2015-3197)</w:t>
        <w:br/>
        <w:br/>
        <w:t xml:space="preserve">  - A man-in-the-middle vulnerability, known as Logjam,     exists due to a flaw in the SSL/TLS protocol. A remote     attacker can exploit this flaw to downgrade connections     using ephemeral Diffie-Hellman key exchange to 512-bit     export-grade cryptography. (CVE-2015-4000)</w:t>
        <w:br/>
        <w:br/>
        <w:t xml:space="preserve">  - An information disclosure vulnerability exists due to a     flaw in the DH_check_pub_key() function that is     triggered when generating DH parameters based on unsafe     primes. A remote attacker can exploit this, via multiple     handshakes, to disclose the private DH exponent.</w:t>
        <w:br/>
        <w:t xml:space="preserve">    (CVE-2016-0701)</w:t>
      </w:r>
    </w:p>
    <w:p>
      <w:r>
        <w:rPr>
          <w:color w:val="4F81BD"/>
          <w:sz w:val="28"/>
        </w:rPr>
        <w:br/>
        <w:t>Solution</w:t>
      </w:r>
    </w:p>
    <w:p>
      <w:r>
        <w:t>Upgrade to OpenSSL version 1.0.2f or later.</w:t>
      </w:r>
    </w:p>
    <w:p>
      <w:r>
        <w:rPr>
          <w:color w:val="4F81BD"/>
          <w:sz w:val="28"/>
        </w:rPr>
        <w:br/>
        <w:t>CVSS (Base Score)</w:t>
      </w:r>
    </w:p>
    <w:p>
      <w:r>
        <w:t>4.3</w:t>
        <w:tab/>
        <w:tab/>
        <w:t>CVSS2#AV:N/AC:M/Au:N/C:N/I:P/A:N</w:t>
      </w:r>
    </w:p>
    <w:p>
      <w:r>
        <w:rPr>
          <w:color w:val="4F81BD"/>
          <w:sz w:val="28"/>
        </w:rPr>
        <w:br/>
        <w:t>CVSS (Temporal Score)</w:t>
      </w:r>
    </w:p>
    <w:p>
      <w:r>
        <w:t>3.7</w:t>
        <w:tab/>
        <w:tab/>
        <w:t>CVSS2#E:F/RL:TF/RC:ND</w:t>
      </w:r>
    </w:p>
    <w:p>
      <w:r>
        <w:rPr>
          <w:color w:val="4F81BD"/>
          <w:sz w:val="28"/>
        </w:rPr>
        <w:br/>
        <w:t>References</w:t>
      </w:r>
    </w:p>
    <w:p>
      <w:pPr>
        <w:pStyle w:val="NoSpacing"/>
      </w:pPr>
      <w:r>
        <w:rPr>
          <w:b/>
        </w:rPr>
        <w:t>BID</w:t>
      </w:r>
    </w:p>
    <w:p>
      <w:pPr>
        <w:pStyle w:val="NoSpacing"/>
      </w:pPr>
      <w:r>
        <w:tab/>
        <w:t>74733</w:t>
      </w:r>
    </w:p>
    <w:p>
      <w:pPr>
        <w:pStyle w:val="NoSpacing"/>
      </w:pPr>
      <w:r>
        <w:rPr>
          <w:b/>
        </w:rPr>
        <w:br/>
        <w:t>CPE</w:t>
      </w:r>
    </w:p>
    <w:p>
      <w:pPr>
        <w:pStyle w:val="NoSpacing"/>
      </w:pPr>
      <w:r>
        <w:tab/>
        <w:t>cpe:/a:openssl:openssl</w:t>
      </w:r>
    </w:p>
    <w:p>
      <w:pPr>
        <w:pStyle w:val="NoSpacing"/>
      </w:pPr>
      <w:r>
        <w:rPr>
          <w:b/>
        </w:rPr>
        <w:br/>
        <w:t>CVE</w:t>
      </w:r>
    </w:p>
    <w:p>
      <w:pPr>
        <w:pStyle w:val="NoSpacing"/>
      </w:pPr>
      <w:r>
        <w:tab/>
        <w:t>CVE-2015-3197</w:t>
      </w:r>
    </w:p>
    <w:p>
      <w:pPr>
        <w:pStyle w:val="NoSpacing"/>
      </w:pPr>
      <w:r>
        <w:tab/>
        <w:t>CVE-2015-4000</w:t>
      </w:r>
    </w:p>
    <w:p>
      <w:pPr>
        <w:pStyle w:val="NoSpacing"/>
      </w:pPr>
      <w:r>
        <w:tab/>
        <w:t>CVE-2016-0701</w:t>
      </w:r>
    </w:p>
    <w:p>
      <w:pPr>
        <w:pStyle w:val="NoSpacing"/>
      </w:pPr>
      <w:r>
        <w:rPr>
          <w:b/>
        </w:rPr>
        <w:br/>
        <w:t>OSVDB</w:t>
      </w:r>
    </w:p>
    <w:p>
      <w:pPr>
        <w:pStyle w:val="NoSpacing"/>
      </w:pPr>
      <w:r>
        <w:tab/>
        <w:t>122331</w:t>
      </w:r>
    </w:p>
    <w:p>
      <w:pPr>
        <w:pStyle w:val="NoSpacing"/>
      </w:pPr>
      <w:r>
        <w:tab/>
        <w:t>133714</w:t>
      </w:r>
    </w:p>
    <w:p>
      <w:pPr>
        <w:pStyle w:val="NoSpacing"/>
      </w:pPr>
      <w:r>
        <w:tab/>
        <w:t>133715</w:t>
      </w:r>
    </w:p>
    <w:p>
      <w:pPr>
        <w:pStyle w:val="NoSpacing"/>
      </w:pPr>
      <w:r>
        <w:rPr>
          <w:b/>
        </w:rPr>
        <w:br/>
        <w:t>CERT</w:t>
      </w:r>
    </w:p>
    <w:p>
      <w:pPr>
        <w:pStyle w:val="NoSpacing"/>
      </w:pPr>
      <w:r>
        <w:tab/>
        <w:t>257823</w:t>
      </w:r>
    </w:p>
    <w:p>
      <w:r>
        <w:rPr>
          <w:color w:val="4F81BD"/>
          <w:sz w:val="28"/>
        </w:rPr>
        <w:br/>
        <w:t>References Links</w:t>
      </w:r>
    </w:p>
    <w:p>
      <w:pPr>
        <w:pStyle w:val="NoSpacing"/>
      </w:pPr>
      <w:r>
        <w:t>https://www.openssl.org/news/secadv/20160128.txt</w:t>
      </w:r>
    </w:p>
    <w:p>
      <w:pPr>
        <w:pStyle w:val="NoSpacing"/>
      </w:pPr>
      <w:r>
        <w:t>https://weakdh.org/</w:t>
      </w:r>
    </w:p>
    <w:p>
      <w:pPr>
        <w:pStyle w:val="Heading2"/>
      </w:pPr>
      <w:r>
        <w:rPr>
          <w:color w:val="4F81BD"/>
          <w:sz w:val="32"/>
        </w:rPr>
        <w:br/>
        <w:t>OpenSSL 1.0.2 &lt; 1.0.2g Multiple Vulnerabilities (DROWN)</w:t>
      </w:r>
      <w:r>
        <w:rPr>
          <w:color w:val="C00000"/>
          <w:sz w:val="22"/>
        </w:rPr>
        <w:tab/>
        <w:t>Severity: 3</w:t>
      </w:r>
      <w:r>
        <w:rPr>
          <w:color w:val="C00000"/>
          <w:sz w:val="22"/>
        </w:rPr>
        <w:t xml:space="preserve"> (High)</w:t>
      </w:r>
    </w:p>
    <w:p>
      <w:pPr>
        <w:jc w:val="right"/>
      </w:pPr>
      <w:r>
        <w:rPr>
          <w:color w:val="4F81BD"/>
          <w:sz w:val="22"/>
        </w:rPr>
        <w:t>8080/tcp</w:t>
      </w:r>
      <w:r>
        <w:rPr>
          <w:color w:val="000000"/>
        </w:rPr>
        <w:t xml:space="preserve"> | </w:t>
      </w:r>
      <w:r>
        <w:rPr>
          <w:color w:val="4F81BD"/>
          <w:sz w:val="22"/>
        </w:rPr>
        <w:t>443/tcp</w:t>
      </w:r>
    </w:p>
    <w:p>
      <w:r>
        <w:rPr>
          <w:color w:val="4F81BD"/>
          <w:sz w:val="28"/>
        </w:rPr>
        <w:t>Summary</w:t>
      </w:r>
    </w:p>
    <w:p>
      <w:r>
        <w:t>The remote service is affected by multiple vulnerabilities.</w:t>
      </w:r>
    </w:p>
    <w:p>
      <w:r>
        <w:rPr>
          <w:color w:val="4F81BD"/>
          <w:sz w:val="28"/>
        </w:rPr>
        <w:br/>
        <w:t>Description</w:t>
      </w:r>
    </w:p>
    <w:p>
      <w:r>
        <w:t>According to its banner, the remote host is running a version of OpenSSL 1.0.2 prior to 1.0.2g. It is, therefore, affected by the following vulnerabilities :</w:t>
        <w:br/>
        <w:br/>
        <w:t xml:space="preserve">  - A key disclosure vulnerability exists due to improper     handling of cache-bank conflicts on the Intel     Sandy-bridge microarchitecture. An attacker can exploit     this to gain access to RSA key information.</w:t>
        <w:br/>
        <w:t xml:space="preserve">    (CVE-2016-0702)</w:t>
        <w:br/>
        <w:br/>
        <w:t xml:space="preserve">  - A double-free error exists due to improper validation of     user-supplied input when parsing malformed DSA private     keys. A remote attacker can exploit this to corrupt     memory, resulting in a denial of service condition or     the execution of arbitrary code. (CVE-2016-0705)</w:t>
        <w:br/>
        <w:br/>
        <w:t xml:space="preserve">  - A NULL pointer dereference flaw exists in the     BN_hex2bn() and BN_dec2bn() functions. A remote attacker     can exploit this to trigger a heap corruption, resulting     in the execution of arbitrary code. (CVE-2016-0797)</w:t>
        <w:br/>
        <w:br/>
        <w:t xml:space="preserve">  - A denial of service vulnerability exists due to improper     handling of invalid usernames. A remote attacker can     exploit this, via a specially crafted username, to leak     300 bytes of memory per connection, exhausting available     memory resources. (CVE-2016-0798)</w:t>
        <w:br/>
        <w:br/>
        <w:t xml:space="preserve">  - Multiple memory corruption issues exist that allow a     remote attacker to cause a denial of service condition     or the execution of arbitrary code. (CVE-2016-0799)</w:t>
        <w:br/>
        <w:br/>
        <w:t xml:space="preserve">  - A flaw exists that allows a cross-protocol     Bleichenbacher padding oracle attack known as DROWN     (Decrypting RSA with Obsolete and Weakened eNcryption).</w:t>
        <w:br/>
        <w:t xml:space="preserve">    This vulnerability exists due to a flaw in the Secure     Sockets Layer Version 2 (SSLv2) implementation, and it     allows captured TLS traffic to be decrypted. A     man-in-the-middle attacker can exploit this to decrypt     the TLS connection by utilizing previously captured     traffic and weak cryptography along with a series of     specially crafted connections to an SSLv2 server that     uses the same private key. (CVE-2016-0800)</w:t>
      </w:r>
    </w:p>
    <w:p>
      <w:r>
        <w:rPr>
          <w:color w:val="4F81BD"/>
          <w:sz w:val="28"/>
        </w:rPr>
        <w:br/>
        <w:t>Solution</w:t>
      </w:r>
    </w:p>
    <w:p>
      <w:r>
        <w:t>Upgrade to OpenSSL version 1.0.2g or later.</w:t>
      </w:r>
    </w:p>
    <w:p>
      <w:r>
        <w:rPr>
          <w:color w:val="4F81BD"/>
          <w:sz w:val="28"/>
        </w:rPr>
        <w:br/>
        <w:t>CVSS (Base Score)</w:t>
      </w:r>
    </w:p>
    <w:p>
      <w:r>
        <w:t>9.3</w:t>
        <w:tab/>
        <w:tab/>
        <w:t>CVSS2#AV:N/AC:M/Au:N/C:C/I:C/A:C</w:t>
      </w:r>
    </w:p>
    <w:p>
      <w:r>
        <w:rPr>
          <w:color w:val="4F81BD"/>
          <w:sz w:val="28"/>
        </w:rPr>
        <w:br/>
        <w:t>CVSS (Temporal Score)</w:t>
      </w:r>
    </w:p>
    <w:p>
      <w:r>
        <w:t>6.9</w:t>
        <w:tab/>
        <w:tab/>
        <w:t>CVSS2#E:U/RL:OF/RC:C</w:t>
      </w:r>
    </w:p>
    <w:p>
      <w:r>
        <w:rPr>
          <w:color w:val="4F81BD"/>
          <w:sz w:val="28"/>
        </w:rPr>
        <w:br/>
        <w:t>References</w:t>
      </w:r>
    </w:p>
    <w:p>
      <w:pPr>
        <w:pStyle w:val="NoSpacing"/>
      </w:pPr>
      <w:r>
        <w:rPr>
          <w:b/>
        </w:rPr>
        <w:t>BID</w:t>
      </w:r>
    </w:p>
    <w:p>
      <w:pPr>
        <w:pStyle w:val="NoSpacing"/>
      </w:pPr>
      <w:r>
        <w:tab/>
        <w:t>83705</w:t>
      </w:r>
    </w:p>
    <w:p>
      <w:pPr>
        <w:pStyle w:val="NoSpacing"/>
      </w:pPr>
      <w:r>
        <w:tab/>
        <w:t>83733</w:t>
      </w:r>
    </w:p>
    <w:p>
      <w:pPr>
        <w:pStyle w:val="NoSpacing"/>
      </w:pPr>
      <w:r>
        <w:tab/>
        <w:t>83754</w:t>
      </w:r>
    </w:p>
    <w:p>
      <w:pPr>
        <w:pStyle w:val="NoSpacing"/>
      </w:pPr>
      <w:r>
        <w:tab/>
        <w:t>83755</w:t>
      </w:r>
    </w:p>
    <w:p>
      <w:pPr>
        <w:pStyle w:val="NoSpacing"/>
      </w:pPr>
      <w:r>
        <w:tab/>
        <w:t>83763</w:t>
      </w:r>
    </w:p>
    <w:p>
      <w:pPr>
        <w:pStyle w:val="NoSpacing"/>
      </w:pPr>
      <w:r>
        <w:rPr>
          <w:b/>
        </w:rPr>
        <w:br/>
        <w:t>CPE</w:t>
      </w:r>
    </w:p>
    <w:p>
      <w:pPr>
        <w:pStyle w:val="NoSpacing"/>
      </w:pPr>
      <w:r>
        <w:tab/>
        <w:t>cpe:/a:openssl:openssl</w:t>
      </w:r>
    </w:p>
    <w:p>
      <w:pPr>
        <w:pStyle w:val="NoSpacing"/>
      </w:pPr>
      <w:r>
        <w:rPr>
          <w:b/>
        </w:rPr>
        <w:br/>
        <w:t>CVE</w:t>
      </w:r>
    </w:p>
    <w:p>
      <w:pPr>
        <w:pStyle w:val="NoSpacing"/>
      </w:pPr>
      <w:r>
        <w:tab/>
        <w:t>CVE-2016-0702</w:t>
      </w:r>
    </w:p>
    <w:p>
      <w:pPr>
        <w:pStyle w:val="NoSpacing"/>
      </w:pPr>
      <w:r>
        <w:tab/>
        <w:t>CVE-2016-0705</w:t>
      </w:r>
    </w:p>
    <w:p>
      <w:pPr>
        <w:pStyle w:val="NoSpacing"/>
      </w:pPr>
      <w:r>
        <w:tab/>
        <w:t>CVE-2016-0797</w:t>
      </w:r>
    </w:p>
    <w:p>
      <w:pPr>
        <w:pStyle w:val="NoSpacing"/>
      </w:pPr>
      <w:r>
        <w:tab/>
        <w:t>CVE-2016-0798</w:t>
      </w:r>
    </w:p>
    <w:p>
      <w:pPr>
        <w:pStyle w:val="NoSpacing"/>
      </w:pPr>
      <w:r>
        <w:tab/>
        <w:t>CVE-2016-0799</w:t>
      </w:r>
    </w:p>
    <w:p>
      <w:pPr>
        <w:pStyle w:val="NoSpacing"/>
      </w:pPr>
      <w:r>
        <w:tab/>
        <w:t>CVE-2016-0800</w:t>
      </w:r>
    </w:p>
    <w:p>
      <w:pPr>
        <w:pStyle w:val="NoSpacing"/>
      </w:pPr>
      <w:r>
        <w:rPr>
          <w:b/>
        </w:rPr>
        <w:br/>
        <w:t>OSVDB</w:t>
      </w:r>
    </w:p>
    <w:p>
      <w:pPr>
        <w:pStyle w:val="NoSpacing"/>
      </w:pPr>
      <w:r>
        <w:tab/>
        <w:t>134973</w:t>
      </w:r>
    </w:p>
    <w:p>
      <w:pPr>
        <w:pStyle w:val="NoSpacing"/>
      </w:pPr>
      <w:r>
        <w:tab/>
        <w:t>135095</w:t>
      </w:r>
    </w:p>
    <w:p>
      <w:pPr>
        <w:pStyle w:val="NoSpacing"/>
      </w:pPr>
      <w:r>
        <w:tab/>
        <w:t>135096</w:t>
      </w:r>
    </w:p>
    <w:p>
      <w:pPr>
        <w:pStyle w:val="NoSpacing"/>
      </w:pPr>
      <w:r>
        <w:tab/>
        <w:t>135121</w:t>
      </w:r>
    </w:p>
    <w:p>
      <w:pPr>
        <w:pStyle w:val="NoSpacing"/>
      </w:pPr>
      <w:r>
        <w:tab/>
        <w:t>135149</w:t>
      </w:r>
    </w:p>
    <w:p>
      <w:pPr>
        <w:pStyle w:val="NoSpacing"/>
      </w:pPr>
      <w:r>
        <w:tab/>
        <w:t>135150</w:t>
      </w:r>
    </w:p>
    <w:p>
      <w:pPr>
        <w:pStyle w:val="NoSpacing"/>
      </w:pPr>
      <w:r>
        <w:tab/>
        <w:t>135151</w:t>
      </w:r>
    </w:p>
    <w:p>
      <w:pPr>
        <w:pStyle w:val="NoSpacing"/>
      </w:pPr>
      <w:r>
        <w:rPr>
          <w:b/>
        </w:rPr>
        <w:br/>
        <w:t>CERT</w:t>
      </w:r>
    </w:p>
    <w:p>
      <w:pPr>
        <w:pStyle w:val="NoSpacing"/>
      </w:pPr>
      <w:r>
        <w:tab/>
        <w:t>583776</w:t>
      </w:r>
    </w:p>
    <w:p>
      <w:r>
        <w:rPr>
          <w:color w:val="4F81BD"/>
          <w:sz w:val="28"/>
        </w:rPr>
        <w:br/>
        <w:t>References Links</w:t>
      </w:r>
    </w:p>
    <w:p>
      <w:pPr>
        <w:pStyle w:val="NoSpacing"/>
      </w:pPr>
      <w:r>
        <w:t>https://www.openssl.org/news/secadv/20160301.txt</w:t>
      </w:r>
    </w:p>
    <w:p>
      <w:pPr>
        <w:pStyle w:val="NoSpacing"/>
      </w:pPr>
      <w:r>
        <w:t>https://www.openssl.org/news/cl102.txt</w:t>
      </w:r>
    </w:p>
    <w:p>
      <w:pPr>
        <w:pStyle w:val="NoSpacing"/>
      </w:pPr>
      <w:r>
        <w:t>https://drownattack.com/</w:t>
      </w:r>
    </w:p>
    <w:p>
      <w:pPr>
        <w:pStyle w:val="NoSpacing"/>
      </w:pPr>
      <w:r>
        <w:t>https://www.drownattack.com/drown-attack-paper.pdf</w:t>
      </w:r>
    </w:p>
    <w:p>
      <w:pPr>
        <w:pStyle w:val="Heading2"/>
      </w:pPr>
      <w:r>
        <w:rPr>
          <w:color w:val="4F81BD"/>
          <w:sz w:val="32"/>
        </w:rPr>
        <w:br/>
        <w:t>HyperText Transfer Protocol (HTTP) Redirect Information</w:t>
      </w:r>
      <w:r>
        <w:rPr>
          <w:color w:val="C00000"/>
          <w:sz w:val="22"/>
        </w:rPr>
        <w:tab/>
        <w:t>Severity: 0</w:t>
      </w:r>
    </w:p>
    <w:p>
      <w:pPr>
        <w:jc w:val="right"/>
      </w:pPr>
      <w:r>
        <w:rPr>
          <w:color w:val="4F81BD"/>
          <w:sz w:val="22"/>
        </w:rPr>
        <w:t>8080/tcp</w:t>
      </w:r>
      <w:r>
        <w:rPr>
          <w:color w:val="000000"/>
        </w:rPr>
        <w:t xml:space="preserve"> | </w:t>
      </w:r>
      <w:r>
        <w:rPr>
          <w:color w:val="4F81BD"/>
          <w:sz w:val="22"/>
        </w:rPr>
        <w:t>443/tcp</w:t>
      </w:r>
    </w:p>
    <w:p>
      <w:r>
        <w:rPr>
          <w:color w:val="4F81BD"/>
          <w:sz w:val="28"/>
        </w:rPr>
        <w:t>Summary</w:t>
      </w:r>
    </w:p>
    <w:p>
      <w:r>
        <w:t>The remote web server redirects requests to the root directory.</w:t>
      </w:r>
    </w:p>
    <w:p>
      <w:r>
        <w:rPr>
          <w:color w:val="4F81BD"/>
          <w:sz w:val="28"/>
        </w:rPr>
        <w:br/>
        <w:t>Description</w:t>
      </w:r>
    </w:p>
    <w:p>
      <w:r>
        <w:t>The remote web server issues an HTTP redirect when requesting the root directory of the web server.</w:t>
        <w:br/>
        <w:br/>
        <w:t>This plugin is informational only and does not denote a security problem.</w:t>
      </w:r>
    </w:p>
    <w:p>
      <w:r>
        <w:rPr>
          <w:color w:val="4F81BD"/>
          <w:sz w:val="28"/>
        </w:rPr>
        <w:br/>
        <w:t>Solution</w:t>
      </w:r>
    </w:p>
    <w:p>
      <w:r>
        <w:t>Analyze the redirect(s) to verify that this is valid operation for your web server and/or application.</w:t>
      </w:r>
    </w:p>
    <w:p>
      <w:pPr>
        <w:pStyle w:val="Heading2"/>
      </w:pPr>
      <w:r>
        <w:rPr>
          <w:color w:val="4F81BD"/>
          <w:sz w:val="32"/>
        </w:rPr>
        <w:br/>
        <w:t>Web Server Office File Inventory</w:t>
      </w:r>
      <w:r>
        <w:rPr>
          <w:color w:val="C00000"/>
          <w:sz w:val="22"/>
        </w:rPr>
        <w:tab/>
        <w:t>Severity: 0</w:t>
      </w:r>
    </w:p>
    <w:p>
      <w:pPr>
        <w:jc w:val="right"/>
      </w:pPr>
      <w:r>
        <w:rPr>
          <w:color w:val="4F81BD"/>
          <w:sz w:val="22"/>
        </w:rPr>
        <w:t>8080/tcp</w:t>
      </w:r>
      <w:r>
        <w:rPr>
          <w:color w:val="000000"/>
        </w:rPr>
        <w:t xml:space="preserve"> | </w:t>
      </w:r>
      <w:r>
        <w:rPr>
          <w:color w:val="4F81BD"/>
          <w:sz w:val="22"/>
        </w:rPr>
        <w:t>443/tcp</w:t>
      </w:r>
    </w:p>
    <w:p>
      <w:r>
        <w:rPr>
          <w:color w:val="4F81BD"/>
          <w:sz w:val="28"/>
        </w:rPr>
        <w:t>Summary</w:t>
      </w:r>
    </w:p>
    <w:p>
      <w:r>
        <w:t>The remote web server hosts office-related files.</w:t>
      </w:r>
    </w:p>
    <w:p>
      <w:r>
        <w:rPr>
          <w:color w:val="4F81BD"/>
          <w:sz w:val="28"/>
        </w:rPr>
        <w:br/>
        <w:t>Description</w:t>
      </w:r>
    </w:p>
    <w:p>
      <w:r>
        <w:t>This plugin connects to the remote web server and attempts to find office-related files such as .doc, .ppt, .xls, .pdf etc.</w:t>
      </w:r>
    </w:p>
    <w:p>
      <w:r>
        <w:rPr>
          <w:color w:val="4F81BD"/>
          <w:sz w:val="28"/>
        </w:rPr>
        <w:br/>
        <w:t>Solution</w:t>
      </w:r>
    </w:p>
    <w:p>
      <w:r>
        <w:t>Make sure that such files do not contain any confidential or otherwise sensitive information and that they are only accessible to those with valid credentials.</w:t>
      </w:r>
    </w:p>
    <w:p>
      <w:r>
        <w:rPr>
          <w:color w:val="4F81BD"/>
          <w:sz w:val="28"/>
        </w:rPr>
        <w:br/>
        <w:t>References</w:t>
      </w:r>
    </w:p>
    <w:p>
      <w:pPr>
        <w:pStyle w:val="NoSpacing"/>
      </w:pPr>
      <w:r>
        <w:rPr>
          <w:b/>
        </w:rPr>
        <w:t>CPE</w:t>
      </w:r>
    </w:p>
    <w:p>
      <w:pPr>
        <w:pStyle w:val="NoSpacing"/>
      </w:pPr>
      <w:r>
        <w:tab/>
        <w:t>cpe:/a:microsoft:office</w:t>
      </w:r>
    </w:p>
    <w:p>
      <w:pPr>
        <w:pStyle w:val="Heading2"/>
      </w:pPr>
      <w:r>
        <w:rPr>
          <w:color w:val="4F81BD"/>
          <w:sz w:val="32"/>
        </w:rPr>
        <w:br/>
        <w:t>HTTP TRACE / TRACK Methods Allowed</w:t>
      </w:r>
      <w:r>
        <w:rPr>
          <w:color w:val="C00000"/>
          <w:sz w:val="22"/>
        </w:rPr>
        <w:tab/>
        <w:t>Severity: 2</w:t>
      </w:r>
      <w:r>
        <w:rPr>
          <w:color w:val="C00000"/>
          <w:sz w:val="22"/>
        </w:rPr>
        <w:t xml:space="preserve"> (Medium)</w:t>
      </w:r>
    </w:p>
    <w:p>
      <w:pPr>
        <w:jc w:val="right"/>
      </w:pPr>
      <w:r>
        <w:rPr>
          <w:color w:val="4F81BD"/>
          <w:sz w:val="22"/>
        </w:rPr>
        <w:t>8080/tcp</w:t>
      </w:r>
      <w:r>
        <w:rPr>
          <w:color w:val="000000"/>
        </w:rPr>
        <w:t xml:space="preserve"> | </w:t>
      </w:r>
      <w:r>
        <w:rPr>
          <w:color w:val="4F81BD"/>
          <w:sz w:val="22"/>
        </w:rPr>
        <w:t>443/tcp</w:t>
      </w:r>
    </w:p>
    <w:p>
      <w:r>
        <w:rPr>
          <w:color w:val="4F81BD"/>
          <w:sz w:val="28"/>
        </w:rPr>
        <w:t>Summary</w:t>
      </w:r>
    </w:p>
    <w:p>
      <w:r>
        <w:t>Debugging functions are enabled on the remote web server.</w:t>
      </w:r>
    </w:p>
    <w:p>
      <w:r>
        <w:rPr>
          <w:color w:val="4F81BD"/>
          <w:sz w:val="28"/>
        </w:rPr>
        <w:br/>
        <w:t>Description</w:t>
      </w:r>
    </w:p>
    <w:p>
      <w:r>
        <w:t>The remote web server supports the TRACE and/or TRACK methods. TRACE and TRACK are HTTP methods that are used to debug web server connections.</w:t>
      </w:r>
    </w:p>
    <w:p>
      <w:r>
        <w:rPr>
          <w:color w:val="4F81BD"/>
          <w:sz w:val="28"/>
        </w:rPr>
        <w:br/>
        <w:t>Solution</w:t>
      </w:r>
    </w:p>
    <w:p>
      <w:r>
        <w:t>Disable these methods. Refer to the plugin output for more information.</w:t>
      </w:r>
    </w:p>
    <w:p>
      <w:r>
        <w:rPr>
          <w:color w:val="4F81BD"/>
          <w:sz w:val="28"/>
        </w:rPr>
        <w:br/>
        <w:t>CVSS (Base Score)</w:t>
      </w:r>
    </w:p>
    <w:p>
      <w:r>
        <w:t>5.0</w:t>
        <w:tab/>
        <w:tab/>
        <w:t>CVSS2#AV:N/AC:L/Au:N/C:P/I:N/A:N</w:t>
      </w:r>
    </w:p>
    <w:p>
      <w:r>
        <w:rPr>
          <w:color w:val="4F81BD"/>
          <w:sz w:val="28"/>
        </w:rPr>
        <w:br/>
        <w:t>CVSS (Temporal Score)</w:t>
      </w:r>
    </w:p>
    <w:p>
      <w:r>
        <w:t>4.3</w:t>
        <w:tab/>
        <w:tab/>
        <w:t>CVSS2#E:H/RL:OF/RC:C</w:t>
      </w:r>
    </w:p>
    <w:p>
      <w:r>
        <w:rPr>
          <w:color w:val="4F81BD"/>
          <w:sz w:val="28"/>
        </w:rPr>
        <w:br/>
        <w:t>References</w:t>
      </w:r>
    </w:p>
    <w:p>
      <w:pPr>
        <w:pStyle w:val="NoSpacing"/>
      </w:pPr>
      <w:r>
        <w:rPr>
          <w:b/>
        </w:rPr>
        <w:t>BID</w:t>
      </w:r>
    </w:p>
    <w:p>
      <w:pPr>
        <w:pStyle w:val="NoSpacing"/>
      </w:pPr>
      <w:r>
        <w:tab/>
        <w:t>9506</w:t>
      </w:r>
    </w:p>
    <w:p>
      <w:pPr>
        <w:pStyle w:val="NoSpacing"/>
      </w:pPr>
      <w:r>
        <w:tab/>
        <w:t>9561</w:t>
      </w:r>
    </w:p>
    <w:p>
      <w:pPr>
        <w:pStyle w:val="NoSpacing"/>
      </w:pPr>
      <w:r>
        <w:tab/>
        <w:t>11604</w:t>
      </w:r>
    </w:p>
    <w:p>
      <w:pPr>
        <w:pStyle w:val="NoSpacing"/>
      </w:pPr>
      <w:r>
        <w:tab/>
        <w:t>33374</w:t>
      </w:r>
    </w:p>
    <w:p>
      <w:pPr>
        <w:pStyle w:val="NoSpacing"/>
      </w:pPr>
      <w:r>
        <w:tab/>
        <w:t>37995</w:t>
      </w:r>
    </w:p>
    <w:p>
      <w:pPr>
        <w:pStyle w:val="NoSpacing"/>
      </w:pPr>
      <w:r>
        <w:rPr>
          <w:b/>
        </w:rPr>
        <w:br/>
        <w:t>CVE</w:t>
      </w:r>
    </w:p>
    <w:p>
      <w:pPr>
        <w:pStyle w:val="NoSpacing"/>
      </w:pPr>
      <w:r>
        <w:tab/>
        <w:t>CVE-2003-1567</w:t>
      </w:r>
    </w:p>
    <w:p>
      <w:pPr>
        <w:pStyle w:val="NoSpacing"/>
      </w:pPr>
      <w:r>
        <w:tab/>
        <w:t>CVE-2004-2320</w:t>
      </w:r>
    </w:p>
    <w:p>
      <w:pPr>
        <w:pStyle w:val="NoSpacing"/>
      </w:pPr>
      <w:r>
        <w:tab/>
        <w:t>CVE-2010-0386</w:t>
      </w:r>
    </w:p>
    <w:p>
      <w:pPr>
        <w:pStyle w:val="NoSpacing"/>
      </w:pPr>
      <w:r>
        <w:rPr>
          <w:b/>
        </w:rPr>
        <w:br/>
        <w:t>OSVDB</w:t>
      </w:r>
    </w:p>
    <w:p>
      <w:pPr>
        <w:pStyle w:val="NoSpacing"/>
      </w:pPr>
      <w:r>
        <w:tab/>
        <w:t>877</w:t>
      </w:r>
    </w:p>
    <w:p>
      <w:pPr>
        <w:pStyle w:val="NoSpacing"/>
      </w:pPr>
      <w:r>
        <w:tab/>
        <w:t>3726</w:t>
      </w:r>
    </w:p>
    <w:p>
      <w:pPr>
        <w:pStyle w:val="NoSpacing"/>
      </w:pPr>
      <w:r>
        <w:tab/>
        <w:t>5648</w:t>
      </w:r>
    </w:p>
    <w:p>
      <w:pPr>
        <w:pStyle w:val="NoSpacing"/>
      </w:pPr>
      <w:r>
        <w:tab/>
        <w:t>11408</w:t>
      </w:r>
    </w:p>
    <w:p>
      <w:pPr>
        <w:pStyle w:val="NoSpacing"/>
      </w:pPr>
      <w:r>
        <w:tab/>
        <w:t>50485</w:t>
      </w:r>
    </w:p>
    <w:p>
      <w:pPr>
        <w:pStyle w:val="NoSpacing"/>
      </w:pPr>
      <w:r>
        <w:rPr>
          <w:b/>
        </w:rPr>
        <w:br/>
        <w:t>CERT</w:t>
      </w:r>
    </w:p>
    <w:p>
      <w:pPr>
        <w:pStyle w:val="NoSpacing"/>
      </w:pPr>
      <w:r>
        <w:tab/>
        <w:t>288308</w:t>
      </w:r>
    </w:p>
    <w:p>
      <w:pPr>
        <w:pStyle w:val="NoSpacing"/>
      </w:pPr>
      <w:r>
        <w:tab/>
        <w:t>867593</w:t>
      </w:r>
    </w:p>
    <w:p>
      <w:pPr>
        <w:pStyle w:val="NoSpacing"/>
      </w:pPr>
      <w:r>
        <w:rPr>
          <w:b/>
        </w:rPr>
        <w:br/>
        <w:t>CWE</w:t>
      </w:r>
    </w:p>
    <w:p>
      <w:pPr>
        <w:pStyle w:val="NoSpacing"/>
      </w:pPr>
      <w:r>
        <w:tab/>
        <w:t>16</w:t>
      </w:r>
    </w:p>
    <w:p>
      <w:r>
        <w:rPr>
          <w:color w:val="4F81BD"/>
          <w:sz w:val="28"/>
        </w:rPr>
        <w:br/>
        <w:t>References Links</w:t>
      </w:r>
    </w:p>
    <w:p>
      <w:pPr>
        <w:pStyle w:val="NoSpacing"/>
      </w:pPr>
      <w:r>
        <w:t>http://www.cgisecurity.com/whitehat-mirror/WH-WhitePaper_XST_ebook.pdf</w:t>
      </w:r>
    </w:p>
    <w:p>
      <w:pPr>
        <w:pStyle w:val="NoSpacing"/>
      </w:pPr>
      <w:r>
        <w:t>http://www.apacheweek.com/issues/03-01-24</w:t>
      </w:r>
    </w:p>
    <w:p>
      <w:pPr>
        <w:pStyle w:val="NoSpacing"/>
      </w:pPr>
      <w:r>
        <w:t>http://download.oracle.com/sunalerts/1000718.1.html</w:t>
      </w:r>
    </w:p>
    <w:p>
      <w:pPr>
        <w:pStyle w:val="Heading2"/>
      </w:pPr>
      <w:r>
        <w:rPr>
          <w:color w:val="4F81BD"/>
          <w:sz w:val="32"/>
        </w:rPr>
        <w:br/>
        <w:t>Missing or Permissive X-Frame-Options HTTP Response Header</w:t>
      </w:r>
      <w:r>
        <w:rPr>
          <w:color w:val="C00000"/>
          <w:sz w:val="22"/>
        </w:rPr>
        <w:tab/>
        <w:t>Severity: 0</w:t>
      </w:r>
    </w:p>
    <w:p>
      <w:pPr>
        <w:jc w:val="right"/>
      </w:pPr>
      <w:r>
        <w:rPr>
          <w:color w:val="4F81BD"/>
          <w:sz w:val="22"/>
        </w:rPr>
        <w:t>8080/tcp</w:t>
      </w:r>
      <w:r>
        <w:rPr>
          <w:color w:val="000000"/>
        </w:rPr>
        <w:t xml:space="preserve"> | </w:t>
      </w:r>
      <w:r>
        <w:rPr>
          <w:color w:val="4F81BD"/>
          <w:sz w:val="22"/>
        </w:rPr>
        <w:t>443/tcp</w:t>
      </w:r>
    </w:p>
    <w:p>
      <w:r>
        <w:rPr>
          <w:color w:val="4F81BD"/>
          <w:sz w:val="28"/>
        </w:rPr>
        <w:t>Summary</w:t>
      </w:r>
    </w:p>
    <w:p>
      <w:r>
        <w:t>The remote web server does not take steps to mitigate a class of web application vulnerabilities.</w:t>
      </w:r>
    </w:p>
    <w:p>
      <w:r>
        <w:rPr>
          <w:color w:val="4F81BD"/>
          <w:sz w:val="28"/>
        </w:rPr>
        <w:br/>
        <w:t>Description</w:t>
      </w:r>
    </w:p>
    <w:p>
      <w:r>
        <w:t>The remote web server in some responses sets a permissive X-Frame-Options response header or does not set one at all.</w:t>
        <w:br/>
        <w:br/>
        <w:t>The X-Frame-Options header has been proposed by Microsoft as a way to mitigate clickjacking attacks and is currently supported by all major browser vendors</w:t>
      </w:r>
    </w:p>
    <w:p>
      <w:r>
        <w:rPr>
          <w:color w:val="4F81BD"/>
          <w:sz w:val="28"/>
        </w:rPr>
        <w:br/>
        <w:t>Solution</w:t>
      </w:r>
    </w:p>
    <w:p>
      <w:r>
        <w:t>Set a properly configured X-Frame-Options header for all requested resources.</w:t>
      </w:r>
    </w:p>
    <w:p>
      <w:r>
        <w:rPr>
          <w:color w:val="4F81BD"/>
          <w:sz w:val="28"/>
        </w:rPr>
        <w:br/>
        <w:t>References Links</w:t>
      </w:r>
    </w:p>
    <w:p>
      <w:pPr>
        <w:pStyle w:val="NoSpacing"/>
      </w:pPr>
      <w:r>
        <w:t>http://en.wikipedia.org/wiki/Clickjacking</w:t>
      </w:r>
    </w:p>
    <w:p>
      <w:pPr>
        <w:pStyle w:val="NoSpacing"/>
      </w:pPr>
      <w:r>
        <w:t>http://www.nessus.org/u?399b1f56</w:t>
      </w:r>
    </w:p>
    <w:p>
      <w:pPr>
        <w:pStyle w:val="Heading2"/>
      </w:pPr>
      <w:r>
        <w:rPr>
          <w:color w:val="4F81BD"/>
          <w:sz w:val="32"/>
        </w:rPr>
        <w:br/>
        <w:t>Web Application Sitemap</w:t>
      </w:r>
      <w:r>
        <w:rPr>
          <w:color w:val="C00000"/>
          <w:sz w:val="22"/>
        </w:rPr>
        <w:tab/>
        <w:t>Severity: 0</w:t>
      </w:r>
    </w:p>
    <w:p>
      <w:pPr>
        <w:jc w:val="right"/>
      </w:pPr>
      <w:r>
        <w:rPr>
          <w:color w:val="4F81BD"/>
          <w:sz w:val="22"/>
        </w:rPr>
        <w:t>8080/tcp</w:t>
      </w:r>
      <w:r>
        <w:rPr>
          <w:color w:val="000000"/>
        </w:rPr>
        <w:t xml:space="preserve"> | </w:t>
      </w:r>
      <w:r>
        <w:rPr>
          <w:color w:val="4F81BD"/>
          <w:sz w:val="22"/>
        </w:rPr>
        <w:t>443/tcp</w:t>
      </w:r>
    </w:p>
    <w:p>
      <w:r>
        <w:rPr>
          <w:color w:val="4F81BD"/>
          <w:sz w:val="28"/>
        </w:rPr>
        <w:t>Summary</w:t>
      </w:r>
    </w:p>
    <w:p>
      <w:r>
        <w:t>The remote web server hosts linkable content that can be crawled by Nessus.</w:t>
      </w:r>
    </w:p>
    <w:p>
      <w:r>
        <w:rPr>
          <w:color w:val="4F81BD"/>
          <w:sz w:val="28"/>
        </w:rPr>
        <w:br/>
        <w:t>Description</w:t>
      </w:r>
    </w:p>
    <w:p>
      <w:r>
        <w:t>The remote web server contains linkable content that can be used to gather information about a target.</w:t>
      </w:r>
    </w:p>
    <w:p/>
    <w:p>
      <w:r>
        <w:rPr>
          <w:color w:val="4F81BD"/>
          <w:sz w:val="28"/>
        </w:rPr>
        <w:br/>
        <w:t>References Links</w:t>
      </w:r>
    </w:p>
    <w:p>
      <w:pPr>
        <w:pStyle w:val="NoSpacing"/>
      </w:pPr>
      <w:r>
        <w:t>http://www.nessus.org/u?5496c8d9</w:t>
      </w:r>
    </w:p>
    <w:p>
      <w:pPr>
        <w:pStyle w:val="Heading2"/>
      </w:pPr>
      <w:r>
        <w:rPr>
          <w:color w:val="4F81BD"/>
          <w:sz w:val="32"/>
        </w:rPr>
        <w:br/>
        <w:t>External URLs</w:t>
      </w:r>
      <w:r>
        <w:rPr>
          <w:color w:val="C00000"/>
          <w:sz w:val="22"/>
        </w:rPr>
        <w:tab/>
        <w:t>Severity: 0</w:t>
      </w:r>
    </w:p>
    <w:p>
      <w:pPr>
        <w:jc w:val="right"/>
      </w:pPr>
      <w:r>
        <w:rPr>
          <w:color w:val="4F81BD"/>
          <w:sz w:val="22"/>
        </w:rPr>
        <w:t>8080/tcp</w:t>
      </w:r>
      <w:r>
        <w:rPr>
          <w:color w:val="000000"/>
        </w:rPr>
        <w:t xml:space="preserve"> | </w:t>
      </w:r>
      <w:r>
        <w:rPr>
          <w:color w:val="4F81BD"/>
          <w:sz w:val="22"/>
        </w:rPr>
        <w:t>443/tcp</w:t>
      </w:r>
    </w:p>
    <w:p>
      <w:r>
        <w:rPr>
          <w:color w:val="4F81BD"/>
          <w:sz w:val="28"/>
        </w:rPr>
        <w:t>Summary</w:t>
      </w:r>
    </w:p>
    <w:p>
      <w:r>
        <w:t>Links to external sites were gathered.</w:t>
      </w:r>
    </w:p>
    <w:p>
      <w:r>
        <w:rPr>
          <w:color w:val="4F81BD"/>
          <w:sz w:val="28"/>
        </w:rPr>
        <w:br/>
        <w:t>Description</w:t>
      </w:r>
    </w:p>
    <w:p>
      <w:r>
        <w:t>Nessus gathered HREF links to external sites by crawling the remote web server.</w:t>
      </w:r>
    </w:p>
    <w:p/>
    <w:p>
      <w:pPr>
        <w:pStyle w:val="Heading2"/>
      </w:pPr>
      <w:r>
        <w:rPr>
          <w:color w:val="4F81BD"/>
          <w:sz w:val="32"/>
        </w:rPr>
        <w:br/>
        <w:t>Web mirroring</w:t>
      </w:r>
      <w:r>
        <w:rPr>
          <w:color w:val="C00000"/>
          <w:sz w:val="22"/>
        </w:rPr>
        <w:tab/>
        <w:t>Severity: 0</w:t>
      </w:r>
    </w:p>
    <w:p>
      <w:pPr>
        <w:jc w:val="right"/>
      </w:pPr>
      <w:r>
        <w:rPr>
          <w:color w:val="4F81BD"/>
          <w:sz w:val="22"/>
        </w:rPr>
        <w:t>8080/tcp</w:t>
      </w:r>
      <w:r>
        <w:rPr>
          <w:color w:val="000000"/>
        </w:rPr>
        <w:t xml:space="preserve"> | </w:t>
      </w:r>
      <w:r>
        <w:rPr>
          <w:color w:val="4F81BD"/>
          <w:sz w:val="22"/>
        </w:rPr>
        <w:t>443/tcp</w:t>
      </w:r>
    </w:p>
    <w:p>
      <w:r>
        <w:rPr>
          <w:color w:val="4F81BD"/>
          <w:sz w:val="28"/>
        </w:rPr>
        <w:t>Summary</w:t>
      </w:r>
    </w:p>
    <w:p>
      <w:r>
        <w:t>Nessus can crawl the remote website.</w:t>
      </w:r>
    </w:p>
    <w:p>
      <w:r>
        <w:rPr>
          <w:color w:val="4F81BD"/>
          <w:sz w:val="28"/>
        </w:rPr>
        <w:br/>
        <w:t>Description</w:t>
      </w:r>
    </w:p>
    <w:p>
      <w:r>
        <w:t>This plugin makes a mirror of the remote website(s) and extracts the list of CGIs that are used by the remote host.</w:t>
        <w:br/>
        <w:br/>
        <w:t>It is suggested that you change the number of pages to mirror in the 'Options' section of the client.</w:t>
      </w:r>
    </w:p>
    <w:p/>
    <w:p>
      <w:pPr>
        <w:pStyle w:val="Heading2"/>
      </w:pPr>
      <w:r>
        <w:rPr>
          <w:color w:val="4F81BD"/>
          <w:sz w:val="32"/>
        </w:rPr>
        <w:br/>
        <w:t>Web Server Directory Enumeration</w:t>
      </w:r>
      <w:r>
        <w:rPr>
          <w:color w:val="C00000"/>
          <w:sz w:val="22"/>
        </w:rPr>
        <w:tab/>
        <w:t>Severity: 0</w:t>
      </w:r>
    </w:p>
    <w:p>
      <w:pPr>
        <w:jc w:val="right"/>
      </w:pPr>
      <w:r>
        <w:rPr>
          <w:color w:val="4F81BD"/>
          <w:sz w:val="22"/>
        </w:rPr>
        <w:t>8080/tcp</w:t>
      </w:r>
      <w:r>
        <w:rPr>
          <w:color w:val="000000"/>
        </w:rPr>
        <w:t xml:space="preserve"> | </w:t>
      </w:r>
      <w:r>
        <w:rPr>
          <w:color w:val="4F81BD"/>
          <w:sz w:val="22"/>
        </w:rPr>
        <w:t>443/tcp</w:t>
      </w:r>
    </w:p>
    <w:p>
      <w:r>
        <w:rPr>
          <w:color w:val="4F81BD"/>
          <w:sz w:val="28"/>
        </w:rPr>
        <w:t>Summary</w:t>
      </w:r>
    </w:p>
    <w:p>
      <w:r>
        <w:t>It is possible to enumerate directories on the web server.</w:t>
      </w:r>
    </w:p>
    <w:p>
      <w:r>
        <w:rPr>
          <w:color w:val="4F81BD"/>
          <w:sz w:val="28"/>
        </w:rPr>
        <w:br/>
        <w:t>Description</w:t>
      </w:r>
    </w:p>
    <w:p>
      <w:r>
        <w:t>This plugin attempts to determine the presence of various common directories on the remote web server.  By sending a request for a directory, the web server response code indicates if it is a valid directory or not.</w:t>
      </w:r>
    </w:p>
    <w:p/>
    <w:p>
      <w:r>
        <w:rPr>
          <w:color w:val="4F81BD"/>
          <w:sz w:val="28"/>
        </w:rPr>
        <w:br/>
        <w:t>References</w:t>
      </w:r>
    </w:p>
    <w:p>
      <w:pPr>
        <w:pStyle w:val="NoSpacing"/>
      </w:pPr>
      <w:r>
        <w:rPr>
          <w:b/>
        </w:rPr>
        <w:t>OWASP</w:t>
      </w:r>
    </w:p>
    <w:p>
      <w:pPr>
        <w:pStyle w:val="NoSpacing"/>
      </w:pPr>
      <w:r>
        <w:tab/>
        <w:t>OWASP-CM-006</w:t>
      </w:r>
    </w:p>
    <w:p>
      <w:r>
        <w:rPr>
          <w:color w:val="4F81BD"/>
          <w:sz w:val="28"/>
        </w:rPr>
        <w:br/>
        <w:t>References Links</w:t>
      </w:r>
    </w:p>
    <w:p>
      <w:pPr>
        <w:pStyle w:val="NoSpacing"/>
      </w:pPr>
      <w:r>
        <w:t>http://projects.webappsec.org/Predictable-Resource-Location</w:t>
      </w:r>
    </w:p>
    <w:p>
      <w:pPr>
        <w:pStyle w:val="Heading2"/>
      </w:pPr>
      <w:r>
        <w:rPr>
          <w:color w:val="4F81BD"/>
          <w:sz w:val="32"/>
        </w:rPr>
        <w:br/>
        <w:t>Link-Local Multicast Name Resolution (LLMNR) Detection</w:t>
      </w:r>
      <w:r>
        <w:rPr>
          <w:color w:val="C00000"/>
          <w:sz w:val="22"/>
        </w:rPr>
        <w:tab/>
        <w:t>Severity: 0</w:t>
      </w:r>
    </w:p>
    <w:p>
      <w:pPr>
        <w:jc w:val="right"/>
      </w:pPr>
      <w:r>
        <w:rPr>
          <w:color w:val="4F81BD"/>
          <w:sz w:val="22"/>
        </w:rPr>
        <w:t>5355/udp</w:t>
      </w:r>
    </w:p>
    <w:p>
      <w:r>
        <w:rPr>
          <w:color w:val="4F81BD"/>
          <w:sz w:val="28"/>
        </w:rPr>
        <w:t>Summary</w:t>
      </w:r>
    </w:p>
    <w:p>
      <w:r>
        <w:t>The remote device supports LLMNR.</w:t>
      </w:r>
    </w:p>
    <w:p>
      <w:r>
        <w:rPr>
          <w:color w:val="4F81BD"/>
          <w:sz w:val="28"/>
        </w:rPr>
        <w:br/>
        <w:t>Description</w:t>
      </w:r>
    </w:p>
    <w:p>
      <w:r>
        <w:t>The remote device answered to a Link-local Multicast Name Resolution (LLMNR) request.  This protocol provides a name lookup service similar to NetBIOS or DNS.  It is enabled by default on modern Windows versions.</w:t>
      </w:r>
    </w:p>
    <w:p>
      <w:r>
        <w:rPr>
          <w:color w:val="4F81BD"/>
          <w:sz w:val="28"/>
        </w:rPr>
        <w:br/>
        <w:t>Solution</w:t>
      </w:r>
    </w:p>
    <w:p>
      <w:r>
        <w:t>Make sure that use of this software conforms to your organization's acceptable use and security policies.</w:t>
      </w:r>
    </w:p>
    <w:p>
      <w:r>
        <w:rPr>
          <w:color w:val="4F81BD"/>
          <w:sz w:val="28"/>
        </w:rPr>
        <w:br/>
        <w:t>References Links</w:t>
      </w:r>
    </w:p>
    <w:p>
      <w:pPr>
        <w:pStyle w:val="NoSpacing"/>
      </w:pPr>
      <w:r>
        <w:t>http://www.nessus.org/u?85beb421</w:t>
      </w:r>
    </w:p>
    <w:p>
      <w:pPr>
        <w:pStyle w:val="NoSpacing"/>
      </w:pPr>
      <w:r>
        <w:t>http://technet.microsoft.com/en-us/library/bb878128.aspx</w:t>
      </w:r>
    </w:p>
    <w:p>
      <w:pPr>
        <w:pStyle w:val="Heading2"/>
      </w:pPr>
      <w:r>
        <w:rPr>
          <w:color w:val="4F81BD"/>
          <w:sz w:val="32"/>
        </w:rPr>
        <w:br/>
        <w:t>mDNS Detection (Local Network)</w:t>
      </w:r>
      <w:r>
        <w:rPr>
          <w:color w:val="C00000"/>
          <w:sz w:val="22"/>
        </w:rPr>
        <w:tab/>
        <w:t>Severity: 0</w:t>
      </w:r>
    </w:p>
    <w:p>
      <w:pPr>
        <w:jc w:val="right"/>
      </w:pPr>
      <w:r>
        <w:rPr>
          <w:color w:val="4F81BD"/>
          <w:sz w:val="22"/>
        </w:rPr>
        <w:t>5353/udp</w:t>
      </w:r>
    </w:p>
    <w:p>
      <w:r>
        <w:rPr>
          <w:color w:val="4F81BD"/>
          <w:sz w:val="28"/>
        </w:rPr>
        <w:t>Summary</w:t>
      </w:r>
    </w:p>
    <w:p>
      <w:r>
        <w:t>It is possible to obtain information about the remote host.</w:t>
      </w:r>
    </w:p>
    <w:p>
      <w:r>
        <w:rPr>
          <w:color w:val="4F81BD"/>
          <w:sz w:val="28"/>
        </w:rPr>
        <w:br/>
        <w:t>Description</w:t>
      </w:r>
    </w:p>
    <w:p>
      <w:r>
        <w:t>The remote service understands the Bonjour (also known as ZeroConf or mDNS) protocol, which allows anyone to uncover information from the remote host such as its operating system type and exact version, its hostname, and the list of services it is running.</w:t>
        <w:br/>
        <w:br/>
        <w:t>This plugin attempts to discover mDNS used by hosts residing on the same network segment as Nessus.</w:t>
      </w:r>
    </w:p>
    <w:p>
      <w:r>
        <w:rPr>
          <w:color w:val="4F81BD"/>
          <w:sz w:val="28"/>
        </w:rPr>
        <w:br/>
        <w:t>Solution</w:t>
      </w:r>
    </w:p>
    <w:p>
      <w:r>
        <w:t>Filter incoming traffic to UDP port 5353, if desired.</w:t>
      </w:r>
    </w:p>
    <w:p>
      <w:pPr>
        <w:pStyle w:val="Heading2"/>
      </w:pPr>
      <w:r>
        <w:rPr>
          <w:color w:val="4F81BD"/>
          <w:sz w:val="32"/>
        </w:rPr>
        <w:br/>
        <w:t>Service Detection</w:t>
      </w:r>
      <w:r>
        <w:rPr>
          <w:color w:val="C00000"/>
          <w:sz w:val="22"/>
        </w:rPr>
        <w:tab/>
        <w:t>Severity: 0</w:t>
      </w:r>
    </w:p>
    <w:p>
      <w:pPr>
        <w:jc w:val="right"/>
      </w:pPr>
      <w:r>
        <w:rPr>
          <w:color w:val="4F81BD"/>
          <w:sz w:val="22"/>
        </w:rPr>
        <w:t>3306/tcp</w:t>
      </w:r>
      <w:r>
        <w:rPr>
          <w:color w:val="000000"/>
        </w:rPr>
        <w:t xml:space="preserve"> | </w:t>
      </w:r>
      <w:r>
        <w:rPr>
          <w:color w:val="4F81BD"/>
          <w:sz w:val="22"/>
        </w:rPr>
        <w:t>80/tcp</w:t>
      </w:r>
      <w:r>
        <w:rPr>
          <w:color w:val="000000"/>
        </w:rPr>
        <w:t xml:space="preserve"> | </w:t>
      </w:r>
      <w:r>
        <w:rPr>
          <w:color w:val="4F81BD"/>
          <w:sz w:val="22"/>
        </w:rPr>
        <w:t>443/tcp</w:t>
      </w:r>
      <w:r>
        <w:rPr>
          <w:color w:val="000000"/>
        </w:rPr>
        <w:t xml:space="preserve"> | </w:t>
      </w:r>
      <w:r>
        <w:rPr>
          <w:color w:val="4F81BD"/>
          <w:sz w:val="22"/>
        </w:rPr>
        <w:t>8080/tcp</w:t>
      </w:r>
      <w:r>
        <w:rPr>
          <w:color w:val="000000"/>
        </w:rPr>
        <w:t xml:space="preserve"> | </w:t>
      </w:r>
      <w:r>
        <w:rPr>
          <w:color w:val="4F81BD"/>
          <w:sz w:val="22"/>
        </w:rPr>
        <w:t>443/tcp</w:t>
      </w:r>
    </w:p>
    <w:p>
      <w:r>
        <w:rPr>
          <w:color w:val="4F81BD"/>
          <w:sz w:val="28"/>
        </w:rPr>
        <w:t>Summary</w:t>
      </w:r>
    </w:p>
    <w:p>
      <w:r>
        <w:t>The remote service could be identified.</w:t>
      </w:r>
    </w:p>
    <w:p>
      <w:r>
        <w:rPr>
          <w:color w:val="4F81BD"/>
          <w:sz w:val="28"/>
        </w:rPr>
        <w:br/>
        <w:t>Description</w:t>
      </w:r>
    </w:p>
    <w:p>
      <w:r>
        <w:t>Nessus was able to identify the remote service by its banner or by looking at the error message it sends when it receives an HTTP request.</w:t>
      </w:r>
    </w:p>
    <w:p/>
    <w:p>
      <w:pPr>
        <w:pStyle w:val="Heading2"/>
      </w:pPr>
      <w:r>
        <w:rPr>
          <w:color w:val="4F81BD"/>
          <w:sz w:val="32"/>
        </w:rPr>
        <w:br/>
        <w:t>SMB Signing Disabled</w:t>
      </w:r>
      <w:r>
        <w:rPr>
          <w:color w:val="C00000"/>
          <w:sz w:val="22"/>
        </w:rPr>
        <w:tab/>
        <w:t>Severity: 2</w:t>
      </w:r>
      <w:r>
        <w:rPr>
          <w:color w:val="C00000"/>
          <w:sz w:val="22"/>
        </w:rPr>
        <w:t xml:space="preserve"> (Medium)</w:t>
      </w:r>
    </w:p>
    <w:p>
      <w:pPr>
        <w:jc w:val="right"/>
      </w:pPr>
      <w:r>
        <w:rPr>
          <w:color w:val="4F81BD"/>
          <w:sz w:val="22"/>
        </w:rPr>
        <w:t>445/tcp</w:t>
      </w:r>
    </w:p>
    <w:p>
      <w:r>
        <w:rPr>
          <w:color w:val="4F81BD"/>
          <w:sz w:val="28"/>
        </w:rPr>
        <w:t>Summary</w:t>
      </w:r>
    </w:p>
    <w:p>
      <w:r>
        <w:t>Signing is not required on the remote SMB server.</w:t>
      </w:r>
    </w:p>
    <w:p>
      <w:r>
        <w:rPr>
          <w:color w:val="4F81BD"/>
          <w:sz w:val="28"/>
        </w:rPr>
        <w:br/>
        <w:t>Description</w:t>
      </w:r>
    </w:p>
    <w:p>
      <w:r>
        <w:t>Signing is not required on the remote SMB server. An unauthenticated, remote attacker can exploit this to conduct man-in-the-middle attacks against the SMB server.</w:t>
      </w:r>
    </w:p>
    <w:p>
      <w:r>
        <w:rPr>
          <w:color w:val="4F81BD"/>
          <w:sz w:val="28"/>
        </w:rPr>
        <w:br/>
        <w:t>Solution</w:t>
      </w:r>
    </w:p>
    <w:p>
      <w:r>
        <w:t>Enforce message signing in the host's configuration. On Windows, this is found in the policy setting 'Microsoft network server: Digitally sign communications (always)'. On Samba, the setting is called 'server signing'. See the 'see also' links for further details.</w:t>
      </w:r>
    </w:p>
    <w:p>
      <w:r>
        <w:rPr>
          <w:color w:val="4F81BD"/>
          <w:sz w:val="28"/>
        </w:rPr>
        <w:br/>
        <w:t>CVSS (Base Score)</w:t>
      </w:r>
    </w:p>
    <w:p>
      <w:r>
        <w:t>5.0</w:t>
        <w:tab/>
        <w:tab/>
        <w:t>CVSS2#AV:N/AC:L/Au:N/C:N/I:P/A:N</w:t>
      </w:r>
    </w:p>
    <w:p>
      <w:r>
        <w:rPr>
          <w:color w:val="4F81BD"/>
          <w:sz w:val="28"/>
        </w:rPr>
        <w:br/>
        <w:t>CVSS (Temporal Score)</w:t>
      </w:r>
    </w:p>
    <w:p>
      <w:r>
        <w:t>3.7</w:t>
        <w:tab/>
        <w:tab/>
        <w:t>CVSS2#E:U/RL:OF/RC:C</w:t>
      </w:r>
    </w:p>
    <w:p>
      <w:r>
        <w:rPr>
          <w:color w:val="4F81BD"/>
          <w:sz w:val="28"/>
        </w:rPr>
        <w:br/>
        <w:t>References</w:t>
      </w:r>
    </w:p>
    <w:p>
      <w:pPr>
        <w:pStyle w:val="NoSpacing"/>
      </w:pPr>
      <w:r>
        <w:rPr>
          <w:b/>
        </w:rPr>
        <w:t>CPE</w:t>
      </w:r>
    </w:p>
    <w:p>
      <w:pPr>
        <w:pStyle w:val="NoSpacing"/>
      </w:pPr>
      <w:r>
        <w:tab/>
        <w:t>cpe:/o:microsoft:windows</w:t>
        <w:br/>
        <w:t>cpe:/a:samba:samba</w:t>
      </w:r>
    </w:p>
    <w:p>
      <w:r>
        <w:rPr>
          <w:color w:val="4F81BD"/>
          <w:sz w:val="28"/>
        </w:rPr>
        <w:br/>
        <w:t>References Links</w:t>
      </w:r>
    </w:p>
    <w:p>
      <w:pPr>
        <w:pStyle w:val="NoSpacing"/>
      </w:pPr>
      <w:r>
        <w:t>https://support.microsoft.com/en-us/kb/887429</w:t>
      </w:r>
    </w:p>
    <w:p>
      <w:pPr>
        <w:pStyle w:val="NoSpacing"/>
      </w:pPr>
      <w:r>
        <w:t>http://technet.microsoft.com/en-us/library/cc731957.aspx</w:t>
      </w:r>
    </w:p>
    <w:p>
      <w:pPr>
        <w:pStyle w:val="NoSpacing"/>
      </w:pPr>
      <w:r>
        <w:t>http://www.nessus.org/u?74b80723</w:t>
      </w:r>
    </w:p>
    <w:p>
      <w:pPr>
        <w:pStyle w:val="NoSpacing"/>
      </w:pPr>
      <w:r>
        <w:t>http://www.samba.org/samba/docs/man/manpages-3/smb.conf.5.html</w:t>
      </w:r>
    </w:p>
    <w:p>
      <w:pPr>
        <w:pStyle w:val="NoSpacing"/>
      </w:pPr>
      <w:r>
        <w:t>http://www.nessus.org/u?a3cac4ea</w:t>
      </w:r>
    </w:p>
    <w:p>
      <w:pPr>
        <w:pStyle w:val="Heading2"/>
      </w:pPr>
      <w:r>
        <w:rPr>
          <w:color w:val="4F81BD"/>
          <w:sz w:val="32"/>
        </w:rPr>
        <w:br/>
        <w:t>Microsoft Windows SMB Registry : Nessus Cannot Access the Windows Registry</w:t>
      </w:r>
      <w:r>
        <w:rPr>
          <w:color w:val="C00000"/>
          <w:sz w:val="22"/>
        </w:rPr>
        <w:tab/>
        <w:t>Severity: 0</w:t>
      </w:r>
    </w:p>
    <w:p>
      <w:pPr>
        <w:jc w:val="right"/>
      </w:pPr>
      <w:r>
        <w:rPr>
          <w:color w:val="4F81BD"/>
          <w:sz w:val="22"/>
        </w:rPr>
        <w:t>445/tcp</w:t>
      </w:r>
    </w:p>
    <w:p>
      <w:r>
        <w:rPr>
          <w:color w:val="4F81BD"/>
          <w:sz w:val="28"/>
        </w:rPr>
        <w:t>Summary</w:t>
      </w:r>
    </w:p>
    <w:p>
      <w:r>
        <w:t>Nessus is not able to access the remote Windows Registry.</w:t>
      </w:r>
    </w:p>
    <w:p>
      <w:r>
        <w:rPr>
          <w:color w:val="4F81BD"/>
          <w:sz w:val="28"/>
        </w:rPr>
        <w:br/>
        <w:t>Description</w:t>
      </w:r>
    </w:p>
    <w:p>
      <w:r>
        <w:t>It was not possible to connect to PIPE\winreg on the remote host.</w:t>
        <w:br/>
        <w:br/>
        <w:t>If you intend to use Nessus to perform registry-based checks, the registry checks will not work because the 'Remote Registry Access' service (winreg) has been disabled on the remote host or can not be connected to with the supplied credentials.</w:t>
      </w:r>
    </w:p>
    <w:p/>
    <w:p>
      <w:pPr>
        <w:pStyle w:val="Heading2"/>
      </w:pPr>
      <w:r>
        <w:rPr>
          <w:color w:val="4F81BD"/>
          <w:sz w:val="32"/>
        </w:rPr>
        <w:br/>
        <w:t>Nessus TCP scanner</w:t>
      </w:r>
      <w:r>
        <w:rPr>
          <w:color w:val="C00000"/>
          <w:sz w:val="22"/>
        </w:rPr>
        <w:tab/>
        <w:t>Severity: 0</w:t>
      </w:r>
    </w:p>
    <w:p>
      <w:pPr>
        <w:jc w:val="right"/>
      </w:pPr>
      <w:r>
        <w:rPr>
          <w:color w:val="4F81BD"/>
          <w:sz w:val="22"/>
        </w:rPr>
        <w:t>445/tcp</w:t>
      </w:r>
      <w:r>
        <w:rPr>
          <w:color w:val="000000"/>
        </w:rPr>
        <w:t xml:space="preserve"> | </w:t>
      </w:r>
      <w:r>
        <w:rPr>
          <w:color w:val="4F81BD"/>
          <w:sz w:val="22"/>
        </w:rPr>
        <w:t>135/tcp</w:t>
      </w:r>
      <w:r>
        <w:rPr>
          <w:color w:val="000000"/>
        </w:rPr>
        <w:t xml:space="preserve"> | </w:t>
      </w:r>
      <w:r>
        <w:rPr>
          <w:color w:val="4F81BD"/>
          <w:sz w:val="22"/>
        </w:rPr>
        <w:t>139/tcp</w:t>
      </w:r>
      <w:r>
        <w:rPr>
          <w:color w:val="000000"/>
        </w:rPr>
        <w:t xml:space="preserve"> | </w:t>
      </w:r>
      <w:r>
        <w:rPr>
          <w:color w:val="4F81BD"/>
          <w:sz w:val="22"/>
        </w:rPr>
        <w:t>443/tcp</w:t>
      </w:r>
      <w:r>
        <w:rPr>
          <w:color w:val="000000"/>
        </w:rPr>
        <w:t xml:space="preserve"> | </w:t>
      </w:r>
      <w:r>
        <w:rPr>
          <w:color w:val="4F81BD"/>
          <w:sz w:val="22"/>
        </w:rPr>
        <w:t>8080/tcp</w:t>
      </w:r>
      <w:r>
        <w:rPr>
          <w:color w:val="000000"/>
        </w:rPr>
        <w:t xml:space="preserve"> | </w:t>
      </w:r>
      <w:r>
        <w:rPr>
          <w:color w:val="4F81BD"/>
          <w:sz w:val="22"/>
        </w:rPr>
        <w:t>2107/tcp</w:t>
      </w:r>
      <w:r>
        <w:rPr>
          <w:color w:val="000000"/>
        </w:rPr>
        <w:t xml:space="preserve"> | </w:t>
      </w:r>
      <w:r>
        <w:rPr>
          <w:color w:val="4F81BD"/>
          <w:sz w:val="22"/>
        </w:rPr>
        <w:t>2105/tcp</w:t>
      </w:r>
      <w:r>
        <w:rPr>
          <w:color w:val="000000"/>
        </w:rPr>
        <w:t xml:space="preserve"> | </w:t>
      </w:r>
      <w:r>
        <w:rPr>
          <w:color w:val="4F81BD"/>
          <w:sz w:val="22"/>
        </w:rPr>
        <w:t>3306/tcp</w:t>
      </w:r>
      <w:r>
        <w:rPr>
          <w:color w:val="000000"/>
        </w:rPr>
        <w:t xml:space="preserve"> | </w:t>
      </w:r>
      <w:r>
        <w:rPr>
          <w:color w:val="4F81BD"/>
          <w:sz w:val="22"/>
        </w:rPr>
        <w:t>2103/tcp</w:t>
      </w:r>
      <w:r>
        <w:rPr>
          <w:color w:val="000000"/>
        </w:rPr>
        <w:t xml:space="preserve"> | </w:t>
      </w:r>
      <w:r>
        <w:rPr>
          <w:color w:val="4F81BD"/>
          <w:sz w:val="22"/>
        </w:rPr>
        <w:t>1801/tcp</w:t>
      </w:r>
      <w:r>
        <w:rPr>
          <w:color w:val="000000"/>
        </w:rPr>
        <w:t xml:space="preserve"> | </w:t>
      </w:r>
      <w:r>
        <w:rPr>
          <w:color w:val="4F81BD"/>
          <w:sz w:val="22"/>
        </w:rPr>
        <w:t>80/tcp</w:t>
      </w:r>
    </w:p>
    <w:p>
      <w:r>
        <w:rPr>
          <w:color w:val="4F81BD"/>
          <w:sz w:val="28"/>
        </w:rPr>
        <w:t>Summary</w:t>
      </w:r>
    </w:p>
    <w:p>
      <w:r>
        <w:t>It is possible to determine which TCP ports are open.</w:t>
      </w:r>
    </w:p>
    <w:p>
      <w:r>
        <w:rPr>
          <w:color w:val="4F81BD"/>
          <w:sz w:val="28"/>
        </w:rPr>
        <w:br/>
        <w:t>Description</w:t>
      </w:r>
    </w:p>
    <w:p>
      <w:r>
        <w:t>This plugin is a classical TCP port scanner. It shall be reasonably quick even against a firewalled target.</w:t>
        <w:br/>
        <w:br/>
        <w:t>Once a TCP connection is open, it grabs any available banner for the service identification plugins.</w:t>
        <w:br/>
        <w:br/>
        <w:t>Note that TCP scanners are more intrusive than SYN (half open) scanners.</w:t>
      </w:r>
    </w:p>
    <w:p>
      <w:r>
        <w:rPr>
          <w:color w:val="4F81BD"/>
          <w:sz w:val="28"/>
        </w:rPr>
        <w:br/>
        <w:t>Solution</w:t>
      </w:r>
    </w:p>
    <w:p>
      <w:r>
        <w:t>Protect your target with an IP filter.</w:t>
      </w:r>
    </w:p>
    <w:p>
      <w:pPr>
        <w:pStyle w:val="Heading2"/>
      </w:pPr>
      <w:r>
        <w:rPr>
          <w:color w:val="4F81BD"/>
          <w:sz w:val="32"/>
        </w:rPr>
        <w:br/>
        <w:t>Microsoft Windows SMB Log In Possible</w:t>
      </w:r>
      <w:r>
        <w:rPr>
          <w:color w:val="C00000"/>
          <w:sz w:val="22"/>
        </w:rPr>
        <w:tab/>
        <w:t>Severity: 0</w:t>
      </w:r>
    </w:p>
    <w:p>
      <w:pPr>
        <w:jc w:val="right"/>
      </w:pPr>
      <w:r>
        <w:rPr>
          <w:color w:val="4F81BD"/>
          <w:sz w:val="22"/>
        </w:rPr>
        <w:t>445/tcp</w:t>
      </w:r>
    </w:p>
    <w:p>
      <w:r>
        <w:rPr>
          <w:color w:val="4F81BD"/>
          <w:sz w:val="28"/>
        </w:rPr>
        <w:t>Summary</w:t>
      </w:r>
    </w:p>
    <w:p>
      <w:r>
        <w:t>It was possible to log into the remote host.</w:t>
      </w:r>
    </w:p>
    <w:p>
      <w:r>
        <w:rPr>
          <w:color w:val="4F81BD"/>
          <w:sz w:val="28"/>
        </w:rPr>
        <w:br/>
        <w:t>Description</w:t>
      </w:r>
    </w:p>
    <w:p>
      <w:r>
        <w:t>The remote host is running a Microsoft Windows operating system or Samba, a CIFS/SMB server for Unix. It was possible to log into it using one of the following accounts :</w:t>
        <w:br/>
        <w:br/>
        <w:t>- NULL session</w:t>
        <w:br/>
        <w:t>- Guest account</w:t>
        <w:br/>
        <w:t>- Supplied credentials</w:t>
      </w:r>
    </w:p>
    <w:p/>
    <w:p>
      <w:r>
        <w:rPr>
          <w:color w:val="4F81BD"/>
          <w:sz w:val="28"/>
        </w:rPr>
        <w:br/>
        <w:t>References Links</w:t>
      </w:r>
    </w:p>
    <w:p>
      <w:pPr>
        <w:pStyle w:val="NoSpacing"/>
      </w:pPr>
      <w:r>
        <w:t>http://support.microsoft.com/kb/143474</w:t>
      </w:r>
    </w:p>
    <w:p>
      <w:pPr>
        <w:pStyle w:val="NoSpacing"/>
      </w:pPr>
      <w:r>
        <w:t>http://support.microsoft.com/kb/246261</w:t>
      </w:r>
    </w:p>
    <w:p>
      <w:pPr>
        <w:pStyle w:val="Heading2"/>
      </w:pPr>
      <w:r>
        <w:rPr>
          <w:color w:val="4F81BD"/>
          <w:sz w:val="32"/>
        </w:rPr>
        <w:br/>
        <w:t>Microsoft Windows SMB NativeLanManager Remote System Information Disclosure</w:t>
      </w:r>
      <w:r>
        <w:rPr>
          <w:color w:val="C00000"/>
          <w:sz w:val="22"/>
        </w:rPr>
        <w:tab/>
        <w:t>Severity: 0</w:t>
      </w:r>
    </w:p>
    <w:p>
      <w:pPr>
        <w:jc w:val="right"/>
      </w:pPr>
      <w:r>
        <w:rPr>
          <w:color w:val="4F81BD"/>
          <w:sz w:val="22"/>
        </w:rPr>
        <w:t>445/tcp</w:t>
      </w:r>
    </w:p>
    <w:p>
      <w:r>
        <w:rPr>
          <w:color w:val="4F81BD"/>
          <w:sz w:val="28"/>
        </w:rPr>
        <w:t>Summary</w:t>
      </w:r>
    </w:p>
    <w:p>
      <w:r>
        <w:t>It is possible to obtain information about the remote operating system.</w:t>
      </w:r>
    </w:p>
    <w:p>
      <w:r>
        <w:rPr>
          <w:color w:val="4F81BD"/>
          <w:sz w:val="28"/>
        </w:rPr>
        <w:br/>
        <w:t>Description</w:t>
      </w:r>
    </w:p>
    <w:p>
      <w:r>
        <w:t>It is possible to obtain the remote operating system name and version (Windows and/or Samba) by sending an authentication request to port 139 or 445. This script requires SMB1 enabled on the host.</w:t>
      </w:r>
    </w:p>
    <w:p/>
    <w:p>
      <w:pPr>
        <w:pStyle w:val="Heading2"/>
      </w:pPr>
      <w:r>
        <w:rPr>
          <w:color w:val="4F81BD"/>
          <w:sz w:val="32"/>
        </w:rPr>
        <w:br/>
        <w:t>Microsoft Windows SMB Service Detection</w:t>
      </w:r>
      <w:r>
        <w:rPr>
          <w:color w:val="C00000"/>
          <w:sz w:val="22"/>
        </w:rPr>
        <w:tab/>
        <w:t>Severity: 0</w:t>
      </w:r>
    </w:p>
    <w:p>
      <w:pPr>
        <w:jc w:val="right"/>
      </w:pPr>
      <w:r>
        <w:rPr>
          <w:color w:val="4F81BD"/>
          <w:sz w:val="22"/>
        </w:rPr>
        <w:t>445/tcp</w:t>
      </w:r>
      <w:r>
        <w:rPr>
          <w:color w:val="000000"/>
        </w:rPr>
        <w:t xml:space="preserve"> | </w:t>
      </w:r>
      <w:r>
        <w:rPr>
          <w:color w:val="4F81BD"/>
          <w:sz w:val="22"/>
        </w:rPr>
        <w:t>139/tcp</w:t>
      </w:r>
    </w:p>
    <w:p>
      <w:r>
        <w:rPr>
          <w:color w:val="4F81BD"/>
          <w:sz w:val="28"/>
        </w:rPr>
        <w:t>Summary</w:t>
      </w:r>
    </w:p>
    <w:p>
      <w:r>
        <w:t>A file / print sharing service is listening on the remote host.</w:t>
      </w:r>
    </w:p>
    <w:p>
      <w:r>
        <w:rPr>
          <w:color w:val="4F81BD"/>
          <w:sz w:val="28"/>
        </w:rPr>
        <w:br/>
        <w:t>Description</w:t>
      </w:r>
    </w:p>
    <w:p>
      <w:r>
        <w:t>The remote service understands the CIFS (Common Internet File System) or Server Message Block (SMB) protocol, used to provide shared access to files, printers, etc between nodes on a network.</w:t>
      </w:r>
    </w:p>
    <w:p/>
    <w:p>
      <w:pPr>
        <w:pStyle w:val="Heading2"/>
      </w:pPr>
      <w:r>
        <w:rPr>
          <w:color w:val="4F81BD"/>
          <w:sz w:val="32"/>
        </w:rPr>
        <w:br/>
        <w:t>CGI Generic Tests HTTP Errors</w:t>
      </w:r>
      <w:r>
        <w:rPr>
          <w:color w:val="C00000"/>
          <w:sz w:val="22"/>
        </w:rPr>
        <w:tab/>
        <w:t>Severity: 0</w:t>
      </w:r>
    </w:p>
    <w:p>
      <w:pPr>
        <w:jc w:val="right"/>
      </w:pPr>
      <w:r>
        <w:rPr>
          <w:color w:val="4F81BD"/>
          <w:sz w:val="22"/>
        </w:rPr>
        <w:t>443/tcp</w:t>
      </w:r>
      <w:r>
        <w:rPr>
          <w:color w:val="000000"/>
        </w:rPr>
        <w:t xml:space="preserve"> | </w:t>
      </w:r>
      <w:r>
        <w:rPr>
          <w:color w:val="4F81BD"/>
          <w:sz w:val="22"/>
        </w:rPr>
        <w:t>8080/tcp</w:t>
      </w:r>
    </w:p>
    <w:p>
      <w:r>
        <w:rPr>
          <w:color w:val="4F81BD"/>
          <w:sz w:val="28"/>
        </w:rPr>
        <w:t>Summary</w:t>
      </w:r>
    </w:p>
    <w:p>
      <w:r>
        <w:t>Nessus encountered errors while running its generic CGI attacks.</w:t>
      </w:r>
    </w:p>
    <w:p>
      <w:r>
        <w:rPr>
          <w:color w:val="4F81BD"/>
          <w:sz w:val="28"/>
        </w:rPr>
        <w:br/>
        <w:t>Description</w:t>
      </w:r>
    </w:p>
    <w:p>
      <w:r>
        <w:t>Nessus ran into trouble while running its generic CGI tests against the remote web server (for example, connection refused, timeout, etc). When this happens, Nessus aborts the current test and switches to the next CGI script on the same port or to another web server.  Thus, test results may be incomplete.</w:t>
      </w:r>
    </w:p>
    <w:p>
      <w:r>
        <w:rPr>
          <w:color w:val="4F81BD"/>
          <w:sz w:val="28"/>
        </w:rPr>
        <w:br/>
        <w:t>Solution</w:t>
      </w:r>
    </w:p>
    <w:p>
      <w:r>
        <w:t>Rescan with a longer network timeout or less parallelism for example, by changing the following options in the scan policy :</w:t>
        <w:br/>
        <w:br/>
        <w:t xml:space="preserve">  - Network -&gt; Network Receive Timeout (check_read_timeout)</w:t>
        <w:br/>
        <w:br/>
        <w:t xml:space="preserve">  - Options -&gt; Number of hosts in parallel (max_hosts)</w:t>
        <w:br/>
        <w:br/>
        <w:t xml:space="preserve">  - Options -&gt; Number of checks in parallel (max_checks)</w:t>
      </w:r>
    </w:p>
    <w:p>
      <w:pPr>
        <w:pStyle w:val="Heading2"/>
      </w:pPr>
      <w:r>
        <w:rPr>
          <w:color w:val="4F81BD"/>
          <w:sz w:val="32"/>
        </w:rPr>
        <w:br/>
        <w:t>CGI Generic Tests Load Estimation (all tests)</w:t>
      </w:r>
      <w:r>
        <w:rPr>
          <w:color w:val="C00000"/>
          <w:sz w:val="22"/>
        </w:rPr>
        <w:tab/>
        <w:t>Severity: 0</w:t>
      </w:r>
    </w:p>
    <w:p>
      <w:pPr>
        <w:jc w:val="right"/>
      </w:pPr>
      <w:r>
        <w:rPr>
          <w:color w:val="4F81BD"/>
          <w:sz w:val="22"/>
        </w:rPr>
        <w:t>443/tcp</w:t>
      </w:r>
      <w:r>
        <w:rPr>
          <w:color w:val="000000"/>
        </w:rPr>
        <w:t xml:space="preserve"> | </w:t>
      </w:r>
      <w:r>
        <w:rPr>
          <w:color w:val="4F81BD"/>
          <w:sz w:val="22"/>
        </w:rPr>
        <w:t>8080/tcp</w:t>
      </w:r>
    </w:p>
    <w:p>
      <w:r>
        <w:rPr>
          <w:color w:val="4F81BD"/>
          <w:sz w:val="28"/>
        </w:rPr>
        <w:t>Summary</w:t>
      </w:r>
    </w:p>
    <w:p>
      <w:r>
        <w:t>Load estimation for web application tests.</w:t>
      </w:r>
    </w:p>
    <w:p>
      <w:r>
        <w:rPr>
          <w:color w:val="4F81BD"/>
          <w:sz w:val="28"/>
        </w:rPr>
        <w:br/>
        <w:t>Description</w:t>
      </w:r>
    </w:p>
    <w:p>
      <w:r>
        <w:t>This script computes the maximum number of requests that would be done by the generic web tests, depending on miscellaneous options. It does not perform any test by itself.</w:t>
        <w:br/>
        <w:br/>
        <w:t>The results can be used to estimate the duration of these tests, or the complexity of additional manual tests.</w:t>
        <w:br/>
        <w:br/>
        <w:t>Note that the script does not try to compute this duration based on external factors such as the network and web servers loads.</w:t>
      </w:r>
    </w:p>
    <w:p/>
    <w:p>
      <w:pPr>
        <w:pStyle w:val="Heading2"/>
      </w:pPr>
      <w:r>
        <w:rPr>
          <w:color w:val="4F81BD"/>
          <w:sz w:val="32"/>
        </w:rPr>
        <w:br/>
        <w:t>OpenSSL 1.0.2 &lt; 1.0.2h Multiple Vulnerabilities</w:t>
      </w:r>
      <w:r>
        <w:rPr>
          <w:color w:val="C00000"/>
          <w:sz w:val="22"/>
        </w:rPr>
        <w:tab/>
        <w:t>Severity: 2</w:t>
      </w:r>
      <w:r>
        <w:rPr>
          <w:color w:val="C00000"/>
          <w:sz w:val="22"/>
        </w:rPr>
        <w:t xml:space="preserve"> (Medium)</w:t>
      </w:r>
    </w:p>
    <w:p>
      <w:pPr>
        <w:jc w:val="right"/>
      </w:pPr>
      <w:r>
        <w:rPr>
          <w:color w:val="4F81BD"/>
          <w:sz w:val="22"/>
        </w:rPr>
        <w:t>443/tcp</w:t>
      </w:r>
      <w:r>
        <w:rPr>
          <w:color w:val="000000"/>
        </w:rPr>
        <w:t xml:space="preserve"> | </w:t>
      </w:r>
      <w:r>
        <w:rPr>
          <w:color w:val="4F81BD"/>
          <w:sz w:val="22"/>
        </w:rPr>
        <w:t>8080/tcp</w:t>
      </w:r>
    </w:p>
    <w:p>
      <w:r>
        <w:rPr>
          <w:color w:val="4F81BD"/>
          <w:sz w:val="28"/>
        </w:rPr>
        <w:t>Summary</w:t>
      </w:r>
    </w:p>
    <w:p>
      <w:r>
        <w:t>The remote service is affected by multiple vulnerabilities.</w:t>
      </w:r>
    </w:p>
    <w:p>
      <w:r>
        <w:rPr>
          <w:color w:val="4F81BD"/>
          <w:sz w:val="28"/>
        </w:rPr>
        <w:br/>
        <w:t>Description</w:t>
      </w:r>
    </w:p>
    <w:p>
      <w:r>
        <w:t>According to its banner, the remote host is running a version of OpenSSL 1.0.2 prior to 1.0.2h. It is, therefore, affected by the following vulnerabilities :</w:t>
        <w:br/>
        <w:br/>
        <w:t xml:space="preserve">  - A heap buffer overflow condition exists in the     EVP_EncodeUpdate() function within file     crypto/evp/encode.c that is triggered when handling     a large amount of input data. An unauthenticated, remote     attacker can exploit this to cause a denial of service     condition. (CVE-2016-2105)</w:t>
        <w:br/>
        <w:br/>
        <w:t xml:space="preserve">  - A heap buffer overflow condition exists in the     EVP_EncryptUpdate() function within file     crypto/evp/evp_enc.c that is triggered when handling a     large amount of input data after a previous call occurs     to the same function with a partial block. An     unauthenticated, remote attacker can exploit this to     cause a denial of service condition. (CVE-2016-2106)</w:t>
        <w:br/>
        <w:br/>
        <w:t xml:space="preserve">  - Flaws exist in the aesni_cbc_hmac_sha1_cipher()     function in file crypto/evp/e_aes_cbc_hmac_sha1.c and     the aesni_cbc_hmac_sha256_cipher() function in file     crypto/evp/e_aes_cbc_hmac_sha256.c that are triggered     when the connection uses an AES-CBC cipher and AES-NI     is supported by the server. A man-in-the-middle attacker     can exploit these to conduct a padding oracle attack,     resulting in the ability to decrypt the network traffic.</w:t>
        <w:br/>
        <w:t xml:space="preserve">    (CVE-2016-2107)</w:t>
        <w:br/>
        <w:br/>
        <w:t xml:space="preserve">  - Multiple unspecified flaws exist in the d2i BIO     functions when reading ASN.1 data from a BIO due to     invalid encoding causing a large allocation of memory.</w:t>
        <w:br/>
        <w:t xml:space="preserve">    An unauthenticated, remote attacker can exploit these to     cause a denial of service condition through resource     exhaustion. (CVE-2016-2109)</w:t>
        <w:br/>
        <w:br/>
        <w:t xml:space="preserve">  - An out-of-bounds read error exists in the     X509_NAME_oneline() function within file     crypto/x509/x509_obj.c when handling very long ASN1     strings. An unauthenticated, remote attacker can exploit     this to disclose the contents of stack memory.</w:t>
        <w:br/>
        <w:t xml:space="preserve">    (CVE-2016-2176)</w:t>
      </w:r>
    </w:p>
    <w:p>
      <w:r>
        <w:rPr>
          <w:color w:val="4F81BD"/>
          <w:sz w:val="28"/>
        </w:rPr>
        <w:br/>
        <w:t>Solution</w:t>
      </w:r>
    </w:p>
    <w:p>
      <w:r>
        <w:t>Upgrade to OpenSSL version 1.0.2h or later.</w:t>
      </w:r>
    </w:p>
    <w:p>
      <w:r>
        <w:rPr>
          <w:color w:val="4F81BD"/>
          <w:sz w:val="28"/>
        </w:rPr>
        <w:br/>
        <w:t>CVSS (Base Score)</w:t>
      </w:r>
    </w:p>
    <w:p>
      <w:r>
        <w:t>5.8</w:t>
        <w:tab/>
        <w:tab/>
        <w:t>CVSS2#AV:N/AC:M/Au:N/C:P/I:P/A:N</w:t>
      </w:r>
    </w:p>
    <w:p>
      <w:r>
        <w:rPr>
          <w:color w:val="4F81BD"/>
          <w:sz w:val="28"/>
        </w:rPr>
        <w:br/>
        <w:t>CVSS (Temporal Score)</w:t>
      </w:r>
    </w:p>
    <w:p>
      <w:r>
        <w:t>4.5</w:t>
        <w:tab/>
        <w:tab/>
        <w:t>CVSS2#E:POC/RL:OF/RC:C</w:t>
      </w:r>
    </w:p>
    <w:p>
      <w:r>
        <w:rPr>
          <w:color w:val="4F81BD"/>
          <w:sz w:val="28"/>
        </w:rPr>
        <w:br/>
        <w:t>References</w:t>
      </w:r>
    </w:p>
    <w:p>
      <w:pPr>
        <w:pStyle w:val="NoSpacing"/>
      </w:pPr>
      <w:r>
        <w:rPr>
          <w:b/>
        </w:rPr>
        <w:t>BID</w:t>
      </w:r>
    </w:p>
    <w:p>
      <w:pPr>
        <w:pStyle w:val="NoSpacing"/>
      </w:pPr>
      <w:r>
        <w:tab/>
        <w:t>87940</w:t>
      </w:r>
    </w:p>
    <w:p>
      <w:pPr>
        <w:pStyle w:val="NoSpacing"/>
      </w:pPr>
      <w:r>
        <w:tab/>
        <w:t>89744</w:t>
      </w:r>
    </w:p>
    <w:p>
      <w:pPr>
        <w:pStyle w:val="NoSpacing"/>
      </w:pPr>
      <w:r>
        <w:tab/>
        <w:t>89746</w:t>
      </w:r>
    </w:p>
    <w:p>
      <w:pPr>
        <w:pStyle w:val="NoSpacing"/>
      </w:pPr>
      <w:r>
        <w:tab/>
        <w:t>89757</w:t>
      </w:r>
    </w:p>
    <w:p>
      <w:pPr>
        <w:pStyle w:val="NoSpacing"/>
      </w:pPr>
      <w:r>
        <w:tab/>
        <w:t>89760</w:t>
      </w:r>
    </w:p>
    <w:p>
      <w:pPr>
        <w:pStyle w:val="NoSpacing"/>
      </w:pPr>
      <w:r>
        <w:rPr>
          <w:b/>
        </w:rPr>
        <w:br/>
        <w:t>CPE</w:t>
      </w:r>
    </w:p>
    <w:p>
      <w:pPr>
        <w:pStyle w:val="NoSpacing"/>
      </w:pPr>
      <w:r>
        <w:tab/>
        <w:t>cpe:/a:openssl:openssl</w:t>
      </w:r>
    </w:p>
    <w:p>
      <w:pPr>
        <w:pStyle w:val="NoSpacing"/>
      </w:pPr>
      <w:r>
        <w:rPr>
          <w:b/>
        </w:rPr>
        <w:br/>
        <w:t>CVE</w:t>
      </w:r>
    </w:p>
    <w:p>
      <w:pPr>
        <w:pStyle w:val="NoSpacing"/>
      </w:pPr>
      <w:r>
        <w:tab/>
        <w:t>CVE-2016-2105</w:t>
      </w:r>
    </w:p>
    <w:p>
      <w:pPr>
        <w:pStyle w:val="NoSpacing"/>
      </w:pPr>
      <w:r>
        <w:tab/>
        <w:t>CVE-2016-2106</w:t>
      </w:r>
    </w:p>
    <w:p>
      <w:pPr>
        <w:pStyle w:val="NoSpacing"/>
      </w:pPr>
      <w:r>
        <w:tab/>
        <w:t>CVE-2016-2107</w:t>
      </w:r>
    </w:p>
    <w:p>
      <w:pPr>
        <w:pStyle w:val="NoSpacing"/>
      </w:pPr>
      <w:r>
        <w:tab/>
        <w:t>CVE-2016-2109</w:t>
      </w:r>
    </w:p>
    <w:p>
      <w:pPr>
        <w:pStyle w:val="NoSpacing"/>
      </w:pPr>
      <w:r>
        <w:tab/>
        <w:t>CVE-2016-2176</w:t>
      </w:r>
    </w:p>
    <w:p>
      <w:pPr>
        <w:pStyle w:val="NoSpacing"/>
      </w:pPr>
      <w:r>
        <w:rPr>
          <w:b/>
        </w:rPr>
        <w:br/>
        <w:t>OSVDB</w:t>
      </w:r>
    </w:p>
    <w:p>
      <w:pPr>
        <w:pStyle w:val="NoSpacing"/>
      </w:pPr>
      <w:r>
        <w:tab/>
        <w:t>137577</w:t>
      </w:r>
    </w:p>
    <w:p>
      <w:pPr>
        <w:pStyle w:val="NoSpacing"/>
      </w:pPr>
      <w:r>
        <w:tab/>
        <w:t>137896</w:t>
      </w:r>
    </w:p>
    <w:p>
      <w:pPr>
        <w:pStyle w:val="NoSpacing"/>
      </w:pPr>
      <w:r>
        <w:tab/>
        <w:t>137897</w:t>
      </w:r>
    </w:p>
    <w:p>
      <w:pPr>
        <w:pStyle w:val="NoSpacing"/>
      </w:pPr>
      <w:r>
        <w:tab/>
        <w:t>137898</w:t>
      </w:r>
    </w:p>
    <w:p>
      <w:pPr>
        <w:pStyle w:val="NoSpacing"/>
      </w:pPr>
      <w:r>
        <w:tab/>
        <w:t>137899</w:t>
      </w:r>
    </w:p>
    <w:p>
      <w:pPr>
        <w:pStyle w:val="NoSpacing"/>
      </w:pPr>
      <w:r>
        <w:rPr>
          <w:b/>
        </w:rPr>
        <w:br/>
        <w:t>EDB-ID</w:t>
      </w:r>
    </w:p>
    <w:p>
      <w:pPr>
        <w:pStyle w:val="NoSpacing"/>
      </w:pPr>
      <w:r>
        <w:tab/>
        <w:t>39768</w:t>
      </w:r>
    </w:p>
    <w:p>
      <w:pPr>
        <w:pStyle w:val="NoSpacing"/>
      </w:pPr>
      <w:r>
        <w:rPr>
          <w:b/>
        </w:rPr>
        <w:br/>
        <w:t>IAVA</w:t>
      </w:r>
    </w:p>
    <w:p>
      <w:pPr>
        <w:pStyle w:val="NoSpacing"/>
      </w:pPr>
      <w:r>
        <w:tab/>
        <w:t>2016-A-0113</w:t>
      </w:r>
    </w:p>
    <w:p>
      <w:r>
        <w:rPr>
          <w:color w:val="4F81BD"/>
          <w:sz w:val="28"/>
        </w:rPr>
        <w:br/>
        <w:t>References Links</w:t>
      </w:r>
    </w:p>
    <w:p>
      <w:pPr>
        <w:pStyle w:val="NoSpacing"/>
      </w:pPr>
      <w:r>
        <w:t>https://www.openssl.org/news/secadv/20160503.txt</w:t>
      </w:r>
    </w:p>
    <w:p>
      <w:pPr>
        <w:pStyle w:val="NoSpacing"/>
      </w:pPr>
      <w:r>
        <w:t>https://www.openssl.org/news/cl102.txt</w:t>
      </w:r>
    </w:p>
    <w:p>
      <w:pPr>
        <w:pStyle w:val="Heading2"/>
      </w:pPr>
      <w:r>
        <w:rPr>
          <w:color w:val="4F81BD"/>
          <w:sz w:val="32"/>
        </w:rPr>
        <w:br/>
        <w:t>OpenSSL Version Detection</w:t>
      </w:r>
      <w:r>
        <w:rPr>
          <w:color w:val="C00000"/>
          <w:sz w:val="22"/>
        </w:rPr>
        <w:tab/>
        <w:t>Severity: 0</w:t>
      </w:r>
    </w:p>
    <w:p>
      <w:pPr>
        <w:jc w:val="right"/>
      </w:pPr>
      <w:r>
        <w:rPr>
          <w:color w:val="4F81BD"/>
          <w:sz w:val="22"/>
        </w:rPr>
        <w:t>443/tcp</w:t>
      </w:r>
      <w:r>
        <w:rPr>
          <w:color w:val="000000"/>
        </w:rPr>
        <w:t xml:space="preserve"> | </w:t>
      </w:r>
      <w:r>
        <w:rPr>
          <w:color w:val="4F81BD"/>
          <w:sz w:val="22"/>
        </w:rPr>
        <w:t>8080/tcp</w:t>
      </w:r>
    </w:p>
    <w:p>
      <w:r>
        <w:rPr>
          <w:color w:val="4F81BD"/>
          <w:sz w:val="28"/>
        </w:rPr>
        <w:t>Summary</w:t>
      </w:r>
    </w:p>
    <w:p>
      <w:r>
        <w:t>The version of OpenSSL can be identified.</w:t>
      </w:r>
    </w:p>
    <w:p>
      <w:r>
        <w:rPr>
          <w:color w:val="4F81BD"/>
          <w:sz w:val="28"/>
        </w:rPr>
        <w:br/>
        <w:t>Description</w:t>
      </w:r>
    </w:p>
    <w:p>
      <w:r>
        <w:t>The version of OpenSSL could be extracted from the web server's banner. Note that in many cases, security patches are backported and the displayed version number does not show the patch level. Using it to identify vulnerable software is likely to lead to false detections.</w:t>
      </w:r>
    </w:p>
    <w:p/>
    <w:p>
      <w:r>
        <w:rPr>
          <w:color w:val="4F81BD"/>
          <w:sz w:val="28"/>
        </w:rPr>
        <w:br/>
        <w:t>References</w:t>
      </w:r>
    </w:p>
    <w:p>
      <w:pPr>
        <w:pStyle w:val="NoSpacing"/>
      </w:pPr>
      <w:r>
        <w:rPr>
          <w:b/>
        </w:rPr>
        <w:t>CPE</w:t>
      </w:r>
    </w:p>
    <w:p>
      <w:pPr>
        <w:pStyle w:val="NoSpacing"/>
      </w:pPr>
      <w:r>
        <w:tab/>
        <w:t>cpe:/a:openssl:openssl</w:t>
      </w:r>
    </w:p>
    <w:p>
      <w:r>
        <w:rPr>
          <w:color w:val="4F81BD"/>
          <w:sz w:val="28"/>
        </w:rPr>
        <w:br/>
        <w:t>References Links</w:t>
      </w:r>
    </w:p>
    <w:p>
      <w:pPr>
        <w:pStyle w:val="NoSpacing"/>
      </w:pPr>
      <w:r>
        <w:t>http://www.openssl.org/</w:t>
      </w:r>
    </w:p>
    <w:p>
      <w:pPr>
        <w:pStyle w:val="Heading2"/>
      </w:pPr>
      <w:r>
        <w:rPr>
          <w:color w:val="4F81BD"/>
          <w:sz w:val="32"/>
        </w:rPr>
        <w:br/>
        <w:t>Browsable Web Directories</w:t>
      </w:r>
      <w:r>
        <w:rPr>
          <w:color w:val="C00000"/>
          <w:sz w:val="22"/>
        </w:rPr>
        <w:tab/>
        <w:t>Severity: 2</w:t>
      </w:r>
      <w:r>
        <w:rPr>
          <w:color w:val="C00000"/>
          <w:sz w:val="22"/>
        </w:rPr>
        <w:t xml:space="preserve"> (Medium)</w:t>
      </w:r>
    </w:p>
    <w:p>
      <w:pPr>
        <w:jc w:val="right"/>
      </w:pPr>
      <w:r>
        <w:rPr>
          <w:color w:val="4F81BD"/>
          <w:sz w:val="22"/>
        </w:rPr>
        <w:t>443/tcp</w:t>
      </w:r>
      <w:r>
        <w:rPr>
          <w:color w:val="000000"/>
        </w:rPr>
        <w:t xml:space="preserve"> | </w:t>
      </w:r>
      <w:r>
        <w:rPr>
          <w:color w:val="4F81BD"/>
          <w:sz w:val="22"/>
        </w:rPr>
        <w:t>8080/tcp</w:t>
      </w:r>
    </w:p>
    <w:p>
      <w:r>
        <w:rPr>
          <w:color w:val="4F81BD"/>
          <w:sz w:val="28"/>
        </w:rPr>
        <w:t>Summary</w:t>
      </w:r>
    </w:p>
    <w:p>
      <w:r>
        <w:t>Some directories on the remote web server are browsable.</w:t>
      </w:r>
    </w:p>
    <w:p>
      <w:r>
        <w:rPr>
          <w:color w:val="4F81BD"/>
          <w:sz w:val="28"/>
        </w:rPr>
        <w:br/>
        <w:t>Description</w:t>
      </w:r>
    </w:p>
    <w:p>
      <w:r>
        <w:t>Miscellaneous Nessus plugins identified directories on this web server that are browsable.</w:t>
      </w:r>
    </w:p>
    <w:p>
      <w:r>
        <w:rPr>
          <w:color w:val="4F81BD"/>
          <w:sz w:val="28"/>
        </w:rPr>
        <w:br/>
        <w:t>Solution</w:t>
      </w:r>
    </w:p>
    <w:p>
      <w:r>
        <w:t>Make sure that browsable directories do not leak confidential informative or give access to sensitive resources. Additionally, use access restrictions or disable directory indexing for any that do.</w:t>
      </w:r>
    </w:p>
    <w:p>
      <w:r>
        <w:rPr>
          <w:color w:val="4F81BD"/>
          <w:sz w:val="28"/>
        </w:rPr>
        <w:br/>
        <w:t>CVSS (Base Score)</w:t>
      </w:r>
    </w:p>
    <w:p>
      <w:r>
        <w:t>5.0</w:t>
        <w:tab/>
        <w:tab/>
        <w:t>CVSS2#AV:N/AC:L/Au:N/C:P/I:N/A:N</w:t>
      </w:r>
    </w:p>
    <w:p>
      <w:r>
        <w:rPr>
          <w:color w:val="4F81BD"/>
          <w:sz w:val="28"/>
        </w:rPr>
        <w:br/>
        <w:t>References Links</w:t>
      </w:r>
    </w:p>
    <w:p>
      <w:pPr>
        <w:pStyle w:val="NoSpacing"/>
      </w:pPr>
      <w:r>
        <w:t>http://www.nessus.org/u?0a35179e</w:t>
      </w:r>
    </w:p>
    <w:p>
      <w:pPr>
        <w:pStyle w:val="Heading2"/>
      </w:pPr>
      <w:r>
        <w:rPr>
          <w:color w:val="4F81BD"/>
          <w:sz w:val="32"/>
        </w:rPr>
        <w:br/>
        <w:t>HSTS Missing From HTTPS Server</w:t>
      </w:r>
      <w:r>
        <w:rPr>
          <w:color w:val="C00000"/>
          <w:sz w:val="22"/>
        </w:rPr>
        <w:tab/>
        <w:t>Severity: 0</w:t>
      </w:r>
    </w:p>
    <w:p>
      <w:pPr>
        <w:jc w:val="right"/>
      </w:pPr>
      <w:r>
        <w:rPr>
          <w:color w:val="4F81BD"/>
          <w:sz w:val="22"/>
        </w:rPr>
        <w:t>443/tcp</w:t>
      </w:r>
    </w:p>
    <w:p>
      <w:r>
        <w:rPr>
          <w:color w:val="4F81BD"/>
          <w:sz w:val="28"/>
        </w:rPr>
        <w:t>Summary</w:t>
      </w:r>
    </w:p>
    <w:p>
      <w:r>
        <w:t>The remote web server is not enforcing HSTS.</w:t>
      </w:r>
    </w:p>
    <w:p>
      <w:r>
        <w:rPr>
          <w:color w:val="4F81BD"/>
          <w:sz w:val="28"/>
        </w:rPr>
        <w:br/>
        <w:t>Description</w:t>
      </w:r>
    </w:p>
    <w:p>
      <w:r>
        <w:t>The remote HTTPS server is not enforcing HTTP Strict Transport Security (HSTS). The lack of HSTS allows downgrade attacks, SSL-stripping man-in-the-middle attacks, and weakens cookie-hijacking protections.</w:t>
      </w:r>
    </w:p>
    <w:p>
      <w:r>
        <w:rPr>
          <w:color w:val="4F81BD"/>
          <w:sz w:val="28"/>
        </w:rPr>
        <w:br/>
        <w:t>Solution</w:t>
      </w:r>
    </w:p>
    <w:p>
      <w:r>
        <w:t>Configure the remote web server to use HSTS.</w:t>
      </w:r>
    </w:p>
    <w:p>
      <w:r>
        <w:rPr>
          <w:color w:val="4F81BD"/>
          <w:sz w:val="28"/>
        </w:rPr>
        <w:br/>
        <w:t>References Links</w:t>
      </w:r>
    </w:p>
    <w:p>
      <w:pPr>
        <w:pStyle w:val="NoSpacing"/>
      </w:pPr>
      <w:r>
        <w:t>https://tools.ietf.org/html/rfc6797</w:t>
      </w:r>
    </w:p>
    <w:p>
      <w:pPr>
        <w:pStyle w:val="Heading2"/>
      </w:pPr>
      <w:r>
        <w:rPr>
          <w:color w:val="4F81BD"/>
          <w:sz w:val="32"/>
        </w:rPr>
        <w:br/>
        <w:t>Apache mod_info /server-info Information Disclosure</w:t>
      </w:r>
      <w:r>
        <w:rPr>
          <w:color w:val="C00000"/>
          <w:sz w:val="22"/>
        </w:rPr>
        <w:tab/>
        <w:t>Severity: 2</w:t>
      </w:r>
      <w:r>
        <w:rPr>
          <w:color w:val="C00000"/>
          <w:sz w:val="22"/>
        </w:rPr>
        <w:t xml:space="preserve"> (Medium)</w:t>
      </w:r>
    </w:p>
    <w:p>
      <w:pPr>
        <w:jc w:val="right"/>
      </w:pPr>
      <w:r>
        <w:rPr>
          <w:color w:val="4F81BD"/>
          <w:sz w:val="22"/>
        </w:rPr>
        <w:t>443/tcp</w:t>
      </w:r>
      <w:r>
        <w:rPr>
          <w:color w:val="000000"/>
        </w:rPr>
        <w:t xml:space="preserve"> | </w:t>
      </w:r>
      <w:r>
        <w:rPr>
          <w:color w:val="4F81BD"/>
          <w:sz w:val="22"/>
        </w:rPr>
        <w:t>8080/tcp</w:t>
      </w:r>
    </w:p>
    <w:p>
      <w:r>
        <w:rPr>
          <w:color w:val="4F81BD"/>
          <w:sz w:val="28"/>
        </w:rPr>
        <w:t>Summary</w:t>
      </w:r>
    </w:p>
    <w:p>
      <w:r>
        <w:t>The remote web server discloses information about its configuration.</w:t>
      </w:r>
    </w:p>
    <w:p>
      <w:r>
        <w:rPr>
          <w:color w:val="4F81BD"/>
          <w:sz w:val="28"/>
        </w:rPr>
        <w:br/>
        <w:t>Description</w:t>
      </w:r>
    </w:p>
    <w:p>
      <w:r>
        <w:t>It is possible to obtain an overview of the remote Apache web server's configuration by requesting the URL '/server-info'.  This overview includes information such as installed modules, their configuration, and assorted run-time settings.</w:t>
      </w:r>
    </w:p>
    <w:p>
      <w:r>
        <w:rPr>
          <w:color w:val="4F81BD"/>
          <w:sz w:val="28"/>
        </w:rPr>
        <w:br/>
        <w:t>Solution</w:t>
      </w:r>
    </w:p>
    <w:p>
      <w:r>
        <w:t>If required, update Apache's configuration file(s) to either disable mod_info or ensure that access is limited to valid users / hosts.</w:t>
      </w:r>
    </w:p>
    <w:p>
      <w:r>
        <w:rPr>
          <w:color w:val="4F81BD"/>
          <w:sz w:val="28"/>
        </w:rPr>
        <w:br/>
        <w:t>CVSS (Base Score)</w:t>
      </w:r>
    </w:p>
    <w:p>
      <w:r>
        <w:t>5.0</w:t>
        <w:tab/>
        <w:tab/>
        <w:t>CVSS2#AV:N/AC:L/Au:N/C:P/I:N/A:N</w:t>
      </w:r>
    </w:p>
    <w:p>
      <w:r>
        <w:rPr>
          <w:color w:val="4F81BD"/>
          <w:sz w:val="28"/>
        </w:rPr>
        <w:br/>
        <w:t>References</w:t>
      </w:r>
    </w:p>
    <w:p>
      <w:pPr>
        <w:pStyle w:val="NoSpacing"/>
      </w:pPr>
      <w:r>
        <w:rPr>
          <w:b/>
        </w:rPr>
        <w:t>CPE</w:t>
      </w:r>
    </w:p>
    <w:p>
      <w:pPr>
        <w:pStyle w:val="NoSpacing"/>
      </w:pPr>
      <w:r>
        <w:tab/>
        <w:t>cpe:/a:apache:http_server</w:t>
      </w:r>
    </w:p>
    <w:p>
      <w:pPr>
        <w:pStyle w:val="NoSpacing"/>
      </w:pPr>
      <w:r>
        <w:rPr>
          <w:b/>
        </w:rPr>
        <w:br/>
        <w:t>OSVDB</w:t>
      </w:r>
    </w:p>
    <w:p>
      <w:pPr>
        <w:pStyle w:val="NoSpacing"/>
      </w:pPr>
      <w:r>
        <w:tab/>
        <w:t>562</w:t>
      </w:r>
    </w:p>
    <w:p>
      <w:r>
        <w:rPr>
          <w:color w:val="4F81BD"/>
          <w:sz w:val="28"/>
        </w:rPr>
        <w:br/>
        <w:t>References Links</w:t>
      </w:r>
    </w:p>
    <w:p>
      <w:pPr>
        <w:pStyle w:val="NoSpacing"/>
      </w:pPr>
      <w:r>
        <w:t>http://httpd.apache.org/docs/mod/mod_info.html</w:t>
      </w:r>
    </w:p>
    <w:p>
      <w:pPr>
        <w:pStyle w:val="Heading2"/>
      </w:pPr>
      <w:r>
        <w:rPr>
          <w:color w:val="4F81BD"/>
          <w:sz w:val="32"/>
        </w:rPr>
        <w:br/>
        <w:t>Apache mod_status /server-status Information Disclosure</w:t>
      </w:r>
      <w:r>
        <w:rPr>
          <w:color w:val="C00000"/>
          <w:sz w:val="22"/>
        </w:rPr>
        <w:tab/>
        <w:t>Severity: 2</w:t>
      </w:r>
      <w:r>
        <w:rPr>
          <w:color w:val="C00000"/>
          <w:sz w:val="22"/>
        </w:rPr>
        <w:t xml:space="preserve"> (Medium)</w:t>
      </w:r>
    </w:p>
    <w:p>
      <w:pPr>
        <w:jc w:val="right"/>
      </w:pPr>
      <w:r>
        <w:rPr>
          <w:color w:val="4F81BD"/>
          <w:sz w:val="22"/>
        </w:rPr>
        <w:t>443/tcp</w:t>
      </w:r>
      <w:r>
        <w:rPr>
          <w:color w:val="000000"/>
        </w:rPr>
        <w:t xml:space="preserve"> | </w:t>
      </w:r>
      <w:r>
        <w:rPr>
          <w:color w:val="4F81BD"/>
          <w:sz w:val="22"/>
        </w:rPr>
        <w:t>8080/tcp</w:t>
      </w:r>
    </w:p>
    <w:p>
      <w:r>
        <w:rPr>
          <w:color w:val="4F81BD"/>
          <w:sz w:val="28"/>
        </w:rPr>
        <w:t>Summary</w:t>
      </w:r>
    </w:p>
    <w:p>
      <w:r>
        <w:t>The remote web server discloses information about its status.</w:t>
      </w:r>
    </w:p>
    <w:p>
      <w:r>
        <w:rPr>
          <w:color w:val="4F81BD"/>
          <w:sz w:val="28"/>
        </w:rPr>
        <w:br/>
        <w:t>Description</w:t>
      </w:r>
    </w:p>
    <w:p>
      <w:r>
        <w:t>It is possible to obtain an overview of the remote Apache web server's activity and performance by requesting the URL '/server-status'.  This overview includes information such as current hosts and requests being processed, the number of workers idle and service requests, and CPU utilization.</w:t>
      </w:r>
    </w:p>
    <w:p>
      <w:r>
        <w:rPr>
          <w:color w:val="4F81BD"/>
          <w:sz w:val="28"/>
        </w:rPr>
        <w:br/>
        <w:t>Solution</w:t>
      </w:r>
    </w:p>
    <w:p>
      <w:r>
        <w:t>If required, update Apache's configuration file(s) to either disable mod_status or ensure that access is limited to valid users / hosts.</w:t>
      </w:r>
    </w:p>
    <w:p>
      <w:r>
        <w:rPr>
          <w:color w:val="4F81BD"/>
          <w:sz w:val="28"/>
        </w:rPr>
        <w:br/>
        <w:t>CVSS (Base Score)</w:t>
      </w:r>
    </w:p>
    <w:p>
      <w:r>
        <w:t>5.0</w:t>
        <w:tab/>
        <w:tab/>
        <w:t>CVSS2#AV:N/AC:L/Au:N/C:P/I:N/A:N</w:t>
      </w:r>
    </w:p>
    <w:p>
      <w:r>
        <w:rPr>
          <w:color w:val="4F81BD"/>
          <w:sz w:val="28"/>
        </w:rPr>
        <w:br/>
        <w:t>References</w:t>
      </w:r>
    </w:p>
    <w:p>
      <w:pPr>
        <w:pStyle w:val="NoSpacing"/>
      </w:pPr>
      <w:r>
        <w:rPr>
          <w:b/>
        </w:rPr>
        <w:t>CPE</w:t>
      </w:r>
    </w:p>
    <w:p>
      <w:pPr>
        <w:pStyle w:val="NoSpacing"/>
      </w:pPr>
      <w:r>
        <w:tab/>
        <w:t>cpe:/a:apache:http_server</w:t>
      </w:r>
    </w:p>
    <w:p>
      <w:pPr>
        <w:pStyle w:val="NoSpacing"/>
      </w:pPr>
      <w:r>
        <w:rPr>
          <w:b/>
        </w:rPr>
        <w:br/>
        <w:t>OSVDB</w:t>
      </w:r>
    </w:p>
    <w:p>
      <w:pPr>
        <w:pStyle w:val="NoSpacing"/>
      </w:pPr>
      <w:r>
        <w:tab/>
        <w:t>561</w:t>
      </w:r>
    </w:p>
    <w:p>
      <w:pPr>
        <w:pStyle w:val="Heading2"/>
      </w:pPr>
      <w:r>
        <w:rPr>
          <w:color w:val="4F81BD"/>
          <w:sz w:val="32"/>
        </w:rPr>
        <w:br/>
        <w:t>HTTP Methods Allowed (per directory)</w:t>
      </w:r>
      <w:r>
        <w:rPr>
          <w:color w:val="C00000"/>
          <w:sz w:val="22"/>
        </w:rPr>
        <w:tab/>
        <w:t>Severity: 0</w:t>
      </w:r>
    </w:p>
    <w:p>
      <w:pPr>
        <w:jc w:val="right"/>
      </w:pPr>
      <w:r>
        <w:rPr>
          <w:color w:val="4F81BD"/>
          <w:sz w:val="22"/>
        </w:rPr>
        <w:t>443/tcp</w:t>
      </w:r>
      <w:r>
        <w:rPr>
          <w:color w:val="000000"/>
        </w:rPr>
        <w:t xml:space="preserve"> | </w:t>
      </w:r>
      <w:r>
        <w:rPr>
          <w:color w:val="4F81BD"/>
          <w:sz w:val="22"/>
        </w:rPr>
        <w:t>80/tcp</w:t>
      </w:r>
      <w:r>
        <w:rPr>
          <w:color w:val="000000"/>
        </w:rPr>
        <w:t xml:space="preserve"> | </w:t>
      </w:r>
      <w:r>
        <w:rPr>
          <w:color w:val="4F81BD"/>
          <w:sz w:val="22"/>
        </w:rPr>
        <w:t>8080/tcp</w:t>
      </w:r>
    </w:p>
    <w:p>
      <w:r>
        <w:rPr>
          <w:color w:val="4F81BD"/>
          <w:sz w:val="28"/>
        </w:rPr>
        <w:t>Summary</w:t>
      </w:r>
    </w:p>
    <w:p>
      <w:r>
        <w:t>This plugin determines which HTTP methods are allowed on various CGI directories.</w:t>
      </w:r>
    </w:p>
    <w:p>
      <w:r>
        <w:rPr>
          <w:color w:val="4F81BD"/>
          <w:sz w:val="28"/>
        </w:rPr>
        <w:br/>
        <w:t>Description</w:t>
      </w:r>
    </w:p>
    <w:p>
      <w:r>
        <w:t>By calling the OPTIONS method, it is possible to determine which HTTP methods are allowed on each directory.</w:t>
        <w:br/>
        <w:br/>
        <w:t>As this list may be incomplete, the plugin also tests - if 'Thorough tests' are enabled or 'Enable web applications tests' is set to 'yes' in the scan policy - various known HTTP methods on each directory and considers them as unsupported if it receives a response code of 400, 403, 405, or 501.</w:t>
        <w:br/>
        <w:br/>
        <w:t>Note that the plugin output is only informational and does not necessarily indicate the presence of any security vulnerabilities.</w:t>
      </w:r>
    </w:p>
    <w:p/>
    <w:p>
      <w:pPr>
        <w:pStyle w:val="Heading2"/>
      </w:pPr>
      <w:r>
        <w:rPr>
          <w:color w:val="4F81BD"/>
          <w:sz w:val="32"/>
        </w:rPr>
        <w:br/>
        <w:t>PHP expose_php Information Disclosure</w:t>
      </w:r>
      <w:r>
        <w:rPr>
          <w:color w:val="C00000"/>
          <w:sz w:val="22"/>
        </w:rPr>
        <w:tab/>
        <w:t>Severity: 2</w:t>
      </w:r>
      <w:r>
        <w:rPr>
          <w:color w:val="C00000"/>
          <w:sz w:val="22"/>
        </w:rPr>
        <w:t xml:space="preserve"> (Medium)</w:t>
      </w:r>
    </w:p>
    <w:p>
      <w:pPr>
        <w:jc w:val="right"/>
      </w:pPr>
      <w:r>
        <w:rPr>
          <w:color w:val="4F81BD"/>
          <w:sz w:val="22"/>
        </w:rPr>
        <w:t>443/tcp</w:t>
      </w:r>
      <w:r>
        <w:rPr>
          <w:color w:val="000000"/>
        </w:rPr>
        <w:t xml:space="preserve"> | </w:t>
      </w:r>
      <w:r>
        <w:rPr>
          <w:color w:val="4F81BD"/>
          <w:sz w:val="22"/>
        </w:rPr>
        <w:t>8080/tcp</w:t>
      </w:r>
    </w:p>
    <w:p>
      <w:r>
        <w:rPr>
          <w:color w:val="4F81BD"/>
          <w:sz w:val="28"/>
        </w:rPr>
        <w:t>Summary</w:t>
      </w:r>
    </w:p>
    <w:p>
      <w:r>
        <w:t>The configuration of PHP on the remote host allows disclosure of sensitive information.</w:t>
      </w:r>
    </w:p>
    <w:p>
      <w:r>
        <w:rPr>
          <w:color w:val="4F81BD"/>
          <w:sz w:val="28"/>
        </w:rPr>
        <w:br/>
        <w:t>Description</w:t>
      </w:r>
    </w:p>
    <w:p>
      <w:r>
        <w:t>The PHP install on the remote server is configured in a way that allows disclosure of potentially sensitive information to an attacker through a special URL.  Such a URL triggers an Easter egg built into PHP itself.</w:t>
        <w:br/>
        <w:br/>
        <w:t>Other such Easter eggs likely exist, but Nessus has not checked for them.</w:t>
      </w:r>
    </w:p>
    <w:p>
      <w:r>
        <w:rPr>
          <w:color w:val="4F81BD"/>
          <w:sz w:val="28"/>
        </w:rPr>
        <w:br/>
        <w:t>Solution</w:t>
      </w:r>
    </w:p>
    <w:p>
      <w:r>
        <w:t>In the PHP configuration file, php.ini, set the value for 'expose_php' to 'Off' to disable this behavior.  Restart the web server daemon to put this change into effect.</w:t>
      </w:r>
    </w:p>
    <w:p>
      <w:r>
        <w:rPr>
          <w:color w:val="4F81BD"/>
          <w:sz w:val="28"/>
        </w:rPr>
        <w:br/>
        <w:t>CVSS (Base Score)</w:t>
      </w:r>
    </w:p>
    <w:p>
      <w:r>
        <w:t>5.0</w:t>
        <w:tab/>
        <w:tab/>
        <w:t>CVSS2#AV:N/AC:L/Au:N/C:P/I:N/A:N</w:t>
      </w:r>
    </w:p>
    <w:p>
      <w:r>
        <w:rPr>
          <w:color w:val="4F81BD"/>
          <w:sz w:val="28"/>
        </w:rPr>
        <w:br/>
        <w:t>References</w:t>
      </w:r>
    </w:p>
    <w:p>
      <w:pPr>
        <w:pStyle w:val="NoSpacing"/>
      </w:pPr>
      <w:r>
        <w:rPr>
          <w:b/>
        </w:rPr>
        <w:t>CPE</w:t>
      </w:r>
    </w:p>
    <w:p>
      <w:pPr>
        <w:pStyle w:val="NoSpacing"/>
      </w:pPr>
      <w:r>
        <w:tab/>
        <w:t>cpe:/a:php:php</w:t>
      </w:r>
    </w:p>
    <w:p>
      <w:pPr>
        <w:pStyle w:val="NoSpacing"/>
      </w:pPr>
      <w:r>
        <w:rPr>
          <w:b/>
        </w:rPr>
        <w:br/>
        <w:t>OSVDB</w:t>
      </w:r>
    </w:p>
    <w:p>
      <w:pPr>
        <w:pStyle w:val="NoSpacing"/>
      </w:pPr>
      <w:r>
        <w:tab/>
        <w:t>12184</w:t>
      </w:r>
    </w:p>
    <w:p>
      <w:r>
        <w:rPr>
          <w:color w:val="4F81BD"/>
          <w:sz w:val="28"/>
        </w:rPr>
        <w:br/>
        <w:t>References Links</w:t>
      </w:r>
    </w:p>
    <w:p>
      <w:pPr>
        <w:pStyle w:val="NoSpacing"/>
      </w:pPr>
      <w:r>
        <w:t>http://www.0php.com/php_easter_egg.php</w:t>
      </w:r>
    </w:p>
    <w:p>
      <w:pPr>
        <w:pStyle w:val="NoSpacing"/>
      </w:pPr>
      <w:r>
        <w:t>http://seclists.org/webappsec/2004/q4/324</w:t>
      </w:r>
    </w:p>
    <w:p>
      <w:pPr>
        <w:pStyle w:val="Heading2"/>
      </w:pPr>
      <w:r>
        <w:rPr>
          <w:color w:val="4F81BD"/>
          <w:sz w:val="32"/>
        </w:rPr>
        <w:br/>
        <w:t>HTTP Server Type and Version</w:t>
      </w:r>
      <w:r>
        <w:rPr>
          <w:color w:val="C00000"/>
          <w:sz w:val="22"/>
        </w:rPr>
        <w:tab/>
        <w:t>Severity: 0</w:t>
      </w:r>
    </w:p>
    <w:p>
      <w:pPr>
        <w:jc w:val="right"/>
      </w:pPr>
      <w:r>
        <w:rPr>
          <w:color w:val="4F81BD"/>
          <w:sz w:val="22"/>
        </w:rPr>
        <w:t>443/tcp</w:t>
      </w:r>
      <w:r>
        <w:rPr>
          <w:color w:val="000000"/>
        </w:rPr>
        <w:t xml:space="preserve"> | </w:t>
      </w:r>
      <w:r>
        <w:rPr>
          <w:color w:val="4F81BD"/>
          <w:sz w:val="22"/>
        </w:rPr>
        <w:t>80/tcp</w:t>
      </w:r>
      <w:r>
        <w:rPr>
          <w:color w:val="000000"/>
        </w:rPr>
        <w:t xml:space="preserve"> | </w:t>
      </w:r>
      <w:r>
        <w:rPr>
          <w:color w:val="4F81BD"/>
          <w:sz w:val="22"/>
        </w:rPr>
        <w:t>8080/tcp</w:t>
      </w:r>
    </w:p>
    <w:p>
      <w:r>
        <w:rPr>
          <w:color w:val="4F81BD"/>
          <w:sz w:val="28"/>
        </w:rPr>
        <w:t>Summary</w:t>
      </w:r>
    </w:p>
    <w:p>
      <w:r>
        <w:t>A web server is running on the remote host.</w:t>
      </w:r>
    </w:p>
    <w:p>
      <w:r>
        <w:rPr>
          <w:color w:val="4F81BD"/>
          <w:sz w:val="28"/>
        </w:rPr>
        <w:br/>
        <w:t>Description</w:t>
      </w:r>
    </w:p>
    <w:p>
      <w:r>
        <w:t>This plugin attempts to determine the type and the version of the remote web server.</w:t>
      </w:r>
    </w:p>
    <w:p/>
    <w:p>
      <w:pPr>
        <w:pStyle w:val="Heading2"/>
      </w:pPr>
      <w:r>
        <w:rPr>
          <w:color w:val="4F81BD"/>
          <w:sz w:val="32"/>
        </w:rPr>
        <w:br/>
        <w:t>SSL Certificate with Wrong Hostname</w:t>
      </w:r>
      <w:r>
        <w:rPr>
          <w:color w:val="C00000"/>
          <w:sz w:val="22"/>
        </w:rPr>
        <w:tab/>
        <w:t>Severity: 2</w:t>
      </w:r>
      <w:r>
        <w:rPr>
          <w:color w:val="C00000"/>
          <w:sz w:val="22"/>
        </w:rPr>
        <w:t xml:space="preserve"> (Medium)</w:t>
      </w:r>
    </w:p>
    <w:p>
      <w:pPr>
        <w:jc w:val="right"/>
      </w:pPr>
      <w:r>
        <w:rPr>
          <w:color w:val="4F81BD"/>
          <w:sz w:val="22"/>
        </w:rPr>
        <w:t>443/tcp</w:t>
      </w:r>
    </w:p>
    <w:p>
      <w:r>
        <w:rPr>
          <w:color w:val="4F81BD"/>
          <w:sz w:val="28"/>
        </w:rPr>
        <w:t>Summary</w:t>
      </w:r>
    </w:p>
    <w:p>
      <w:r>
        <w:t>The SSL certificate for this service is for a different host.</w:t>
      </w:r>
    </w:p>
    <w:p>
      <w:r>
        <w:rPr>
          <w:color w:val="4F81BD"/>
          <w:sz w:val="28"/>
        </w:rPr>
        <w:br/>
        <w:t>Description</w:t>
      </w:r>
    </w:p>
    <w:p>
      <w:r>
        <w:t>The commonName (CN) of the SSL certificate presented on this service is for a different machine.</w:t>
      </w:r>
    </w:p>
    <w:p>
      <w:r>
        <w:rPr>
          <w:color w:val="4F81BD"/>
          <w:sz w:val="28"/>
        </w:rPr>
        <w:br/>
        <w:t>Solution</w:t>
      </w:r>
    </w:p>
    <w:p>
      <w:r>
        <w:t>Purchase or generate a proper certificate for this service.</w:t>
      </w:r>
    </w:p>
    <w:p>
      <w:r>
        <w:rPr>
          <w:color w:val="4F81BD"/>
          <w:sz w:val="28"/>
        </w:rPr>
        <w:br/>
        <w:t>CVSS (Base Score)</w:t>
      </w:r>
    </w:p>
    <w:p>
      <w:r>
        <w:t>5.0</w:t>
        <w:tab/>
        <w:tab/>
        <w:t>CVSS2#AV:N/AC:L/Au:N/C:N/I:P/A:N</w:t>
      </w:r>
    </w:p>
    <w:p>
      <w:pPr>
        <w:pStyle w:val="Heading2"/>
      </w:pPr>
      <w:r>
        <w:rPr>
          <w:color w:val="4F81BD"/>
          <w:sz w:val="32"/>
        </w:rPr>
        <w:br/>
        <w:t>Missing or Permissive Content-Security-Policy HTTP Response Header</w:t>
      </w:r>
      <w:r>
        <w:rPr>
          <w:color w:val="C00000"/>
          <w:sz w:val="22"/>
        </w:rPr>
        <w:tab/>
        <w:t>Severity: 0</w:t>
      </w:r>
    </w:p>
    <w:p>
      <w:pPr>
        <w:jc w:val="right"/>
      </w:pPr>
      <w:r>
        <w:rPr>
          <w:color w:val="4F81BD"/>
          <w:sz w:val="22"/>
        </w:rPr>
        <w:t>443/tcp</w:t>
      </w:r>
      <w:r>
        <w:rPr>
          <w:color w:val="000000"/>
        </w:rPr>
        <w:t xml:space="preserve"> | </w:t>
      </w:r>
      <w:r>
        <w:rPr>
          <w:color w:val="4F81BD"/>
          <w:sz w:val="22"/>
        </w:rPr>
        <w:t>8080/tcp</w:t>
      </w:r>
    </w:p>
    <w:p>
      <w:r>
        <w:rPr>
          <w:color w:val="4F81BD"/>
          <w:sz w:val="28"/>
        </w:rPr>
        <w:t>Summary</w:t>
      </w:r>
    </w:p>
    <w:p>
      <w:r>
        <w:t>The remote web server does not take steps to mitigate a class of web application vulnerabilities.</w:t>
      </w:r>
    </w:p>
    <w:p>
      <w:r>
        <w:rPr>
          <w:color w:val="4F81BD"/>
          <w:sz w:val="28"/>
        </w:rPr>
        <w:br/>
        <w:t>Description</w:t>
      </w:r>
    </w:p>
    <w:p>
      <w:r>
        <w:t>The remote web server in some responses sets a permissive Content-Security-Policy (CSP) response header or does not set one at all.</w:t>
        <w:br/>
        <w:br/>
        <w:t>The CSP header has been proposed by the W3C Web Application Security Working Group as a way to mitigate cross-site scripting and clickjacking attacks.</w:t>
      </w:r>
    </w:p>
    <w:p>
      <w:r>
        <w:rPr>
          <w:color w:val="4F81BD"/>
          <w:sz w:val="28"/>
        </w:rPr>
        <w:br/>
        <w:t>Solution</w:t>
      </w:r>
    </w:p>
    <w:p>
      <w:r>
        <w:t>Set a properly configured Content-Security-Policy header for all requested resources.</w:t>
      </w:r>
    </w:p>
    <w:p>
      <w:r>
        <w:rPr>
          <w:color w:val="4F81BD"/>
          <w:sz w:val="28"/>
        </w:rPr>
        <w:br/>
        <w:t>References Links</w:t>
      </w:r>
    </w:p>
    <w:p>
      <w:pPr>
        <w:pStyle w:val="NoSpacing"/>
      </w:pPr>
      <w:r>
        <w:t>http://content-security-policy.com/</w:t>
      </w:r>
    </w:p>
    <w:p>
      <w:pPr>
        <w:pStyle w:val="NoSpacing"/>
      </w:pPr>
      <w:r>
        <w:t>https://www.w3.org/TR/CSP2/</w:t>
      </w:r>
    </w:p>
    <w:p>
      <w:pPr>
        <w:pStyle w:val="Heading2"/>
      </w:pPr>
      <w:r>
        <w:rPr>
          <w:color w:val="4F81BD"/>
          <w:sz w:val="32"/>
        </w:rPr>
        <w:br/>
        <w:t>SSL/TLS Diffie-Hellman Modulus &lt;= 1024 Bits (Logjam)</w:t>
      </w:r>
      <w:r>
        <w:rPr>
          <w:color w:val="C00000"/>
          <w:sz w:val="22"/>
        </w:rPr>
        <w:tab/>
        <w:t>Severity: 1</w:t>
      </w:r>
      <w:r>
        <w:rPr>
          <w:color w:val="C00000"/>
          <w:sz w:val="22"/>
        </w:rPr>
        <w:t xml:space="preserve"> (Low)</w:t>
      </w:r>
    </w:p>
    <w:p>
      <w:pPr>
        <w:jc w:val="right"/>
      </w:pPr>
      <w:r>
        <w:rPr>
          <w:color w:val="4F81BD"/>
          <w:sz w:val="22"/>
        </w:rPr>
        <w:t>443/tcp</w:t>
      </w:r>
    </w:p>
    <w:p>
      <w:r>
        <w:rPr>
          <w:color w:val="4F81BD"/>
          <w:sz w:val="28"/>
        </w:rPr>
        <w:t>Summary</w:t>
      </w:r>
    </w:p>
    <w:p>
      <w:r>
        <w:t>The remote host allows SSL/TLS connections with one or more Diffie-Hellman moduli less than or equal to 1024 bits.</w:t>
      </w:r>
    </w:p>
    <w:p>
      <w:r>
        <w:rPr>
          <w:color w:val="4F81BD"/>
          <w:sz w:val="28"/>
        </w:rPr>
        <w:br/>
        <w:t>Description</w:t>
      </w:r>
    </w:p>
    <w:p>
      <w:r>
        <w:t>The remote host allows SSL/TLS connections with one or more Diffie-Hellman moduli less than or equal to 1024 bits. Through cryptanalysis, a third party may be able to find the shared secret in a short amount of time (depending on modulus size and attacker resources). This may allow an attacker to recover the plaintext or potentially violate the integrity of connections.</w:t>
      </w:r>
    </w:p>
    <w:p>
      <w:r>
        <w:rPr>
          <w:color w:val="4F81BD"/>
          <w:sz w:val="28"/>
        </w:rPr>
        <w:br/>
        <w:t>Solution</w:t>
      </w:r>
    </w:p>
    <w:p>
      <w:r>
        <w:t>Reconfigure the service to use a unique Diffie-Hellman moduli of 2048 bits or greater.</w:t>
      </w:r>
    </w:p>
    <w:p>
      <w:r>
        <w:rPr>
          <w:color w:val="4F81BD"/>
          <w:sz w:val="28"/>
        </w:rPr>
        <w:br/>
        <w:t>CVSS (Base Score)</w:t>
      </w:r>
    </w:p>
    <w:p>
      <w:r>
        <w:t>2.6</w:t>
        <w:tab/>
        <w:tab/>
        <w:t>CVSS2#AV:N/AC:H/Au:N/C:N/I:P/A:N</w:t>
      </w:r>
    </w:p>
    <w:p>
      <w:r>
        <w:rPr>
          <w:color w:val="4F81BD"/>
          <w:sz w:val="28"/>
        </w:rPr>
        <w:br/>
        <w:t>References</w:t>
      </w:r>
    </w:p>
    <w:p>
      <w:pPr>
        <w:pStyle w:val="NoSpacing"/>
      </w:pPr>
      <w:r>
        <w:rPr>
          <w:b/>
        </w:rPr>
        <w:t>BID</w:t>
      </w:r>
    </w:p>
    <w:p>
      <w:pPr>
        <w:pStyle w:val="NoSpacing"/>
      </w:pPr>
      <w:r>
        <w:tab/>
        <w:t>74733</w:t>
      </w:r>
    </w:p>
    <w:p>
      <w:pPr>
        <w:pStyle w:val="NoSpacing"/>
      </w:pPr>
      <w:r>
        <w:rPr>
          <w:b/>
        </w:rPr>
        <w:br/>
        <w:t>CPE</w:t>
      </w:r>
    </w:p>
    <w:p>
      <w:pPr>
        <w:pStyle w:val="NoSpacing"/>
      </w:pPr>
      <w:r>
        <w:tab/>
        <w:t>cpe:/a:openssl:openssl</w:t>
      </w:r>
    </w:p>
    <w:p>
      <w:pPr>
        <w:pStyle w:val="NoSpacing"/>
      </w:pPr>
      <w:r>
        <w:rPr>
          <w:b/>
        </w:rPr>
        <w:br/>
        <w:t>CVE</w:t>
      </w:r>
    </w:p>
    <w:p>
      <w:pPr>
        <w:pStyle w:val="NoSpacing"/>
      </w:pPr>
      <w:r>
        <w:tab/>
        <w:t>CVE-2015-4000</w:t>
      </w:r>
    </w:p>
    <w:p>
      <w:pPr>
        <w:pStyle w:val="NoSpacing"/>
      </w:pPr>
      <w:r>
        <w:rPr>
          <w:b/>
        </w:rPr>
        <w:br/>
        <w:t>OSVDB</w:t>
      </w:r>
    </w:p>
    <w:p>
      <w:pPr>
        <w:pStyle w:val="NoSpacing"/>
      </w:pPr>
      <w:r>
        <w:tab/>
        <w:t>122331</w:t>
      </w:r>
    </w:p>
    <w:p>
      <w:r>
        <w:rPr>
          <w:color w:val="4F81BD"/>
          <w:sz w:val="28"/>
        </w:rPr>
        <w:br/>
        <w:t>References Links</w:t>
      </w:r>
    </w:p>
    <w:p>
      <w:pPr>
        <w:pStyle w:val="NoSpacing"/>
      </w:pPr>
      <w:r>
        <w:t>http://weakdh.org/</w:t>
      </w:r>
    </w:p>
    <w:p>
      <w:pPr>
        <w:pStyle w:val="Heading2"/>
      </w:pPr>
      <w:r>
        <w:rPr>
          <w:color w:val="4F81BD"/>
          <w:sz w:val="32"/>
        </w:rPr>
        <w:br/>
        <w:t>SSL Cipher Block Chaining Cipher Suites Supported</w:t>
      </w:r>
      <w:r>
        <w:rPr>
          <w:color w:val="C00000"/>
          <w:sz w:val="22"/>
        </w:rPr>
        <w:tab/>
        <w:t>Severity: 0</w:t>
      </w:r>
    </w:p>
    <w:p>
      <w:pPr>
        <w:jc w:val="right"/>
      </w:pPr>
      <w:r>
        <w:rPr>
          <w:color w:val="4F81BD"/>
          <w:sz w:val="22"/>
        </w:rPr>
        <w:t>443/tcp</w:t>
      </w:r>
    </w:p>
    <w:p>
      <w:r>
        <w:rPr>
          <w:color w:val="4F81BD"/>
          <w:sz w:val="28"/>
        </w:rPr>
        <w:t>Summary</w:t>
      </w:r>
    </w:p>
    <w:p>
      <w:r>
        <w:t>The remote service supports the use of SSL Cipher Block Chaining ciphers, which combine previous blocks with subsequent ones.</w:t>
      </w:r>
    </w:p>
    <w:p>
      <w:r>
        <w:rPr>
          <w:color w:val="4F81BD"/>
          <w:sz w:val="28"/>
        </w:rPr>
        <w:br/>
        <w:t>Description</w:t>
      </w:r>
    </w:p>
    <w:p>
      <w:r>
        <w:t>The remote host supports the use of SSL ciphers that operate in Cipher Block Chaining (CBC) mode.  These cipher suites offer additional security over Electronic Codebook (ECB) mode, but have the potential to leak information if used improperly.</w:t>
      </w:r>
    </w:p>
    <w:p/>
    <w:p>
      <w:r>
        <w:rPr>
          <w:color w:val="4F81BD"/>
          <w:sz w:val="28"/>
        </w:rPr>
        <w:br/>
        <w:t>References Links</w:t>
      </w:r>
    </w:p>
    <w:p>
      <w:pPr>
        <w:pStyle w:val="NoSpacing"/>
      </w:pPr>
      <w:r>
        <w:t>http://www.openssl.org/docs/apps/ciphers.html</w:t>
      </w:r>
    </w:p>
    <w:p>
      <w:pPr>
        <w:pStyle w:val="NoSpacing"/>
      </w:pPr>
      <w:r>
        <w:t>http://www.nessus.org/u?cc4a822a</w:t>
      </w:r>
    </w:p>
    <w:p>
      <w:pPr>
        <w:pStyle w:val="NoSpacing"/>
      </w:pPr>
      <w:r>
        <w:t>http://www.openssl.org/~bodo/tls-cbc.txt</w:t>
      </w:r>
    </w:p>
    <w:p>
      <w:pPr>
        <w:pStyle w:val="Heading2"/>
      </w:pPr>
      <w:r>
        <w:rPr>
          <w:color w:val="4F81BD"/>
          <w:sz w:val="32"/>
        </w:rPr>
        <w:br/>
        <w:t>SSL Perfect Forward Secrecy Cipher Suites Supported</w:t>
      </w:r>
      <w:r>
        <w:rPr>
          <w:color w:val="C00000"/>
          <w:sz w:val="22"/>
        </w:rPr>
        <w:tab/>
        <w:t>Severity: 0</w:t>
      </w:r>
    </w:p>
    <w:p>
      <w:pPr>
        <w:jc w:val="right"/>
      </w:pPr>
      <w:r>
        <w:rPr>
          <w:color w:val="4F81BD"/>
          <w:sz w:val="22"/>
        </w:rPr>
        <w:t>443/tcp</w:t>
      </w:r>
    </w:p>
    <w:p>
      <w:r>
        <w:rPr>
          <w:color w:val="4F81BD"/>
          <w:sz w:val="28"/>
        </w:rPr>
        <w:t>Summary</w:t>
      </w:r>
    </w:p>
    <w:p>
      <w:r>
        <w:t>The remote service supports the use of SSL Perfect Forward Secrecy ciphers, which maintain confidentiality even if the key is stolen.</w:t>
      </w:r>
    </w:p>
    <w:p>
      <w:r>
        <w:rPr>
          <w:color w:val="4F81BD"/>
          <w:sz w:val="28"/>
        </w:rPr>
        <w:br/>
        <w:t>Description</w:t>
      </w:r>
    </w:p>
    <w:p>
      <w:r>
        <w:t>The remote host supports the use of SSL ciphers that offer Perfect Forward Secrecy (PFS) encryption.  These cipher suites ensure that recorded SSL traffic cannot be broken at a future date if the server's private key is compromised.</w:t>
      </w:r>
    </w:p>
    <w:p/>
    <w:p>
      <w:r>
        <w:rPr>
          <w:color w:val="4F81BD"/>
          <w:sz w:val="28"/>
        </w:rPr>
        <w:br/>
        <w:t>References Links</w:t>
      </w:r>
    </w:p>
    <w:p>
      <w:pPr>
        <w:pStyle w:val="NoSpacing"/>
      </w:pPr>
      <w:r>
        <w:t>http://www.openssl.org/docs/apps/ciphers.html</w:t>
      </w:r>
    </w:p>
    <w:p>
      <w:pPr>
        <w:pStyle w:val="NoSpacing"/>
      </w:pPr>
      <w:r>
        <w:t>http://en.wikipedia.org/wiki/Diffie-Hellman_key_exchange</w:t>
      </w:r>
    </w:p>
    <w:p>
      <w:pPr>
        <w:pStyle w:val="NoSpacing"/>
      </w:pPr>
      <w:r>
        <w:t>http://en.wikipedia.org/wiki/Perfect_forward_secrecy</w:t>
      </w:r>
    </w:p>
    <w:p>
      <w:pPr>
        <w:pStyle w:val="Heading2"/>
      </w:pPr>
      <w:r>
        <w:rPr>
          <w:color w:val="4F81BD"/>
          <w:sz w:val="32"/>
        </w:rPr>
        <w:br/>
        <w:t>SSL Cipher Suites Supported</w:t>
      </w:r>
      <w:r>
        <w:rPr>
          <w:color w:val="C00000"/>
          <w:sz w:val="22"/>
        </w:rPr>
        <w:tab/>
        <w:t>Severity: 0</w:t>
      </w:r>
    </w:p>
    <w:p>
      <w:pPr>
        <w:jc w:val="right"/>
      </w:pPr>
      <w:r>
        <w:rPr>
          <w:color w:val="4F81BD"/>
          <w:sz w:val="22"/>
        </w:rPr>
        <w:t>443/tcp</w:t>
      </w:r>
    </w:p>
    <w:p>
      <w:r>
        <w:rPr>
          <w:color w:val="4F81BD"/>
          <w:sz w:val="28"/>
        </w:rPr>
        <w:t>Summary</w:t>
      </w:r>
    </w:p>
    <w:p>
      <w:r>
        <w:t>The remote service encrypts communications using SSL.</w:t>
      </w:r>
    </w:p>
    <w:p>
      <w:r>
        <w:rPr>
          <w:color w:val="4F81BD"/>
          <w:sz w:val="28"/>
        </w:rPr>
        <w:br/>
        <w:t>Description</w:t>
      </w:r>
    </w:p>
    <w:p>
      <w:r>
        <w:t>This plugin detects which SSL ciphers are supported by the remote service for encrypting communications.</w:t>
      </w:r>
    </w:p>
    <w:p/>
    <w:p>
      <w:r>
        <w:rPr>
          <w:color w:val="4F81BD"/>
          <w:sz w:val="28"/>
        </w:rPr>
        <w:br/>
        <w:t>References Links</w:t>
      </w:r>
    </w:p>
    <w:p>
      <w:pPr>
        <w:pStyle w:val="NoSpacing"/>
      </w:pPr>
      <w:r>
        <w:t>https://www.openssl.org/docs/manmaster/apps/ciphers.html</w:t>
      </w:r>
    </w:p>
    <w:p>
      <w:pPr>
        <w:pStyle w:val="NoSpacing"/>
      </w:pPr>
      <w:r>
        <w:t>http://www.nessus.org/u?7d537016</w:t>
      </w:r>
    </w:p>
    <w:p>
      <w:pPr>
        <w:pStyle w:val="Heading2"/>
      </w:pPr>
      <w:r>
        <w:rPr>
          <w:color w:val="4F81BD"/>
          <w:sz w:val="32"/>
        </w:rPr>
        <w:br/>
        <w:t>SSL Certificate Cannot Be Trusted</w:t>
      </w:r>
      <w:r>
        <w:rPr>
          <w:color w:val="C00000"/>
          <w:sz w:val="22"/>
        </w:rPr>
        <w:tab/>
        <w:t>Severity: 2</w:t>
      </w:r>
      <w:r>
        <w:rPr>
          <w:color w:val="C00000"/>
          <w:sz w:val="22"/>
        </w:rPr>
        <w:t xml:space="preserve"> (Medium)</w:t>
      </w:r>
    </w:p>
    <w:p>
      <w:pPr>
        <w:jc w:val="right"/>
      </w:pPr>
      <w:r>
        <w:rPr>
          <w:color w:val="4F81BD"/>
          <w:sz w:val="22"/>
        </w:rPr>
        <w:t>443/tcp</w:t>
      </w:r>
    </w:p>
    <w:p>
      <w:r>
        <w:rPr>
          <w:color w:val="4F81BD"/>
          <w:sz w:val="28"/>
        </w:rPr>
        <w:t>Summary</w:t>
      </w:r>
    </w:p>
    <w:p>
      <w:r>
        <w:t>The SSL certificate for this service cannot be trusted.</w:t>
      </w:r>
    </w:p>
    <w:p>
      <w:r>
        <w:rPr>
          <w:color w:val="4F81BD"/>
          <w:sz w:val="28"/>
        </w:rPr>
        <w:br/>
        <w:t>Description</w:t>
      </w:r>
    </w:p>
    <w:p>
      <w:r>
        <w:t>The server's X.509 certificate does not have a signature from a known public certificate authority.  This situation can occur in three different ways, each of which results in a break in the chain below which certificates cannot be trusted.</w:t>
        <w:br/>
        <w:br/>
        <w:t>First, the top of the certificate chain sent by the server might not be descended from a known public certificate authority.  This can occur either when the top of the chain is an unrecognized, self-signed certificate, or when intermediate certificates are missing that would connect the top of the certificate chain to a known public certificate authority.</w:t>
        <w:br/>
        <w:br/>
        <w:t>Second, the certificate chain may contain a certificate that is not valid at the time of the scan.  This can occur either when the scan occurs before one of the certificate's 'notBefore' dates, or after one of the certificate's 'notAfter' dates.</w:t>
        <w:br/>
        <w:br/>
        <w:t>Third, the certificate chain may contain a signature that either didn't match the certificate's information, or could not be verified.  Bad signatures can be fixed by getting the certificate with the bad signature to be re-signed by its issuer.  Signatures that could not be verified are the result of the certificate's issuer using a signing algorithm that Nessus either does not support or does not recognize.</w:t>
        <w:br/>
        <w:br/>
        <w:t>If the remote host is a public host in production, any break in the chain makes it more difficult for users to verify the authenticity and identity of the web server. This could make it easier to carry out man-in-the-middle attacks against the remote host.</w:t>
      </w:r>
    </w:p>
    <w:p>
      <w:r>
        <w:rPr>
          <w:color w:val="4F81BD"/>
          <w:sz w:val="28"/>
        </w:rPr>
        <w:br/>
        <w:t>Solution</w:t>
      </w:r>
    </w:p>
    <w:p>
      <w:r>
        <w:t>Purchase or generate a proper certificate for this service.</w:t>
      </w:r>
    </w:p>
    <w:p>
      <w:r>
        <w:rPr>
          <w:color w:val="4F81BD"/>
          <w:sz w:val="28"/>
        </w:rPr>
        <w:br/>
        <w:t>CVSS (Base Score)</w:t>
      </w:r>
    </w:p>
    <w:p>
      <w:r>
        <w:t>6.4</w:t>
        <w:tab/>
        <w:tab/>
        <w:t>CVSS2#AV:N/AC:L/Au:N/C:P/I:P/A:N</w:t>
      </w:r>
    </w:p>
    <w:p>
      <w:pPr>
        <w:pStyle w:val="Heading2"/>
      </w:pPr>
      <w:r>
        <w:rPr>
          <w:color w:val="4F81BD"/>
          <w:sz w:val="32"/>
        </w:rPr>
        <w:br/>
        <w:t>SSL Certificate Signed Using Weak Hashing Algorithm</w:t>
      </w:r>
      <w:r>
        <w:rPr>
          <w:color w:val="C00000"/>
          <w:sz w:val="22"/>
        </w:rPr>
        <w:tab/>
        <w:t>Severity: 2</w:t>
      </w:r>
      <w:r>
        <w:rPr>
          <w:color w:val="C00000"/>
          <w:sz w:val="22"/>
        </w:rPr>
        <w:t xml:space="preserve"> (Medium)</w:t>
      </w:r>
    </w:p>
    <w:p>
      <w:pPr>
        <w:jc w:val="right"/>
      </w:pPr>
      <w:r>
        <w:rPr>
          <w:color w:val="4F81BD"/>
          <w:sz w:val="22"/>
        </w:rPr>
        <w:t>443/tcp</w:t>
      </w:r>
    </w:p>
    <w:p>
      <w:r>
        <w:rPr>
          <w:color w:val="4F81BD"/>
          <w:sz w:val="28"/>
        </w:rPr>
        <w:t>Summary</w:t>
      </w:r>
    </w:p>
    <w:p>
      <w:r>
        <w:t>An SSL certificate in the certificate chain has been signed using a weak hash algorithm.</w:t>
      </w:r>
    </w:p>
    <w:p>
      <w:r>
        <w:rPr>
          <w:color w:val="4F81BD"/>
          <w:sz w:val="28"/>
        </w:rPr>
        <w:br/>
        <w:t>Description</w:t>
      </w:r>
    </w:p>
    <w:p>
      <w:r>
        <w:t>The remote service uses an SSL certificate chain that has been signed using a cryptographically weak hashing algorithm (e.g. MD2, MD4, MD5, or SHA1). These signature algorithms are known to be vulnerable to collision attacks. An attacker can exploit this to generate another certificate with the same digital signature, allowing an attacker to masquerade as the affected service.</w:t>
        <w:br/>
        <w:br/>
        <w:t>Note that this plugin reports all SSL certificate chains signed with SHA-1 that expire after January 1, 2017 as vulnerable. This is in accordance with Google's gradual sunsetting of the SHA-1 cryptographic hash algorithm.</w:t>
        <w:br/>
        <w:br/>
        <w:t>Note that certificates in the chain that are contained in the Nessus CA database have been ignored.</w:t>
      </w:r>
    </w:p>
    <w:p>
      <w:r>
        <w:rPr>
          <w:color w:val="4F81BD"/>
          <w:sz w:val="28"/>
        </w:rPr>
        <w:br/>
        <w:t>Solution</w:t>
      </w:r>
    </w:p>
    <w:p>
      <w:r>
        <w:t>Contact the Certificate Authority to have the certificate reissued.</w:t>
      </w:r>
    </w:p>
    <w:p>
      <w:r>
        <w:rPr>
          <w:color w:val="4F81BD"/>
          <w:sz w:val="28"/>
        </w:rPr>
        <w:br/>
        <w:t>CVSS (Base Score)</w:t>
      </w:r>
    </w:p>
    <w:p>
      <w:r>
        <w:t>4.0</w:t>
        <w:tab/>
        <w:tab/>
        <w:t>CVSS2#AV:N/AC:H/Au:N/C:P/I:P/A:N</w:t>
      </w:r>
    </w:p>
    <w:p>
      <w:r>
        <w:rPr>
          <w:color w:val="4F81BD"/>
          <w:sz w:val="28"/>
        </w:rPr>
        <w:br/>
        <w:t>CVSS (Temporal Score)</w:t>
      </w:r>
    </w:p>
    <w:p>
      <w:r>
        <w:t>3.5</w:t>
        <w:tab/>
        <w:tab/>
        <w:t>CVSS2#E:ND/RL:OF/RC:C</w:t>
      </w:r>
    </w:p>
    <w:p>
      <w:r>
        <w:rPr>
          <w:color w:val="4F81BD"/>
          <w:sz w:val="28"/>
        </w:rPr>
        <w:br/>
        <w:t>References</w:t>
      </w:r>
    </w:p>
    <w:p>
      <w:pPr>
        <w:pStyle w:val="NoSpacing"/>
      </w:pPr>
      <w:r>
        <w:rPr>
          <w:b/>
        </w:rPr>
        <w:t>BID</w:t>
      </w:r>
    </w:p>
    <w:p>
      <w:pPr>
        <w:pStyle w:val="NoSpacing"/>
      </w:pPr>
      <w:r>
        <w:tab/>
        <w:t>11849</w:t>
      </w:r>
    </w:p>
    <w:p>
      <w:pPr>
        <w:pStyle w:val="NoSpacing"/>
      </w:pPr>
      <w:r>
        <w:tab/>
        <w:t>33065</w:t>
      </w:r>
    </w:p>
    <w:p>
      <w:pPr>
        <w:pStyle w:val="NoSpacing"/>
      </w:pPr>
      <w:r>
        <w:rPr>
          <w:b/>
        </w:rPr>
        <w:br/>
        <w:t>CPE</w:t>
      </w:r>
    </w:p>
    <w:p>
      <w:pPr>
        <w:pStyle w:val="NoSpacing"/>
      </w:pPr>
      <w:r>
        <w:tab/>
        <w:t>cpe:/a:ietf:md5</w:t>
        <w:br/>
        <w:t>cpe:/a:ietf:x.509_certificate</w:t>
      </w:r>
    </w:p>
    <w:p>
      <w:pPr>
        <w:pStyle w:val="NoSpacing"/>
      </w:pPr>
      <w:r>
        <w:rPr>
          <w:b/>
        </w:rPr>
        <w:br/>
        <w:t>CVE</w:t>
      </w:r>
    </w:p>
    <w:p>
      <w:pPr>
        <w:pStyle w:val="NoSpacing"/>
      </w:pPr>
      <w:r>
        <w:tab/>
        <w:t>CVE-2004-2761</w:t>
      </w:r>
    </w:p>
    <w:p>
      <w:pPr>
        <w:pStyle w:val="NoSpacing"/>
      </w:pPr>
      <w:r>
        <w:rPr>
          <w:b/>
        </w:rPr>
        <w:br/>
        <w:t>OSVDB</w:t>
      </w:r>
    </w:p>
    <w:p>
      <w:pPr>
        <w:pStyle w:val="NoSpacing"/>
      </w:pPr>
      <w:r>
        <w:tab/>
        <w:t>45106</w:t>
      </w:r>
    </w:p>
    <w:p>
      <w:pPr>
        <w:pStyle w:val="NoSpacing"/>
      </w:pPr>
      <w:r>
        <w:tab/>
        <w:t>45108</w:t>
      </w:r>
    </w:p>
    <w:p>
      <w:pPr>
        <w:pStyle w:val="NoSpacing"/>
      </w:pPr>
      <w:r>
        <w:tab/>
        <w:t>45127</w:t>
      </w:r>
    </w:p>
    <w:p>
      <w:pPr>
        <w:pStyle w:val="NoSpacing"/>
      </w:pPr>
      <w:r>
        <w:rPr>
          <w:b/>
        </w:rPr>
        <w:br/>
        <w:t>CERT</w:t>
      </w:r>
    </w:p>
    <w:p>
      <w:pPr>
        <w:pStyle w:val="NoSpacing"/>
      </w:pPr>
      <w:r>
        <w:tab/>
        <w:t>836068</w:t>
      </w:r>
    </w:p>
    <w:p>
      <w:pPr>
        <w:pStyle w:val="NoSpacing"/>
      </w:pPr>
      <w:r>
        <w:rPr>
          <w:b/>
        </w:rPr>
        <w:br/>
        <w:t>CWE</w:t>
      </w:r>
    </w:p>
    <w:p>
      <w:pPr>
        <w:pStyle w:val="NoSpacing"/>
      </w:pPr>
      <w:r>
        <w:tab/>
        <w:t>310</w:t>
      </w:r>
    </w:p>
    <w:p>
      <w:r>
        <w:rPr>
          <w:color w:val="4F81BD"/>
          <w:sz w:val="28"/>
        </w:rPr>
        <w:br/>
        <w:t>References Links</w:t>
      </w:r>
    </w:p>
    <w:p>
      <w:pPr>
        <w:pStyle w:val="NoSpacing"/>
      </w:pPr>
      <w:r>
        <w:t>http://tools.ietf.org/html/rfc3279</w:t>
      </w:r>
    </w:p>
    <w:p>
      <w:pPr>
        <w:pStyle w:val="NoSpacing"/>
      </w:pPr>
      <w:r>
        <w:t>http://www.phreedom.org/research/rogue-ca/</w:t>
      </w:r>
    </w:p>
    <w:p>
      <w:pPr>
        <w:pStyle w:val="NoSpacing"/>
      </w:pPr>
      <w:r>
        <w:t>http://technet.microsoft.com/en-us/security/advisory/961509</w:t>
      </w:r>
    </w:p>
    <w:p>
      <w:pPr>
        <w:pStyle w:val="Heading2"/>
      </w:pPr>
      <w:r>
        <w:rPr>
          <w:color w:val="4F81BD"/>
          <w:sz w:val="32"/>
        </w:rPr>
        <w:br/>
        <w:t>SSL Self-Signed Certificate</w:t>
      </w:r>
      <w:r>
        <w:rPr>
          <w:color w:val="C00000"/>
          <w:sz w:val="22"/>
        </w:rPr>
        <w:tab/>
        <w:t>Severity: 2</w:t>
      </w:r>
      <w:r>
        <w:rPr>
          <w:color w:val="C00000"/>
          <w:sz w:val="22"/>
        </w:rPr>
        <w:t xml:space="preserve"> (Medium)</w:t>
      </w:r>
    </w:p>
    <w:p>
      <w:pPr>
        <w:jc w:val="right"/>
      </w:pPr>
      <w:r>
        <w:rPr>
          <w:color w:val="4F81BD"/>
          <w:sz w:val="22"/>
        </w:rPr>
        <w:t>443/tcp</w:t>
      </w:r>
    </w:p>
    <w:p>
      <w:r>
        <w:rPr>
          <w:color w:val="4F81BD"/>
          <w:sz w:val="28"/>
        </w:rPr>
        <w:t>Summary</w:t>
      </w:r>
    </w:p>
    <w:p>
      <w:r>
        <w:t>The SSL certificate chain for this service ends in an unrecognized self-signed certificate.</w:t>
      </w:r>
    </w:p>
    <w:p>
      <w:r>
        <w:rPr>
          <w:color w:val="4F81BD"/>
          <w:sz w:val="28"/>
        </w:rPr>
        <w:br/>
        <w:t>Description</w:t>
      </w:r>
    </w:p>
    <w:p>
      <w:r>
        <w:t>The X.509 certificate chain for this service is not signed by a recognized certificate authority.  If the remote host is a public host in production, this nullifies the use of SSL as anyone could establish a man-in-the-middle attack against the remote host.</w:t>
        <w:br/>
        <w:br/>
        <w:t>Note that this plugin does not check for certificate chains that end in a certificate that is not self-signed, but is signed by an unrecognized certificate authority.</w:t>
      </w:r>
    </w:p>
    <w:p>
      <w:r>
        <w:rPr>
          <w:color w:val="4F81BD"/>
          <w:sz w:val="28"/>
        </w:rPr>
        <w:br/>
        <w:t>Solution</w:t>
      </w:r>
    </w:p>
    <w:p>
      <w:r>
        <w:t>Purchase or generate a proper certificate for this service.</w:t>
      </w:r>
    </w:p>
    <w:p>
      <w:r>
        <w:rPr>
          <w:color w:val="4F81BD"/>
          <w:sz w:val="28"/>
        </w:rPr>
        <w:br/>
        <w:t>CVSS (Base Score)</w:t>
      </w:r>
    </w:p>
    <w:p>
      <w:r>
        <w:t>6.4</w:t>
        <w:tab/>
        <w:tab/>
        <w:t>CVSS2#AV:N/AC:L/Au:N/C:P/I:P/A:N</w:t>
      </w:r>
    </w:p>
    <w:p>
      <w:pPr>
        <w:pStyle w:val="Heading2"/>
      </w:pPr>
      <w:r>
        <w:rPr>
          <w:color w:val="4F81BD"/>
          <w:sz w:val="32"/>
        </w:rPr>
        <w:br/>
        <w:t>OpenSSL Detection</w:t>
      </w:r>
      <w:r>
        <w:rPr>
          <w:color w:val="C00000"/>
          <w:sz w:val="22"/>
        </w:rPr>
        <w:tab/>
        <w:t>Severity: 0</w:t>
      </w:r>
    </w:p>
    <w:p>
      <w:pPr>
        <w:jc w:val="right"/>
      </w:pPr>
      <w:r>
        <w:rPr>
          <w:color w:val="4F81BD"/>
          <w:sz w:val="22"/>
        </w:rPr>
        <w:t>443/tcp</w:t>
      </w:r>
    </w:p>
    <w:p>
      <w:r>
        <w:rPr>
          <w:color w:val="4F81BD"/>
          <w:sz w:val="28"/>
        </w:rPr>
        <w:t>Summary</w:t>
      </w:r>
    </w:p>
    <w:p>
      <w:r>
        <w:t>The remote service appears to use OpenSSL to encrypt traffic.</w:t>
      </w:r>
    </w:p>
    <w:p>
      <w:r>
        <w:rPr>
          <w:color w:val="4F81BD"/>
          <w:sz w:val="28"/>
        </w:rPr>
        <w:br/>
        <w:t>Description</w:t>
      </w:r>
    </w:p>
    <w:p>
      <w:r>
        <w:t>Based on its response to a TLS request with a specially crafted server name extension, it seems that the remote service is using the OpenSSL library to encrypt traffic.</w:t>
        <w:br/>
        <w:br/>
        <w:t>Note that this plugin can only detect OpenSSL implementations that have enabled support for TLS extensions (RFC 4366).</w:t>
      </w:r>
    </w:p>
    <w:p/>
    <w:p>
      <w:r>
        <w:rPr>
          <w:color w:val="4F81BD"/>
          <w:sz w:val="28"/>
        </w:rPr>
        <w:br/>
        <w:t>References</w:t>
      </w:r>
    </w:p>
    <w:p>
      <w:pPr>
        <w:pStyle w:val="NoSpacing"/>
      </w:pPr>
      <w:r>
        <w:rPr>
          <w:b/>
        </w:rPr>
        <w:t>CPE</w:t>
      </w:r>
    </w:p>
    <w:p>
      <w:pPr>
        <w:pStyle w:val="NoSpacing"/>
      </w:pPr>
      <w:r>
        <w:tab/>
        <w:t>cpe:/a:openssl:openssl</w:t>
      </w:r>
    </w:p>
    <w:p>
      <w:r>
        <w:rPr>
          <w:color w:val="4F81BD"/>
          <w:sz w:val="28"/>
        </w:rPr>
        <w:br/>
        <w:t>References Links</w:t>
      </w:r>
    </w:p>
    <w:p>
      <w:pPr>
        <w:pStyle w:val="NoSpacing"/>
      </w:pPr>
      <w:r>
        <w:t>http://www.openssl.org</w:t>
      </w:r>
    </w:p>
    <w:p>
      <w:pPr>
        <w:pStyle w:val="Heading2"/>
      </w:pPr>
      <w:r>
        <w:rPr>
          <w:color w:val="4F81BD"/>
          <w:sz w:val="32"/>
        </w:rPr>
        <w:br/>
        <w:t>SSL Certificate Information</w:t>
      </w:r>
      <w:r>
        <w:rPr>
          <w:color w:val="C00000"/>
          <w:sz w:val="22"/>
        </w:rPr>
        <w:tab/>
        <w:t>Severity: 0</w:t>
      </w:r>
    </w:p>
    <w:p>
      <w:pPr>
        <w:jc w:val="right"/>
      </w:pPr>
      <w:r>
        <w:rPr>
          <w:color w:val="4F81BD"/>
          <w:sz w:val="22"/>
        </w:rPr>
        <w:t>443/tcp</w:t>
      </w:r>
    </w:p>
    <w:p>
      <w:r>
        <w:rPr>
          <w:color w:val="4F81BD"/>
          <w:sz w:val="28"/>
        </w:rPr>
        <w:t>Summary</w:t>
      </w:r>
    </w:p>
    <w:p>
      <w:r>
        <w:t>This plugin displays the SSL certificate.</w:t>
      </w:r>
    </w:p>
    <w:p>
      <w:r>
        <w:rPr>
          <w:color w:val="4F81BD"/>
          <w:sz w:val="28"/>
        </w:rPr>
        <w:br/>
        <w:t>Description</w:t>
      </w:r>
    </w:p>
    <w:p>
      <w:r>
        <w:t>This plugin connects to every SSL-related port and attempts to extract and dump the X.509 certificate.</w:t>
      </w:r>
    </w:p>
    <w:p/>
    <w:p>
      <w:pPr>
        <w:pStyle w:val="Heading2"/>
      </w:pPr>
      <w:r>
        <w:rPr>
          <w:color w:val="4F81BD"/>
          <w:sz w:val="32"/>
        </w:rPr>
        <w:br/>
        <w:t>SSL Certificate commonName Mismatch</w:t>
      </w:r>
      <w:r>
        <w:rPr>
          <w:color w:val="C00000"/>
          <w:sz w:val="22"/>
        </w:rPr>
        <w:tab/>
        <w:t>Severity: 0</w:t>
      </w:r>
    </w:p>
    <w:p>
      <w:pPr>
        <w:jc w:val="right"/>
      </w:pPr>
      <w:r>
        <w:rPr>
          <w:color w:val="4F81BD"/>
          <w:sz w:val="22"/>
        </w:rPr>
        <w:t>443/tcp</w:t>
      </w:r>
    </w:p>
    <w:p>
      <w:r>
        <w:rPr>
          <w:color w:val="4F81BD"/>
          <w:sz w:val="28"/>
        </w:rPr>
        <w:t>Summary</w:t>
      </w:r>
    </w:p>
    <w:p>
      <w:r>
        <w:t>The SSL certificate commonName does not match the host name.</w:t>
      </w:r>
    </w:p>
    <w:p>
      <w:r>
        <w:rPr>
          <w:color w:val="4F81BD"/>
          <w:sz w:val="28"/>
        </w:rPr>
        <w:br/>
        <w:t>Description</w:t>
      </w:r>
    </w:p>
    <w:p>
      <w:r>
        <w:t>This service presents an SSL certificate for which the 'commonName' (CN) does not match the host name on which the service listens.</w:t>
      </w:r>
    </w:p>
    <w:p>
      <w:r>
        <w:rPr>
          <w:color w:val="4F81BD"/>
          <w:sz w:val="28"/>
        </w:rPr>
        <w:br/>
        <w:t>Solution</w:t>
      </w:r>
    </w:p>
    <w:p>
      <w:r>
        <w:t>If the machine has several names, make sure that users connect to the service through the DNS host name that matches the common name in the certificate.</w:t>
      </w:r>
    </w:p>
    <w:p>
      <w:pPr>
        <w:pStyle w:val="Heading2"/>
      </w:pPr>
      <w:r>
        <w:rPr>
          <w:color w:val="4F81BD"/>
          <w:sz w:val="32"/>
        </w:rPr>
        <w:br/>
        <w:t>TLS ALPN Supported Protocol Enumeration</w:t>
      </w:r>
      <w:r>
        <w:rPr>
          <w:color w:val="C00000"/>
          <w:sz w:val="22"/>
        </w:rPr>
        <w:tab/>
        <w:t>Severity: 0</w:t>
      </w:r>
    </w:p>
    <w:p>
      <w:pPr>
        <w:jc w:val="right"/>
      </w:pPr>
      <w:r>
        <w:rPr>
          <w:color w:val="4F81BD"/>
          <w:sz w:val="22"/>
        </w:rPr>
        <w:t>443/tcp</w:t>
      </w:r>
    </w:p>
    <w:p>
      <w:r>
        <w:rPr>
          <w:color w:val="4F81BD"/>
          <w:sz w:val="28"/>
        </w:rPr>
        <w:t>Summary</w:t>
      </w:r>
    </w:p>
    <w:p>
      <w:r>
        <w:t>The remote host supports the TLS ALPN extension.</w:t>
      </w:r>
    </w:p>
    <w:p>
      <w:r>
        <w:rPr>
          <w:color w:val="4F81BD"/>
          <w:sz w:val="28"/>
        </w:rPr>
        <w:br/>
        <w:t>Description</w:t>
      </w:r>
    </w:p>
    <w:p>
      <w:r>
        <w:t>The remote host supports the TLS ALPN extension. This plugin enumerates the protocols the extension supports.</w:t>
      </w:r>
    </w:p>
    <w:p/>
    <w:p>
      <w:r>
        <w:rPr>
          <w:color w:val="4F81BD"/>
          <w:sz w:val="28"/>
        </w:rPr>
        <w:br/>
        <w:t>References Links</w:t>
      </w:r>
    </w:p>
    <w:p>
      <w:pPr>
        <w:pStyle w:val="NoSpacing"/>
      </w:pPr>
      <w:r>
        <w:t>https://tools.ietf.org/html/rfc7301</w:t>
      </w:r>
    </w:p>
    <w:p>
      <w:pPr>
        <w:pStyle w:val="Heading2"/>
      </w:pPr>
      <w:r>
        <w:rPr>
          <w:color w:val="4F81BD"/>
          <w:sz w:val="32"/>
        </w:rPr>
        <w:br/>
        <w:t>SSL / TLS Versions Supported</w:t>
      </w:r>
      <w:r>
        <w:rPr>
          <w:color w:val="C00000"/>
          <w:sz w:val="22"/>
        </w:rPr>
        <w:tab/>
        <w:t>Severity: 0</w:t>
      </w:r>
    </w:p>
    <w:p>
      <w:pPr>
        <w:jc w:val="right"/>
      </w:pPr>
      <w:r>
        <w:rPr>
          <w:color w:val="4F81BD"/>
          <w:sz w:val="22"/>
        </w:rPr>
        <w:t>443/tcp</w:t>
      </w:r>
    </w:p>
    <w:p>
      <w:r>
        <w:rPr>
          <w:color w:val="4F81BD"/>
          <w:sz w:val="28"/>
        </w:rPr>
        <w:t>Summary</w:t>
      </w:r>
    </w:p>
    <w:p>
      <w:r>
        <w:t>The remote service encrypts communications.</w:t>
      </w:r>
    </w:p>
    <w:p>
      <w:r>
        <w:rPr>
          <w:color w:val="4F81BD"/>
          <w:sz w:val="28"/>
        </w:rPr>
        <w:br/>
        <w:t>Description</w:t>
      </w:r>
    </w:p>
    <w:p>
      <w:r>
        <w:t>This plugin detects which SSL and TLS versions are supported by the remote service for encrypting communications.</w:t>
      </w:r>
    </w:p>
    <w:p/>
    <w:p>
      <w:pPr>
        <w:pStyle w:val="Heading2"/>
      </w:pPr>
      <w:r>
        <w:rPr>
          <w:color w:val="4F81BD"/>
          <w:sz w:val="32"/>
        </w:rPr>
        <w:br/>
        <w:t>Nessus SYN scanner</w:t>
      </w:r>
      <w:r>
        <w:rPr>
          <w:color w:val="C00000"/>
          <w:sz w:val="22"/>
        </w:rPr>
        <w:tab/>
        <w:t>Severity: 0</w:t>
      </w:r>
    </w:p>
    <w:p>
      <w:pPr>
        <w:jc w:val="right"/>
      </w:pPr>
      <w:r>
        <w:rPr>
          <w:color w:val="4F81BD"/>
          <w:sz w:val="22"/>
        </w:rPr>
        <w:t>443/tcp</w:t>
      </w:r>
      <w:r>
        <w:rPr>
          <w:color w:val="000000"/>
        </w:rPr>
        <w:t xml:space="preserve"> | </w:t>
      </w:r>
      <w:r>
        <w:rPr>
          <w:color w:val="4F81BD"/>
          <w:sz w:val="22"/>
        </w:rPr>
        <w:t>135/tcp</w:t>
      </w:r>
      <w:r>
        <w:rPr>
          <w:color w:val="000000"/>
        </w:rPr>
        <w:t xml:space="preserve"> | </w:t>
      </w:r>
      <w:r>
        <w:rPr>
          <w:color w:val="4F81BD"/>
          <w:sz w:val="22"/>
        </w:rPr>
        <w:t>139/tcp</w:t>
      </w:r>
      <w:r>
        <w:rPr>
          <w:color w:val="000000"/>
        </w:rPr>
        <w:t xml:space="preserve"> | </w:t>
      </w:r>
      <w:r>
        <w:rPr>
          <w:color w:val="4F81BD"/>
          <w:sz w:val="22"/>
        </w:rPr>
        <w:t>445/tcp</w:t>
      </w:r>
      <w:r>
        <w:rPr>
          <w:color w:val="000000"/>
        </w:rPr>
        <w:t xml:space="preserve"> | </w:t>
      </w:r>
      <w:r>
        <w:rPr>
          <w:color w:val="4F81BD"/>
          <w:sz w:val="22"/>
        </w:rPr>
        <w:t>80/tcp</w:t>
      </w:r>
      <w:r>
        <w:rPr>
          <w:color w:val="000000"/>
        </w:rPr>
        <w:t xml:space="preserve"> | </w:t>
      </w:r>
      <w:r>
        <w:rPr>
          <w:color w:val="4F81BD"/>
          <w:sz w:val="22"/>
        </w:rPr>
        <w:t>2103/tcp</w:t>
      </w:r>
      <w:r>
        <w:rPr>
          <w:color w:val="000000"/>
        </w:rPr>
        <w:t xml:space="preserve"> | </w:t>
      </w:r>
      <w:r>
        <w:rPr>
          <w:color w:val="4F81BD"/>
          <w:sz w:val="22"/>
        </w:rPr>
        <w:t>8080/tcp</w:t>
      </w:r>
      <w:r>
        <w:rPr>
          <w:color w:val="000000"/>
        </w:rPr>
        <w:t xml:space="preserve"> | </w:t>
      </w:r>
      <w:r>
        <w:rPr>
          <w:color w:val="4F81BD"/>
          <w:sz w:val="22"/>
        </w:rPr>
        <w:t>1801/tcp</w:t>
      </w:r>
      <w:r>
        <w:rPr>
          <w:color w:val="000000"/>
        </w:rPr>
        <w:t xml:space="preserve"> | </w:t>
      </w:r>
      <w:r>
        <w:rPr>
          <w:color w:val="4F81BD"/>
          <w:sz w:val="22"/>
        </w:rPr>
        <w:t>3306/tcp</w:t>
      </w:r>
      <w:r>
        <w:rPr>
          <w:color w:val="000000"/>
        </w:rPr>
        <w:t xml:space="preserve"> | </w:t>
      </w:r>
      <w:r>
        <w:rPr>
          <w:color w:val="4F81BD"/>
          <w:sz w:val="22"/>
        </w:rPr>
        <w:t>2107/tcp</w:t>
      </w:r>
      <w:r>
        <w:rPr>
          <w:color w:val="000000"/>
        </w:rPr>
        <w:t xml:space="preserve"> | </w:t>
      </w:r>
      <w:r>
        <w:rPr>
          <w:color w:val="4F81BD"/>
          <w:sz w:val="22"/>
        </w:rPr>
        <w:t>2105/tcp</w:t>
      </w:r>
    </w:p>
    <w:p>
      <w:r>
        <w:rPr>
          <w:color w:val="4F81BD"/>
          <w:sz w:val="28"/>
        </w:rPr>
        <w:t>Summary</w:t>
      </w:r>
    </w:p>
    <w:p>
      <w:r>
        <w:t>It is possible to determine which TCP ports are open.</w:t>
      </w:r>
    </w:p>
    <w:p>
      <w:r>
        <w:rPr>
          <w:color w:val="4F81BD"/>
          <w:sz w:val="28"/>
        </w:rPr>
        <w:br/>
        <w:t>Description</w:t>
      </w:r>
    </w:p>
    <w:p>
      <w:r>
        <w:t>This plugin is a SYN 'half-open' port scanner.  It shall be reasonably quick even against a firewalled target.</w:t>
        <w:br/>
        <w:br/>
        <w:t>Note that SYN scans are less intrusive than TCP (full connect) scans against broken services, but they might cause problems for less robust firewalls and also leave unclosed connections on the remote target, if the network is loaded.</w:t>
      </w:r>
    </w:p>
    <w:p>
      <w:r>
        <w:rPr>
          <w:color w:val="4F81BD"/>
          <w:sz w:val="28"/>
        </w:rPr>
        <w:br/>
        <w:t>Solution</w:t>
      </w:r>
    </w:p>
    <w:p>
      <w:r>
        <w:t>Protect your target with an IP filter.</w:t>
      </w:r>
    </w:p>
    <w:p>
      <w:pPr>
        <w:pStyle w:val="Heading2"/>
      </w:pPr>
      <w:r>
        <w:rPr>
          <w:color w:val="4F81BD"/>
          <w:sz w:val="32"/>
        </w:rPr>
        <w:br/>
        <w:t>NetBIOS Multiple IP Address Enumeration</w:t>
      </w:r>
      <w:r>
        <w:rPr>
          <w:color w:val="C00000"/>
          <w:sz w:val="22"/>
        </w:rPr>
        <w:tab/>
        <w:t>Severity: 0</w:t>
      </w:r>
    </w:p>
    <w:p>
      <w:pPr>
        <w:jc w:val="right"/>
      </w:pPr>
      <w:r>
        <w:rPr>
          <w:color w:val="4F81BD"/>
          <w:sz w:val="22"/>
        </w:rPr>
        <w:t>137/udp</w:t>
      </w:r>
    </w:p>
    <w:p>
      <w:r>
        <w:rPr>
          <w:color w:val="4F81BD"/>
          <w:sz w:val="28"/>
        </w:rPr>
        <w:t>Summary</w:t>
      </w:r>
    </w:p>
    <w:p>
      <w:r>
        <w:t>The remote host is configured with multiple IP addresses.</w:t>
      </w:r>
    </w:p>
    <w:p>
      <w:r>
        <w:rPr>
          <w:color w:val="4F81BD"/>
          <w:sz w:val="28"/>
        </w:rPr>
        <w:br/>
        <w:t>Description</w:t>
      </w:r>
    </w:p>
    <w:p>
      <w:r>
        <w:t>By sending a special NetBIOS query, Nessus was able to detect the use of multiple IP addresses on the remote host.  This indicates the host may be running virtualization software, a VPN client, or has multiple network interfaces.</w:t>
      </w:r>
    </w:p>
    <w:p/>
    <w:p>
      <w:pPr>
        <w:pStyle w:val="Heading2"/>
      </w:pPr>
      <w:r>
        <w:rPr>
          <w:color w:val="4F81BD"/>
          <w:sz w:val="32"/>
        </w:rPr>
        <w:br/>
        <w:t>Windows NetBIOS / SMB Remote Host Information Disclosure</w:t>
      </w:r>
      <w:r>
        <w:rPr>
          <w:color w:val="C00000"/>
          <w:sz w:val="22"/>
        </w:rPr>
        <w:tab/>
        <w:t>Severity: 0</w:t>
      </w:r>
    </w:p>
    <w:p>
      <w:pPr>
        <w:jc w:val="right"/>
      </w:pPr>
      <w:r>
        <w:rPr>
          <w:color w:val="4F81BD"/>
          <w:sz w:val="22"/>
        </w:rPr>
        <w:t>137/udp</w:t>
      </w:r>
    </w:p>
    <w:p>
      <w:r>
        <w:rPr>
          <w:color w:val="4F81BD"/>
          <w:sz w:val="28"/>
        </w:rPr>
        <w:t>Summary</w:t>
      </w:r>
    </w:p>
    <w:p>
      <w:r>
        <w:t>It was possible to obtain the network name of the remote host.</w:t>
      </w:r>
    </w:p>
    <w:p>
      <w:r>
        <w:rPr>
          <w:color w:val="4F81BD"/>
          <w:sz w:val="28"/>
        </w:rPr>
        <w:br/>
        <w:t>Description</w:t>
      </w:r>
    </w:p>
    <w:p>
      <w:r>
        <w:t>The remote host is listening on UDP port 137 or TCP port 445, and replies to NetBIOS nbtscan or SMB requests.</w:t>
        <w:br/>
        <w:br/>
        <w:t>Note that this plugin gathers information to be used in other plugins, but does not itself generate a report.</w:t>
      </w:r>
    </w:p>
    <w:p/>
    <w:p>
      <w:pPr>
        <w:pStyle w:val="Heading2"/>
      </w:pPr>
      <w:r>
        <w:rPr>
          <w:color w:val="4F81BD"/>
          <w:sz w:val="32"/>
        </w:rPr>
        <w:br/>
        <w:t>HyperText Transfer Protocol (HTTP) Information</w:t>
      </w:r>
      <w:r>
        <w:rPr>
          <w:color w:val="C00000"/>
          <w:sz w:val="22"/>
        </w:rPr>
        <w:tab/>
        <w:t>Severity: 0</w:t>
      </w:r>
    </w:p>
    <w:p>
      <w:pPr>
        <w:jc w:val="right"/>
      </w:pPr>
      <w:r>
        <w:rPr>
          <w:color w:val="4F81BD"/>
          <w:sz w:val="22"/>
        </w:rPr>
        <w:t>80/tcp</w:t>
      </w:r>
      <w:r>
        <w:rPr>
          <w:color w:val="000000"/>
        </w:rPr>
        <w:t xml:space="preserve"> | </w:t>
      </w:r>
      <w:r>
        <w:rPr>
          <w:color w:val="4F81BD"/>
          <w:sz w:val="22"/>
        </w:rPr>
        <w:t>8080/tcp</w:t>
      </w:r>
      <w:r>
        <w:rPr>
          <w:color w:val="000000"/>
        </w:rPr>
        <w:t xml:space="preserve"> | </w:t>
      </w:r>
      <w:r>
        <w:rPr>
          <w:color w:val="4F81BD"/>
          <w:sz w:val="22"/>
        </w:rPr>
        <w:t>443/tcp</w:t>
      </w:r>
    </w:p>
    <w:p>
      <w:r>
        <w:rPr>
          <w:color w:val="4F81BD"/>
          <w:sz w:val="28"/>
        </w:rPr>
        <w:t>Summary</w:t>
      </w:r>
    </w:p>
    <w:p>
      <w:r>
        <w:t>Some information about the remote HTTP configuration can be extracted.</w:t>
      </w:r>
    </w:p>
    <w:p>
      <w:r>
        <w:rPr>
          <w:color w:val="4F81BD"/>
          <w:sz w:val="28"/>
        </w:rPr>
        <w:br/>
        <w:t>Description</w:t>
      </w:r>
    </w:p>
    <w:p>
      <w:r>
        <w:t>This test gives some information about the remote HTTP protocol - the version used, whether HTTP Keep-Alive and HTTP pipelining are enabled, etc...</w:t>
        <w:br/>
        <w:br/>
        <w:t>This test is informational only and does not denote any security problem.</w:t>
      </w:r>
    </w:p>
    <w:p/>
    <w:p>
      <w:pPr>
        <w:pStyle w:val="Heading2"/>
      </w:pPr>
      <w:r>
        <w:rPr>
          <w:color w:val="4F81BD"/>
          <w:sz w:val="32"/>
        </w:rPr>
        <w:br/>
        <w:t>Traceroute Information</w:t>
      </w:r>
      <w:r>
        <w:rPr>
          <w:color w:val="C00000"/>
          <w:sz w:val="22"/>
        </w:rPr>
        <w:tab/>
        <w:t>Severity: 0</w:t>
      </w:r>
    </w:p>
    <w:p>
      <w:pPr>
        <w:jc w:val="right"/>
      </w:pPr>
    </w:p>
    <w:p>
      <w:r>
        <w:rPr>
          <w:color w:val="4F81BD"/>
          <w:sz w:val="28"/>
        </w:rPr>
        <w:t>Summary</w:t>
      </w:r>
    </w:p>
    <w:p>
      <w:r>
        <w:t>It was possible to obtain traceroute information.</w:t>
      </w:r>
    </w:p>
    <w:p>
      <w:r>
        <w:rPr>
          <w:color w:val="4F81BD"/>
          <w:sz w:val="28"/>
        </w:rPr>
        <w:br/>
        <w:t>Description</w:t>
      </w:r>
    </w:p>
    <w:p>
      <w:r>
        <w:t>Makes a traceroute to the remote host.</w:t>
      </w:r>
    </w:p>
    <w:p/>
    <w:p>
      <w:pPr>
        <w:pStyle w:val="Heading2"/>
      </w:pPr>
      <w:r>
        <w:rPr>
          <w:color w:val="4F81BD"/>
          <w:sz w:val="32"/>
        </w:rPr>
        <w:br/>
        <w:t>Nessus Scan Information</w:t>
      </w:r>
      <w:r>
        <w:rPr>
          <w:color w:val="C00000"/>
          <w:sz w:val="22"/>
        </w:rPr>
        <w:tab/>
        <w:t>Severity: 0</w:t>
      </w:r>
    </w:p>
    <w:p>
      <w:pPr>
        <w:jc w:val="right"/>
      </w:pPr>
    </w:p>
    <w:p>
      <w:r>
        <w:rPr>
          <w:color w:val="4F81BD"/>
          <w:sz w:val="28"/>
        </w:rPr>
        <w:t>Summary</w:t>
      </w:r>
    </w:p>
    <w:p>
      <w:r>
        <w:t>This plugin displays information about the Nessus scan.</w:t>
      </w:r>
    </w:p>
    <w:p>
      <w:r>
        <w:rPr>
          <w:color w:val="4F81BD"/>
          <w:sz w:val="28"/>
        </w:rPr>
        <w:br/>
        <w:t>Description</w:t>
      </w:r>
    </w:p>
    <w:p>
      <w:r>
        <w:t>This plugin displays, for each tested host, information about the scan itself :</w:t>
        <w:br/>
        <w:br/>
        <w:t xml:space="preserve">  - The version of the plugin set.</w:t>
        <w:br/>
        <w:t xml:space="preserve">  - The type of scanner (Nessus or Nessus Home).</w:t>
        <w:br/>
        <w:t xml:space="preserve">  - The version of the Nessus Engine.</w:t>
        <w:br/>
        <w:t xml:space="preserve">  - The port scanner(s) used.</w:t>
        <w:br/>
        <w:t xml:space="preserve">  - The port range scanned.</w:t>
        <w:br/>
        <w:t xml:space="preserve">  - Whether credentialed or third-party patch management     checks are possible.</w:t>
        <w:br/>
        <w:t xml:space="preserve">  - The date of the scan.</w:t>
        <w:br/>
        <w:t xml:space="preserve">  - The duration of the scan.</w:t>
        <w:br/>
        <w:t xml:space="preserve">  - The number of hosts scanned in parallel.</w:t>
        <w:br/>
        <w:t xml:space="preserve">  - The number of checks done in parallel.</w:t>
      </w:r>
    </w:p>
    <w:p/>
    <w:p>
      <w:pPr>
        <w:pStyle w:val="Heading2"/>
      </w:pPr>
      <w:r>
        <w:rPr>
          <w:color w:val="4F81BD"/>
          <w:sz w:val="32"/>
        </w:rPr>
        <w:br/>
        <w:t>Patch Report</w:t>
      </w:r>
      <w:r>
        <w:rPr>
          <w:color w:val="C00000"/>
          <w:sz w:val="22"/>
        </w:rPr>
        <w:tab/>
        <w:t>Severity: 0</w:t>
      </w:r>
    </w:p>
    <w:p>
      <w:pPr>
        <w:jc w:val="right"/>
      </w:pPr>
    </w:p>
    <w:p>
      <w:r>
        <w:rPr>
          <w:color w:val="4F81BD"/>
          <w:sz w:val="28"/>
        </w:rPr>
        <w:t>Summary</w:t>
      </w:r>
    </w:p>
    <w:p>
      <w:r>
        <w:t>The remote host is missing several patches.</w:t>
      </w:r>
    </w:p>
    <w:p>
      <w:r>
        <w:rPr>
          <w:color w:val="4F81BD"/>
          <w:sz w:val="28"/>
        </w:rPr>
        <w:br/>
        <w:t>Description</w:t>
      </w:r>
    </w:p>
    <w:p>
      <w:r>
        <w:t>The remote host is missing one or more security patches. This plugin lists the newest version of each patch to install to make sure the remote host is up-to-date.</w:t>
      </w:r>
    </w:p>
    <w:p>
      <w:r>
        <w:rPr>
          <w:color w:val="4F81BD"/>
          <w:sz w:val="28"/>
        </w:rPr>
        <w:br/>
        <w:t>Solution</w:t>
      </w:r>
    </w:p>
    <w:p>
      <w:r>
        <w:t>Install the patches listed below.</w:t>
      </w:r>
    </w:p>
    <w:p>
      <w:pPr>
        <w:pStyle w:val="Heading2"/>
      </w:pPr>
      <w:r>
        <w:rPr>
          <w:color w:val="4F81BD"/>
          <w:sz w:val="32"/>
        </w:rPr>
        <w:br/>
        <w:t>Device Type</w:t>
      </w:r>
      <w:r>
        <w:rPr>
          <w:color w:val="C00000"/>
          <w:sz w:val="22"/>
        </w:rPr>
        <w:tab/>
        <w:t>Severity: 0</w:t>
      </w:r>
    </w:p>
    <w:p>
      <w:pPr>
        <w:jc w:val="right"/>
      </w:pPr>
    </w:p>
    <w:p>
      <w:r>
        <w:rPr>
          <w:color w:val="4F81BD"/>
          <w:sz w:val="28"/>
        </w:rPr>
        <w:t>Summary</w:t>
      </w:r>
    </w:p>
    <w:p>
      <w:r>
        <w:t>It is possible to guess the remote device type.</w:t>
      </w:r>
    </w:p>
    <w:p>
      <w:r>
        <w:rPr>
          <w:color w:val="4F81BD"/>
          <w:sz w:val="28"/>
        </w:rPr>
        <w:br/>
        <w:t>Description</w:t>
      </w:r>
    </w:p>
    <w:p>
      <w:r>
        <w:t>Based on the remote operating system, it is possible to determine what the remote system type is (eg: a printer, router, general-purpose computer, etc).</w:t>
      </w:r>
    </w:p>
    <w:p/>
    <w:p>
      <w:pPr>
        <w:pStyle w:val="Heading2"/>
      </w:pPr>
      <w:r>
        <w:rPr>
          <w:color w:val="4F81BD"/>
          <w:sz w:val="32"/>
        </w:rPr>
        <w:br/>
        <w:t>Common Platform Enumeration (CPE)</w:t>
      </w:r>
      <w:r>
        <w:rPr>
          <w:color w:val="C00000"/>
          <w:sz w:val="22"/>
        </w:rPr>
        <w:tab/>
        <w:t>Severity: 0</w:t>
      </w:r>
    </w:p>
    <w:p>
      <w:pPr>
        <w:jc w:val="right"/>
      </w:pPr>
    </w:p>
    <w:p>
      <w:r>
        <w:rPr>
          <w:color w:val="4F81BD"/>
          <w:sz w:val="28"/>
        </w:rPr>
        <w:t>Summary</w:t>
      </w:r>
    </w:p>
    <w:p>
      <w:r>
        <w:t>It is possible to enumerate CPE names that matched on the remote system.</w:t>
      </w:r>
    </w:p>
    <w:p>
      <w:r>
        <w:rPr>
          <w:color w:val="4F81BD"/>
          <w:sz w:val="28"/>
        </w:rPr>
        <w:br/>
        <w:t>Description</w:t>
      </w:r>
    </w:p>
    <w:p>
      <w:r>
        <w:t>By using information obtained from a Nessus scan, this plugin reports CPE (Common Platform Enumeration) matches for various hardware and software products found on a host.</w:t>
        <w:br/>
        <w:br/>
        <w:t>Note that if an official CPE is not available for the product, this plugin computes the best possible CPE based on the information available from the scan.</w:t>
      </w:r>
    </w:p>
    <w:p/>
    <w:p>
      <w:r>
        <w:rPr>
          <w:color w:val="4F81BD"/>
          <w:sz w:val="28"/>
        </w:rPr>
        <w:br/>
        <w:t>References Links</w:t>
      </w:r>
    </w:p>
    <w:p>
      <w:pPr>
        <w:pStyle w:val="NoSpacing"/>
      </w:pPr>
      <w:r>
        <w:t>http://cpe.mitre.org/</w:t>
      </w:r>
    </w:p>
    <w:p>
      <w:pPr>
        <w:pStyle w:val="NoSpacing"/>
      </w:pPr>
      <w:r>
        <w:t>https://nvd.nist.gov/cpe.cfm</w:t>
      </w:r>
    </w:p>
    <w:p>
      <w:pPr>
        <w:pStyle w:val="Heading2"/>
      </w:pPr>
      <w:r>
        <w:rPr>
          <w:color w:val="4F81BD"/>
          <w:sz w:val="32"/>
        </w:rPr>
        <w:br/>
        <w:t>OS Identification</w:t>
      </w:r>
      <w:r>
        <w:rPr>
          <w:color w:val="C00000"/>
          <w:sz w:val="22"/>
        </w:rPr>
        <w:tab/>
        <w:t>Severity: 0</w:t>
      </w:r>
    </w:p>
    <w:p>
      <w:pPr>
        <w:jc w:val="right"/>
      </w:pPr>
    </w:p>
    <w:p>
      <w:r>
        <w:rPr>
          <w:color w:val="4F81BD"/>
          <w:sz w:val="28"/>
        </w:rPr>
        <w:t>Summary</w:t>
      </w:r>
    </w:p>
    <w:p>
      <w:r>
        <w:t>It is possible to guess the remote operating system.</w:t>
      </w:r>
    </w:p>
    <w:p>
      <w:r>
        <w:rPr>
          <w:color w:val="4F81BD"/>
          <w:sz w:val="28"/>
        </w:rPr>
        <w:br/>
        <w:t>Description</w:t>
      </w:r>
    </w:p>
    <w:p>
      <w:r>
        <w:t>Using a combination of remote probes (e.g., TCP/IP, SMB, HTTP, NTP, SNMP, etc.), it is possible to guess the name of the remote operating system in use. It is also possible sometimes to guess the version of the operating system.</w:t>
      </w:r>
    </w:p>
    <w:p/>
    <w:p>
      <w:pPr>
        <w:pStyle w:val="Heading2"/>
      </w:pPr>
      <w:r>
        <w:rPr>
          <w:color w:val="4F81BD"/>
          <w:sz w:val="32"/>
        </w:rPr>
        <w:br/>
        <w:t>Ethernet Card Manufacturer Detection</w:t>
      </w:r>
      <w:r>
        <w:rPr>
          <w:color w:val="C00000"/>
          <w:sz w:val="22"/>
        </w:rPr>
        <w:tab/>
        <w:t>Severity: 0</w:t>
      </w:r>
    </w:p>
    <w:p>
      <w:pPr>
        <w:jc w:val="right"/>
      </w:pPr>
    </w:p>
    <w:p>
      <w:r>
        <w:rPr>
          <w:color w:val="4F81BD"/>
          <w:sz w:val="28"/>
        </w:rPr>
        <w:t>Summary</w:t>
      </w:r>
    </w:p>
    <w:p>
      <w:r>
        <w:t>The manufacturer can be identified from the Ethernet OUI.</w:t>
      </w:r>
    </w:p>
    <w:p>
      <w:r>
        <w:rPr>
          <w:color w:val="4F81BD"/>
          <w:sz w:val="28"/>
        </w:rPr>
        <w:br/>
        <w:t>Description</w:t>
      </w:r>
    </w:p>
    <w:p>
      <w:r>
        <w:t>Each ethernet MAC address starts with a 24-bit Organizationally Unique Identifier (OUI). These OUIs are registered by IEEE.</w:t>
      </w:r>
    </w:p>
    <w:p/>
    <w:p>
      <w:r>
        <w:rPr>
          <w:color w:val="4F81BD"/>
          <w:sz w:val="28"/>
        </w:rPr>
        <w:br/>
        <w:t>References Links</w:t>
      </w:r>
    </w:p>
    <w:p>
      <w:pPr>
        <w:pStyle w:val="NoSpacing"/>
      </w:pPr>
      <w:r>
        <w:t>http://standards.ieee.org/faqs/regauth.html</w:t>
      </w:r>
    </w:p>
    <w:p>
      <w:pPr>
        <w:pStyle w:val="NoSpacing"/>
      </w:pPr>
      <w:r>
        <w:t>http://www.nessus.org/u?794673b4</w:t>
      </w:r>
    </w:p>
    <w:p>
      <w:pPr>
        <w:pStyle w:val="Heading2"/>
      </w:pPr>
      <w:r>
        <w:rPr>
          <w:color w:val="4F81BD"/>
          <w:sz w:val="32"/>
        </w:rPr>
        <w:br/>
        <w:t>TCP/IP Timestamps Supported</w:t>
      </w:r>
      <w:r>
        <w:rPr>
          <w:color w:val="C00000"/>
          <w:sz w:val="22"/>
        </w:rPr>
        <w:tab/>
        <w:t>Severity: 0</w:t>
      </w:r>
    </w:p>
    <w:p>
      <w:pPr>
        <w:jc w:val="right"/>
      </w:pPr>
    </w:p>
    <w:p>
      <w:r>
        <w:rPr>
          <w:color w:val="4F81BD"/>
          <w:sz w:val="28"/>
        </w:rPr>
        <w:t>Summary</w:t>
      </w:r>
    </w:p>
    <w:p>
      <w:r>
        <w:t>The remote service implements TCP timestamps.</w:t>
      </w:r>
    </w:p>
    <w:p>
      <w:r>
        <w:rPr>
          <w:color w:val="4F81BD"/>
          <w:sz w:val="28"/>
        </w:rPr>
        <w:br/>
        <w:t>Description</w:t>
      </w:r>
    </w:p>
    <w:p>
      <w:r>
        <w:t>The remote host implements TCP timestamps, as defined by RFC1323.  A side effect of this feature is that the uptime of the remote host can sometimes be computed.</w:t>
      </w:r>
    </w:p>
    <w:p/>
    <w:p>
      <w:r>
        <w:rPr>
          <w:color w:val="4F81BD"/>
          <w:sz w:val="28"/>
        </w:rPr>
        <w:br/>
        <w:t>References Links</w:t>
      </w:r>
    </w:p>
    <w:p>
      <w:pPr>
        <w:pStyle w:val="NoSpacing"/>
      </w:pPr>
      <w:r>
        <w:t>http://www.ietf.org/rfc/rfc1323.txt</w:t>
      </w:r>
    </w:p>
    <w:p>
      <w:r>
        <w:br w:type="page"/>
      </w:r>
    </w:p>
    <w:p>
      <w:pPr>
        <w:pStyle w:val="Heading1"/>
      </w:pPr>
      <w:r>
        <w:rPr>
          <w:color w:val="F79646"/>
          <w:sz w:val="48"/>
        </w:rPr>
        <w:t>192.168.31.185</w:t>
      </w:r>
    </w:p>
    <w:p>
      <w:r>
        <w:rPr>
          <w:color w:val="F79646"/>
        </w:rPr>
        <w:t>Hostname</w:t>
        <w:tab/>
        <w:tab/>
      </w:r>
      <w:r>
        <w:t>Last-Pc</w:t>
      </w:r>
    </w:p>
    <w:p>
      <w:r>
        <w:rPr>
          <w:color w:val="F79646"/>
        </w:rPr>
        <w:t>Operating System</w:t>
        <w:tab/>
      </w:r>
      <w:r>
        <w:t>Windows</w:t>
        <w:br/>
        <w:tab/>
        <w:tab/>
        <w:tab/>
        <w:t>FreeBSD 6.2-RELEASE</w:t>
        <w:br/>
        <w:tab/>
        <w:tab/>
        <w:tab/>
        <w:t>Windows 7 Professional Edition</w:t>
        <w:br/>
        <w:tab/>
        <w:tab/>
        <w:tab/>
        <w:t>Windows Server 2008</w:t>
        <w:br/>
        <w:tab/>
        <w:tab/>
        <w:tab/>
        <w:t>Windows 7.5</w:t>
        <w:br/>
        <w:tab/>
        <w:tab/>
        <w:tab/>
        <w:t>Windows Server 2008 R2</w:t>
        <w:br/>
        <w:tab/>
        <w:tab/>
        <w:tab/>
        <w:t>Windows Vista</w:t>
      </w:r>
    </w:p>
    <w:p>
      <w:pPr>
        <w:pStyle w:val="Heading2"/>
      </w:pPr>
      <w:r>
        <w:rPr>
          <w:color w:val="F79646"/>
          <w:sz w:val="32"/>
        </w:rPr>
        <w:br/>
        <w:t>Apache HTTPD: Padding Oracle in Apache mod_session_crypto (CVE-2016-0736)</w:t>
      </w:r>
      <w:r>
        <w:rPr>
          <w:color w:val="C00000"/>
          <w:sz w:val="22"/>
        </w:rPr>
        <w:tab/>
        <w:t>Severity: 4</w:t>
      </w:r>
    </w:p>
    <w:p>
      <w:pPr>
        <w:jc w:val="right"/>
      </w:pPr>
      <w:r>
        <w:rPr>
          <w:color w:val="F79646"/>
          <w:sz w:val="22"/>
        </w:rPr>
        <w:t>80/tcp</w:t>
      </w:r>
      <w:r>
        <w:rPr>
          <w:color w:val="000000"/>
        </w:rPr>
        <w:t xml:space="preserve"> | </w:t>
      </w:r>
      <w:r>
        <w:rPr>
          <w:color w:val="F79646"/>
          <w:sz w:val="22"/>
        </w:rPr>
        <w:t>443/tcp</w:t>
      </w:r>
    </w:p>
    <w:p>
      <w:r>
        <w:rPr>
          <w:color w:val="F79646"/>
          <w:sz w:val="28"/>
        </w:rPr>
        <w:t>Description</w:t>
      </w:r>
    </w:p>
    <w:p>
      <w:r>
        <w:t xml:space="preserve">   The affected asset is vulnerable to this vulnerability ONLY if it is running one of the following modules: mod_session_crypto.  Review your web server configuration for validation.  Prior to Apache HTTP release 2.4.25, mod_sessioncrypto was encrypting its data/cookie using the configured ciphers with possibly either CBC or ECB modes of operation (AES256-CBC by default), hence no selectable or builtin authenticated encryption. This made it vulnerable to padding oracle attacks, particularly with CBC. An authentication tag (SipHash MAC) is now added to prevent such attacks.</w:t>
      </w:r>
    </w:p>
    <w:p>
      <w:r>
        <w:rPr>
          <w:color w:val="F79646"/>
          <w:sz w:val="28"/>
        </w:rPr>
        <w:br/>
        <w:t>Solution</w:t>
      </w:r>
    </w:p>
    <w:p>
      <w:r>
        <w:t>Apache HTTPD &gt;= 2.4 and &lt; 2.4.25</w:t>
        <w:br/>
        <w:t>Download and apply the upgrade from:</w:t>
        <w:br/>
        <w:t>http://archive.apache.org/dist/httpd/httpd-2.4.25.tar.gz</w:t>
        <w:br/>
        <w:t>Many platforms and distributions provide pre-built binary packages for Apache HTTP server.  These pre-built packages are usually customized and optimized for a particular distribution, therefore we recommend that you use the packages if they are available for your operating system.</w:t>
      </w:r>
    </w:p>
    <w:p>
      <w:r>
        <w:rPr>
          <w:color w:val="F79646"/>
          <w:sz w:val="28"/>
        </w:rPr>
        <w:br/>
        <w:t>CVSS (Base Score)</w:t>
      </w:r>
    </w:p>
    <w:p>
      <w:r>
        <w:t>4.4</w:t>
        <w:tab/>
        <w:tab/>
        <w:t>AV:L/AC:M/Au:N/C:P/I:P/A:P</w:t>
      </w:r>
    </w:p>
    <w:p>
      <w:r>
        <w:rPr>
          <w:color w:val="F79646"/>
          <w:sz w:val="28"/>
        </w:rPr>
        <w:br/>
        <w:t>References</w:t>
      </w:r>
    </w:p>
    <w:p>
      <w:pPr>
        <w:pStyle w:val="NoSpacing"/>
      </w:pPr>
      <w:r>
        <w:rPr>
          <w:b/>
        </w:rPr>
        <w:t>CVE</w:t>
      </w:r>
    </w:p>
    <w:p>
      <w:pPr>
        <w:pStyle w:val="NoSpacing"/>
      </w:pPr>
      <w:r>
        <w:tab/>
        <w:t>CVE-2016-0736</w:t>
      </w:r>
    </w:p>
    <w:p>
      <w:r>
        <w:rPr>
          <w:color w:val="F79646"/>
          <w:sz w:val="28"/>
        </w:rPr>
        <w:br/>
        <w:t>References Links</w:t>
      </w:r>
    </w:p>
    <w:p>
      <w:pPr>
        <w:pStyle w:val="NoSpacing"/>
      </w:pPr>
      <w:r>
        <w:t>http://httpd.apache.org/security/vulnerabilities_24.html</w:t>
      </w:r>
    </w:p>
    <w:p>
      <w:pPr>
        <w:pStyle w:val="NoSpacing"/>
      </w:pPr>
      <w:r>
        <w:rPr>
          <w:color w:val="F79646"/>
          <w:sz w:val="28"/>
        </w:rPr>
        <w:br/>
        <w:t>Pci</w:t>
      </w:r>
    </w:p>
    <w:p>
      <w:r>
        <w:t>3, fail</w:t>
      </w:r>
    </w:p>
    <w:p>
      <w:pPr>
        <w:pStyle w:val="NoSpacing"/>
      </w:pPr>
      <w:r>
        <w:rPr>
          <w:color w:val="F79646"/>
          <w:sz w:val="28"/>
        </w:rPr>
        <w:br/>
        <w:t>Tag</w:t>
      </w:r>
    </w:p>
    <w:p>
      <w:r>
        <w:t>Apache, Apache HTTP Server, Web</w:t>
      </w:r>
    </w:p>
    <w:p>
      <w:pPr>
        <w:pStyle w:val="Heading2"/>
      </w:pPr>
      <w:r>
        <w:rPr>
          <w:color w:val="F79646"/>
          <w:sz w:val="32"/>
        </w:rPr>
        <w:br/>
        <w:t>Apache HTTPD: mod_http2: denial of service by thread starvation (CVE-2016-1546)</w:t>
      </w:r>
      <w:r>
        <w:rPr>
          <w:color w:val="C00000"/>
          <w:sz w:val="22"/>
        </w:rPr>
        <w:tab/>
        <w:t>Severity: 4</w:t>
      </w:r>
    </w:p>
    <w:p>
      <w:pPr>
        <w:jc w:val="right"/>
      </w:pPr>
      <w:r>
        <w:rPr>
          <w:color w:val="F79646"/>
          <w:sz w:val="22"/>
        </w:rPr>
        <w:t>80/tcp</w:t>
      </w:r>
      <w:r>
        <w:rPr>
          <w:color w:val="000000"/>
        </w:rPr>
        <w:t xml:space="preserve"> | </w:t>
      </w:r>
      <w:r>
        <w:rPr>
          <w:color w:val="F79646"/>
          <w:sz w:val="22"/>
        </w:rPr>
        <w:t>443/tcp</w:t>
      </w:r>
    </w:p>
    <w:p>
      <w:r>
        <w:rPr>
          <w:color w:val="F79646"/>
          <w:sz w:val="28"/>
        </w:rPr>
        <w:t>Description</w:t>
      </w:r>
    </w:p>
    <w:p>
      <w:r>
        <w:t xml:space="preserve">   The affected asset is vulnerable to this vulnerability ONLY if it is running one of the following modules: mod_http2.  Review your web server configuration for validation.  By manipulating the flow control windows on streams, a client was able to block server threads for long times, causing starvation of worker threads. Connections could still be opened, but no streams where processed for these. This issue affected HTTP/2 support in 2.4.17 and 2.4.18.</w:t>
      </w:r>
    </w:p>
    <w:p>
      <w:r>
        <w:rPr>
          <w:color w:val="F79646"/>
          <w:sz w:val="28"/>
        </w:rPr>
        <w:br/>
        <w:t>Solution</w:t>
      </w:r>
    </w:p>
    <w:p>
      <w:r>
        <w:t>Apache HTTPD &gt;= 2.4 and &lt; 2.4.20</w:t>
        <w:br/>
        <w:t>Download and apply the upgrade from:</w:t>
        <w:br/>
        <w:t>http://archive.apache.org/dist/httpd/httpd-2.4.20.tar.gz</w:t>
        <w:br/>
        <w:t>Many platforms and distributions provide pre-built binary packages for Apache HTTP server.  These pre-built packages are usually customized and optimized for a particular distribution, therefore we recommend that you use the packages if they are available for your operating system.</w:t>
      </w:r>
    </w:p>
    <w:p>
      <w:r>
        <w:rPr>
          <w:color w:val="F79646"/>
          <w:sz w:val="28"/>
        </w:rPr>
        <w:br/>
        <w:t>CVSS (Base Score)</w:t>
      </w:r>
    </w:p>
    <w:p>
      <w:r>
        <w:t>4.3</w:t>
        <w:tab/>
        <w:tab/>
        <w:t>AV:N/AC:M/Au:N/C:N/I:N/A:P</w:t>
      </w:r>
    </w:p>
    <w:p>
      <w:r>
        <w:rPr>
          <w:color w:val="F79646"/>
          <w:sz w:val="28"/>
        </w:rPr>
        <w:br/>
        <w:t>References</w:t>
      </w:r>
    </w:p>
    <w:p>
      <w:pPr>
        <w:pStyle w:val="NoSpacing"/>
      </w:pPr>
      <w:r>
        <w:rPr>
          <w:b/>
        </w:rPr>
        <w:t>BID</w:t>
      </w:r>
    </w:p>
    <w:p>
      <w:pPr>
        <w:pStyle w:val="NoSpacing"/>
      </w:pPr>
      <w:r>
        <w:tab/>
        <w:t>92331</w:t>
      </w:r>
    </w:p>
    <w:p>
      <w:pPr>
        <w:pStyle w:val="NoSpacing"/>
      </w:pPr>
      <w:r>
        <w:rPr>
          <w:b/>
        </w:rPr>
        <w:br/>
        <w:t>CVE</w:t>
      </w:r>
    </w:p>
    <w:p>
      <w:pPr>
        <w:pStyle w:val="NoSpacing"/>
      </w:pPr>
      <w:r>
        <w:tab/>
        <w:t>CVE-2016-1546</w:t>
      </w:r>
    </w:p>
    <w:p>
      <w:r>
        <w:rPr>
          <w:color w:val="F79646"/>
          <w:sz w:val="28"/>
        </w:rPr>
        <w:br/>
        <w:t>References Links</w:t>
      </w:r>
    </w:p>
    <w:p>
      <w:pPr>
        <w:pStyle w:val="NoSpacing"/>
      </w:pPr>
      <w:r>
        <w:t>http://httpd.apache.org/security/vulnerabilities_24.html</w:t>
      </w:r>
    </w:p>
    <w:p>
      <w:pPr>
        <w:pStyle w:val="NoSpacing"/>
      </w:pPr>
      <w:r>
        <w:rPr>
          <w:color w:val="F79646"/>
          <w:sz w:val="28"/>
        </w:rPr>
        <w:br/>
        <w:t>Pci</w:t>
      </w:r>
    </w:p>
    <w:p>
      <w:r>
        <w:t>2, pass</w:t>
      </w:r>
    </w:p>
    <w:p>
      <w:pPr>
        <w:pStyle w:val="NoSpacing"/>
      </w:pPr>
      <w:r>
        <w:rPr>
          <w:color w:val="F79646"/>
          <w:sz w:val="28"/>
        </w:rPr>
        <w:br/>
        <w:t>Tag</w:t>
      </w:r>
    </w:p>
    <w:p>
      <w:r>
        <w:t>Apache, Apache HTTP Server, Denial of Service, Web</w:t>
      </w:r>
    </w:p>
    <w:p>
      <w:pPr>
        <w:pStyle w:val="Heading2"/>
      </w:pPr>
      <w:r>
        <w:rPr>
          <w:color w:val="F79646"/>
          <w:sz w:val="32"/>
        </w:rPr>
        <w:br/>
        <w:t>Apache HTTPD: DoS vulnerability in mod_auth_digest (CVE-2016-2161)</w:t>
      </w:r>
      <w:r>
        <w:rPr>
          <w:color w:val="C00000"/>
          <w:sz w:val="22"/>
        </w:rPr>
        <w:tab/>
        <w:t>Severity: 4</w:t>
      </w:r>
    </w:p>
    <w:p>
      <w:pPr>
        <w:jc w:val="right"/>
      </w:pPr>
      <w:r>
        <w:rPr>
          <w:color w:val="F79646"/>
          <w:sz w:val="22"/>
        </w:rPr>
        <w:t>80/tcp</w:t>
      </w:r>
      <w:r>
        <w:rPr>
          <w:color w:val="000000"/>
        </w:rPr>
        <w:t xml:space="preserve"> | </w:t>
      </w:r>
      <w:r>
        <w:rPr>
          <w:color w:val="F79646"/>
          <w:sz w:val="22"/>
        </w:rPr>
        <w:t>443/tcp</w:t>
      </w:r>
    </w:p>
    <w:p>
      <w:r>
        <w:rPr>
          <w:color w:val="F79646"/>
          <w:sz w:val="28"/>
        </w:rPr>
        <w:t>Description</w:t>
      </w:r>
    </w:p>
    <w:p>
      <w:r>
        <w:t xml:space="preserve">   The affected asset is vulnerable to this vulnerability ONLY if it is running one of the following modules: mod_auth_digest.  Review your web server configuration for validation.  Malicious input to mod_auth_digest will cause the server to crash, and each instance continues to crash even for subsequently valid requests.</w:t>
      </w:r>
    </w:p>
    <w:p>
      <w:r>
        <w:rPr>
          <w:color w:val="F79646"/>
          <w:sz w:val="28"/>
        </w:rPr>
        <w:br/>
        <w:t>Solution</w:t>
      </w:r>
    </w:p>
    <w:p>
      <w:r>
        <w:t>Apache HTTPD &gt;= 2.4 and &lt; 2.4.25</w:t>
        <w:br/>
        <w:t>Download and apply the upgrade from:</w:t>
        <w:br/>
        <w:t>http://archive.apache.org/dist/httpd/httpd-2.4.25.tar.gz</w:t>
        <w:br/>
        <w:t>Many platforms and distributions provide pre-built binary packages for Apache HTTP server.  These pre-built packages are usually customized and optimized for a particular distribution, therefore we recommend that you use the packages if they are available for your operating system.</w:t>
      </w:r>
    </w:p>
    <w:p>
      <w:r>
        <w:rPr>
          <w:color w:val="F79646"/>
          <w:sz w:val="28"/>
        </w:rPr>
        <w:br/>
        <w:t>CVSS (Base Score)</w:t>
      </w:r>
    </w:p>
    <w:p>
      <w:r>
        <w:t>4.4</w:t>
        <w:tab/>
        <w:tab/>
        <w:t>AV:L/AC:M/Au:N/C:P/I:P/A:P</w:t>
      </w:r>
    </w:p>
    <w:p>
      <w:r>
        <w:rPr>
          <w:color w:val="F79646"/>
          <w:sz w:val="28"/>
        </w:rPr>
        <w:br/>
        <w:t>References</w:t>
      </w:r>
    </w:p>
    <w:p>
      <w:pPr>
        <w:pStyle w:val="NoSpacing"/>
      </w:pPr>
      <w:r>
        <w:rPr>
          <w:b/>
        </w:rPr>
        <w:t>CVE</w:t>
      </w:r>
    </w:p>
    <w:p>
      <w:pPr>
        <w:pStyle w:val="NoSpacing"/>
      </w:pPr>
      <w:r>
        <w:tab/>
        <w:t>CVE-2016-2161</w:t>
      </w:r>
    </w:p>
    <w:p>
      <w:r>
        <w:rPr>
          <w:color w:val="F79646"/>
          <w:sz w:val="28"/>
        </w:rPr>
        <w:br/>
        <w:t>References Links</w:t>
      </w:r>
    </w:p>
    <w:p>
      <w:pPr>
        <w:pStyle w:val="NoSpacing"/>
      </w:pPr>
      <w:r>
        <w:t>http://httpd.apache.org/security/vulnerabilities_24.html</w:t>
      </w:r>
    </w:p>
    <w:p>
      <w:pPr>
        <w:pStyle w:val="NoSpacing"/>
      </w:pPr>
      <w:r>
        <w:rPr>
          <w:color w:val="F79646"/>
          <w:sz w:val="28"/>
        </w:rPr>
        <w:br/>
        <w:t>Pci</w:t>
      </w:r>
    </w:p>
    <w:p>
      <w:r>
        <w:t>3, fail</w:t>
      </w:r>
    </w:p>
    <w:p>
      <w:pPr>
        <w:pStyle w:val="NoSpacing"/>
      </w:pPr>
      <w:r>
        <w:rPr>
          <w:color w:val="F79646"/>
          <w:sz w:val="28"/>
        </w:rPr>
        <w:br/>
        <w:t>Tag</w:t>
      </w:r>
    </w:p>
    <w:p>
      <w:r>
        <w:t>Apache, Apache HTTP Server, Denial of Service, Web</w:t>
      </w:r>
    </w:p>
    <w:p>
      <w:pPr>
        <w:pStyle w:val="Heading2"/>
      </w:pPr>
      <w:r>
        <w:rPr>
          <w:color w:val="F79646"/>
          <w:sz w:val="32"/>
        </w:rPr>
        <w:br/>
        <w:t>Apache HTTPD: TLS/SSL X.509 client certificate auth bypass with HTTP/2 (CVE-2016-4979)</w:t>
      </w:r>
      <w:r>
        <w:rPr>
          <w:color w:val="C00000"/>
          <w:sz w:val="22"/>
        </w:rPr>
        <w:tab/>
        <w:t>Severity: 5</w:t>
      </w:r>
    </w:p>
    <w:p>
      <w:pPr>
        <w:jc w:val="right"/>
      </w:pPr>
      <w:r>
        <w:rPr>
          <w:color w:val="F79646"/>
          <w:sz w:val="22"/>
        </w:rPr>
        <w:t>80/tcp</w:t>
      </w:r>
      <w:r>
        <w:rPr>
          <w:color w:val="000000"/>
        </w:rPr>
        <w:t xml:space="preserve"> | </w:t>
      </w:r>
      <w:r>
        <w:rPr>
          <w:color w:val="F79646"/>
          <w:sz w:val="22"/>
        </w:rPr>
        <w:t>443/tcp</w:t>
      </w:r>
    </w:p>
    <w:p>
      <w:r>
        <w:rPr>
          <w:color w:val="F79646"/>
          <w:sz w:val="28"/>
        </w:rPr>
        <w:t>Description</w:t>
      </w:r>
    </w:p>
    <w:p>
      <w:r>
        <w:t xml:space="preserve">   For configurations enabling support for HTTP/2, SSL client certificate validation was not enforced if configured, allowing clients unauthorized access to protected resources over HTTP/2. This issue affected releases 2.4.18 and 2.4.20 only.</w:t>
      </w:r>
    </w:p>
    <w:p>
      <w:r>
        <w:rPr>
          <w:color w:val="F79646"/>
          <w:sz w:val="28"/>
        </w:rPr>
        <w:br/>
        <w:t>Solution</w:t>
      </w:r>
    </w:p>
    <w:p>
      <w:r>
        <w:t>Apache HTTPD &gt;= 2.4 and &lt; 2.4.23</w:t>
        <w:br/>
        <w:t>Download and apply the upgrade from:</w:t>
        <w:br/>
        <w:t>http://archive.apache.org/dist/httpd/httpd-2.4.23.tar.gz</w:t>
        <w:br/>
        <w:t>Many platforms and distributions provide pre-built binary packages for Apache HTTP server.  These pre-built packages are usually customized and optimized for a particular distribution, therefore we recommend that you use the packages if they are available for your operating system.</w:t>
      </w:r>
    </w:p>
    <w:p>
      <w:r>
        <w:rPr>
          <w:color w:val="F79646"/>
          <w:sz w:val="28"/>
        </w:rPr>
        <w:br/>
        <w:t>CVSS (Base Score)</w:t>
      </w:r>
    </w:p>
    <w:p>
      <w:r>
        <w:t>5.0</w:t>
        <w:tab/>
        <w:tab/>
        <w:t>AV:N/AC:L/Au:N/C:N/I:P/A:N</w:t>
      </w:r>
    </w:p>
    <w:p>
      <w:r>
        <w:rPr>
          <w:color w:val="F79646"/>
          <w:sz w:val="28"/>
        </w:rPr>
        <w:br/>
        <w:t>References</w:t>
      </w:r>
    </w:p>
    <w:p>
      <w:pPr>
        <w:pStyle w:val="NoSpacing"/>
      </w:pPr>
      <w:r>
        <w:rPr>
          <w:b/>
        </w:rPr>
        <w:t>BID</w:t>
      </w:r>
    </w:p>
    <w:p>
      <w:pPr>
        <w:pStyle w:val="NoSpacing"/>
      </w:pPr>
      <w:r>
        <w:tab/>
        <w:t>91566</w:t>
      </w:r>
    </w:p>
    <w:p>
      <w:pPr>
        <w:pStyle w:val="NoSpacing"/>
      </w:pPr>
      <w:r>
        <w:rPr>
          <w:b/>
        </w:rPr>
        <w:br/>
        <w:t>CVE</w:t>
      </w:r>
    </w:p>
    <w:p>
      <w:pPr>
        <w:pStyle w:val="NoSpacing"/>
      </w:pPr>
      <w:r>
        <w:tab/>
        <w:t>CVE-2016-4979</w:t>
      </w:r>
    </w:p>
    <w:p>
      <w:pPr>
        <w:pStyle w:val="NoSpacing"/>
      </w:pPr>
      <w:r>
        <w:rPr>
          <w:b/>
        </w:rPr>
        <w:br/>
        <w:t>REDHAT</w:t>
      </w:r>
    </w:p>
    <w:p>
      <w:pPr>
        <w:pStyle w:val="NoSpacing"/>
      </w:pPr>
      <w:r>
        <w:tab/>
        <w:t>RHSA-2016:1420</w:t>
      </w:r>
    </w:p>
    <w:p>
      <w:r>
        <w:rPr>
          <w:color w:val="F79646"/>
          <w:sz w:val="28"/>
        </w:rPr>
        <w:br/>
        <w:t>References Links</w:t>
      </w:r>
    </w:p>
    <w:p>
      <w:pPr>
        <w:pStyle w:val="NoSpacing"/>
      </w:pPr>
      <w:r>
        <w:t>http://httpd.apache.org/security/vulnerabilities_24.html</w:t>
      </w:r>
    </w:p>
    <w:p>
      <w:pPr>
        <w:pStyle w:val="NoSpacing"/>
      </w:pPr>
      <w:r>
        <w:rPr>
          <w:color w:val="F79646"/>
          <w:sz w:val="28"/>
        </w:rPr>
        <w:br/>
        <w:t>Pci</w:t>
      </w:r>
    </w:p>
    <w:p>
      <w:r>
        <w:t>3, fail</w:t>
      </w:r>
    </w:p>
    <w:p>
      <w:pPr>
        <w:pStyle w:val="NoSpacing"/>
      </w:pPr>
      <w:r>
        <w:rPr>
          <w:color w:val="F79646"/>
          <w:sz w:val="28"/>
        </w:rPr>
        <w:br/>
        <w:t>Tag</w:t>
      </w:r>
    </w:p>
    <w:p>
      <w:r>
        <w:t>Apache, Apache HTTP Server, Web</w:t>
      </w:r>
    </w:p>
    <w:p>
      <w:pPr>
        <w:pStyle w:val="Heading2"/>
      </w:pPr>
      <w:r>
        <w:rPr>
          <w:color w:val="F79646"/>
          <w:sz w:val="32"/>
        </w:rPr>
        <w:br/>
        <w:t>Apache HTTPD: HTTP_PROXY environment variable "httpoxy" mitigation (CVE-2016-5387)</w:t>
      </w:r>
      <w:r>
        <w:rPr>
          <w:color w:val="C00000"/>
          <w:sz w:val="22"/>
        </w:rPr>
        <w:tab/>
        <w:t>Severity: 5</w:t>
      </w:r>
    </w:p>
    <w:p>
      <w:pPr>
        <w:jc w:val="right"/>
      </w:pPr>
      <w:r>
        <w:rPr>
          <w:color w:val="F79646"/>
          <w:sz w:val="22"/>
        </w:rPr>
        <w:t>80/tcp</w:t>
      </w:r>
      <w:r>
        <w:rPr>
          <w:color w:val="000000"/>
        </w:rPr>
        <w:t xml:space="preserve"> | </w:t>
      </w:r>
      <w:r>
        <w:rPr>
          <w:color w:val="F79646"/>
          <w:sz w:val="22"/>
        </w:rPr>
        <w:t>443/tcp</w:t>
      </w:r>
    </w:p>
    <w:p>
      <w:r>
        <w:rPr>
          <w:color w:val="F79646"/>
          <w:sz w:val="28"/>
        </w:rPr>
        <w:t>Description</w:t>
      </w:r>
    </w:p>
    <w:p>
      <w:r>
        <w:t xml:space="preserve">   HTTP_PROXY is a well-defined environment variable in a CGI process, which collided with a number of libraries which failed to avoid colliding with this CGI namespace. A mitigation is provided for the httpd CGI environment to avoid populating the "HTTP_PROXY" variable from a "Proxy:" header, which has never been registered by IANA. This workaround and patch are documented in the ASF Advisory at https://www.apache.org/security/asf-httpoxy-response.txt</w:t>
      </w:r>
    </w:p>
    <w:p>
      <w:r>
        <w:rPr>
          <w:color w:val="F79646"/>
          <w:sz w:val="28"/>
        </w:rPr>
        <w:br/>
        <w:t>Solution</w:t>
      </w:r>
    </w:p>
    <w:p>
      <w:r>
        <w:t>Apache HTTPD &gt;= 2.2 and &lt; 2.2.32</w:t>
        <w:br/>
        <w:t>Download and apply the upgrade from:</w:t>
        <w:br/>
        <w:t>http://archive.apache.org/dist/httpd/httpd-2.2.32.tar.gz</w:t>
        <w:br/>
        <w:t>Many platforms and distributions provide pre-built binary packages for Apache HTTP server.  These pre-built packages are usually customized and optimized for a particular distribution, therefore we recommend that you use the packages if they are available for your operating system.</w:t>
        <w:br/>
        <w:t>Apache HTTPD &gt;= 2.4 and &lt; 2.4.25</w:t>
        <w:br/>
        <w:t>Download and apply the upgrade from:</w:t>
        <w:br/>
        <w:t>http://archive.apache.org/dist/httpd/httpd-2.4.25.tar.gz</w:t>
        <w:br/>
        <w:t>Many platforms and distributions provide pre-built binary packages for Apache HTTP server.  These pre-built packages are usually customized and optimized for a particular distribution, therefore we recommend that you use the packages if they are available for your operating system.</w:t>
      </w:r>
    </w:p>
    <w:p>
      <w:r>
        <w:rPr>
          <w:color w:val="F79646"/>
          <w:sz w:val="28"/>
        </w:rPr>
        <w:br/>
        <w:t>CVSS (Base Score)</w:t>
      </w:r>
    </w:p>
    <w:p>
      <w:r>
        <w:t>5.1</w:t>
        <w:tab/>
        <w:tab/>
        <w:t>AV:N/AC:H/Au:N/C:P/I:P/A:P</w:t>
      </w:r>
    </w:p>
    <w:p>
      <w:r>
        <w:rPr>
          <w:color w:val="F79646"/>
          <w:sz w:val="28"/>
        </w:rPr>
        <w:br/>
        <w:t>References</w:t>
      </w:r>
    </w:p>
    <w:p>
      <w:pPr>
        <w:pStyle w:val="NoSpacing"/>
      </w:pPr>
      <w:r>
        <w:rPr>
          <w:b/>
        </w:rPr>
        <w:t>BID</w:t>
      </w:r>
    </w:p>
    <w:p>
      <w:pPr>
        <w:pStyle w:val="NoSpacing"/>
      </w:pPr>
      <w:r>
        <w:tab/>
        <w:t>91816</w:t>
      </w:r>
    </w:p>
    <w:p>
      <w:pPr>
        <w:pStyle w:val="NoSpacing"/>
      </w:pPr>
      <w:r>
        <w:rPr>
          <w:b/>
        </w:rPr>
        <w:br/>
        <w:t>CERT</w:t>
      </w:r>
    </w:p>
    <w:p>
      <w:pPr>
        <w:pStyle w:val="NoSpacing"/>
      </w:pPr>
      <w:r>
        <w:tab/>
        <w:t>797896</w:t>
      </w:r>
    </w:p>
    <w:p>
      <w:pPr>
        <w:pStyle w:val="NoSpacing"/>
      </w:pPr>
      <w:r>
        <w:rPr>
          <w:b/>
        </w:rPr>
        <w:br/>
        <w:t>CVE</w:t>
      </w:r>
    </w:p>
    <w:p>
      <w:pPr>
        <w:pStyle w:val="NoSpacing"/>
      </w:pPr>
      <w:r>
        <w:tab/>
        <w:t>CVE-2016-5387</w:t>
      </w:r>
    </w:p>
    <w:p>
      <w:pPr>
        <w:pStyle w:val="NoSpacing"/>
      </w:pPr>
      <w:r>
        <w:rPr>
          <w:b/>
        </w:rPr>
        <w:br/>
        <w:t>REDHAT</w:t>
      </w:r>
    </w:p>
    <w:p>
      <w:pPr>
        <w:pStyle w:val="NoSpacing"/>
      </w:pPr>
      <w:r>
        <w:tab/>
        <w:t>RHSA-2016:1420</w:t>
      </w:r>
    </w:p>
    <w:p>
      <w:pPr>
        <w:pStyle w:val="NoSpacing"/>
      </w:pPr>
      <w:r>
        <w:tab/>
        <w:t>RHSA-2016:1421</w:t>
      </w:r>
    </w:p>
    <w:p>
      <w:pPr>
        <w:pStyle w:val="NoSpacing"/>
      </w:pPr>
      <w:r>
        <w:tab/>
        <w:t>RHSA-2016:1422</w:t>
      </w:r>
    </w:p>
    <w:p>
      <w:pPr>
        <w:pStyle w:val="NoSpacing"/>
      </w:pPr>
      <w:r>
        <w:tab/>
        <w:t>RHSA-2016:1624</w:t>
      </w:r>
    </w:p>
    <w:p>
      <w:pPr>
        <w:pStyle w:val="NoSpacing"/>
      </w:pPr>
      <w:r>
        <w:tab/>
        <w:t>RHSA-2016:1625</w:t>
      </w:r>
    </w:p>
    <w:p>
      <w:pPr>
        <w:pStyle w:val="NoSpacing"/>
      </w:pPr>
      <w:r>
        <w:tab/>
        <w:t>RHSA-2016:1635</w:t>
      </w:r>
    </w:p>
    <w:p>
      <w:pPr>
        <w:pStyle w:val="NoSpacing"/>
      </w:pPr>
      <w:r>
        <w:tab/>
        <w:t>RHSA-2016:1636</w:t>
      </w:r>
    </w:p>
    <w:p>
      <w:pPr>
        <w:pStyle w:val="NoSpacing"/>
      </w:pPr>
      <w:r>
        <w:tab/>
        <w:t>RHSA-2016:1648</w:t>
      </w:r>
    </w:p>
    <w:p>
      <w:pPr>
        <w:pStyle w:val="NoSpacing"/>
      </w:pPr>
      <w:r>
        <w:tab/>
        <w:t>RHSA-2016:1649</w:t>
      </w:r>
    </w:p>
    <w:p>
      <w:pPr>
        <w:pStyle w:val="NoSpacing"/>
      </w:pPr>
      <w:r>
        <w:tab/>
        <w:t>RHSA-2016:1650</w:t>
      </w:r>
    </w:p>
    <w:p>
      <w:pPr>
        <w:pStyle w:val="NoSpacing"/>
      </w:pPr>
      <w:r>
        <w:tab/>
        <w:t>RHSA-2016:1851</w:t>
      </w:r>
    </w:p>
    <w:p>
      <w:r>
        <w:rPr>
          <w:color w:val="F79646"/>
          <w:sz w:val="28"/>
        </w:rPr>
        <w:br/>
        <w:t>References Links</w:t>
      </w:r>
    </w:p>
    <w:p>
      <w:pPr>
        <w:pStyle w:val="NoSpacing"/>
      </w:pPr>
      <w:r>
        <w:t>http://httpd.apache.org/security/vulnerabilities_22.html</w:t>
      </w:r>
    </w:p>
    <w:p>
      <w:pPr>
        <w:pStyle w:val="NoSpacing"/>
      </w:pPr>
      <w:r>
        <w:t>http://httpd.apache.org/security/vulnerabilities_24.html</w:t>
      </w:r>
    </w:p>
    <w:p>
      <w:pPr>
        <w:pStyle w:val="NoSpacing"/>
      </w:pPr>
      <w:r>
        <w:rPr>
          <w:color w:val="F79646"/>
          <w:sz w:val="28"/>
        </w:rPr>
        <w:br/>
        <w:t>Pci</w:t>
      </w:r>
    </w:p>
    <w:p>
      <w:r>
        <w:t>3, fail</w:t>
      </w:r>
    </w:p>
    <w:p>
      <w:pPr>
        <w:pStyle w:val="NoSpacing"/>
      </w:pPr>
      <w:r>
        <w:rPr>
          <w:color w:val="F79646"/>
          <w:sz w:val="28"/>
        </w:rPr>
        <w:br/>
        <w:t>Tag</w:t>
      </w:r>
    </w:p>
    <w:p>
      <w:r>
        <w:t>Apache, Apache HTTP Server, Web</w:t>
      </w:r>
    </w:p>
    <w:p>
      <w:pPr>
        <w:pStyle w:val="Heading2"/>
      </w:pPr>
      <w:r>
        <w:rPr>
          <w:color w:val="F79646"/>
          <w:sz w:val="32"/>
        </w:rPr>
        <w:br/>
        <w:t>Apache HTTPD: HTTP/2 CONTINUATION denial of service (CVE-2016-8740)</w:t>
      </w:r>
      <w:r>
        <w:rPr>
          <w:color w:val="C00000"/>
          <w:sz w:val="22"/>
        </w:rPr>
        <w:tab/>
        <w:t>Severity: 5</w:t>
      </w:r>
    </w:p>
    <w:p>
      <w:pPr>
        <w:jc w:val="right"/>
      </w:pPr>
      <w:r>
        <w:rPr>
          <w:color w:val="F79646"/>
          <w:sz w:val="22"/>
        </w:rPr>
        <w:t>80/tcp</w:t>
      </w:r>
      <w:r>
        <w:rPr>
          <w:color w:val="000000"/>
        </w:rPr>
        <w:t xml:space="preserve"> | </w:t>
      </w:r>
      <w:r>
        <w:rPr>
          <w:color w:val="F79646"/>
          <w:sz w:val="22"/>
        </w:rPr>
        <w:t>443/tcp</w:t>
      </w:r>
    </w:p>
    <w:p>
      <w:r>
        <w:rPr>
          <w:color w:val="F79646"/>
          <w:sz w:val="28"/>
        </w:rPr>
        <w:t>Description</w:t>
      </w:r>
    </w:p>
    <w:p>
      <w:r>
        <w:t xml:space="preserve">   The HTTP/2 protocol implementation (mod_http2) had an incomplete handling of the LimitRequestFields directive. This allowed an attacker to inject unlimited request headers into the server, leading to eventual memory exhaustion.</w:t>
      </w:r>
    </w:p>
    <w:p>
      <w:r>
        <w:rPr>
          <w:color w:val="F79646"/>
          <w:sz w:val="28"/>
        </w:rPr>
        <w:br/>
        <w:t>Solution</w:t>
      </w:r>
    </w:p>
    <w:p>
      <w:r>
        <w:t>Apache HTTPD &gt;= 2.4 and &lt; 2.4.25</w:t>
        <w:br/>
        <w:t>Download and apply the upgrade from:</w:t>
        <w:br/>
        <w:t>http://archive.apache.org/dist/httpd/httpd-2.4.25.tar.gz</w:t>
        <w:br/>
        <w:t>Many platforms and distributions provide pre-built binary packages for Apache HTTP server.  These pre-built packages are usually customized and optimized for a particular distribution, therefore we recommend that you use the packages if they are available for your operating system.</w:t>
      </w:r>
    </w:p>
    <w:p>
      <w:r>
        <w:rPr>
          <w:color w:val="F79646"/>
          <w:sz w:val="28"/>
        </w:rPr>
        <w:br/>
        <w:t>CVSS (Base Score)</w:t>
      </w:r>
    </w:p>
    <w:p>
      <w:r>
        <w:t>5.0</w:t>
        <w:tab/>
        <w:tab/>
        <w:t>AV:N/AC:L/Au:N/C:N/I:N/A:P</w:t>
      </w:r>
    </w:p>
    <w:p>
      <w:r>
        <w:rPr>
          <w:color w:val="F79646"/>
          <w:sz w:val="28"/>
        </w:rPr>
        <w:br/>
        <w:t>References</w:t>
      </w:r>
    </w:p>
    <w:p>
      <w:pPr>
        <w:pStyle w:val="NoSpacing"/>
      </w:pPr>
      <w:r>
        <w:rPr>
          <w:b/>
        </w:rPr>
        <w:t>BID</w:t>
      </w:r>
    </w:p>
    <w:p>
      <w:pPr>
        <w:pStyle w:val="NoSpacing"/>
      </w:pPr>
      <w:r>
        <w:tab/>
        <w:t>94650</w:t>
      </w:r>
    </w:p>
    <w:p>
      <w:pPr>
        <w:pStyle w:val="NoSpacing"/>
      </w:pPr>
      <w:r>
        <w:rPr>
          <w:b/>
        </w:rPr>
        <w:br/>
        <w:t>CVE</w:t>
      </w:r>
    </w:p>
    <w:p>
      <w:pPr>
        <w:pStyle w:val="NoSpacing"/>
      </w:pPr>
      <w:r>
        <w:tab/>
        <w:t>CVE-2016-8740</w:t>
      </w:r>
    </w:p>
    <w:p>
      <w:r>
        <w:rPr>
          <w:color w:val="F79646"/>
          <w:sz w:val="28"/>
        </w:rPr>
        <w:br/>
        <w:t>References Links</w:t>
      </w:r>
    </w:p>
    <w:p>
      <w:pPr>
        <w:pStyle w:val="NoSpacing"/>
      </w:pPr>
      <w:r>
        <w:t>http://httpd.apache.org/security/vulnerabilities_24.html</w:t>
      </w:r>
    </w:p>
    <w:p>
      <w:pPr>
        <w:pStyle w:val="NoSpacing"/>
      </w:pPr>
      <w:r>
        <w:rPr>
          <w:color w:val="F79646"/>
          <w:sz w:val="28"/>
        </w:rPr>
        <w:br/>
        <w:t>Pci</w:t>
      </w:r>
    </w:p>
    <w:p>
      <w:r>
        <w:t>2, pass</w:t>
      </w:r>
    </w:p>
    <w:p>
      <w:pPr>
        <w:pStyle w:val="NoSpacing"/>
      </w:pPr>
      <w:r>
        <w:rPr>
          <w:color w:val="F79646"/>
          <w:sz w:val="28"/>
        </w:rPr>
        <w:br/>
        <w:t>Tag</w:t>
      </w:r>
    </w:p>
    <w:p>
      <w:r>
        <w:t>Apache, Apache HTTP Server, Denial of Service, Web</w:t>
      </w:r>
    </w:p>
    <w:p>
      <w:pPr>
        <w:pStyle w:val="Heading2"/>
      </w:pPr>
      <w:r>
        <w:rPr>
          <w:color w:val="F79646"/>
          <w:sz w:val="32"/>
        </w:rPr>
        <w:br/>
        <w:t>Apache HTTPD: Apache HTTP Request Parsing Whitespace Defects (CVE-2016-8743)</w:t>
      </w:r>
      <w:r>
        <w:rPr>
          <w:color w:val="C00000"/>
          <w:sz w:val="22"/>
        </w:rPr>
        <w:tab/>
        <w:t>Severity: 4</w:t>
      </w:r>
    </w:p>
    <w:p>
      <w:pPr>
        <w:jc w:val="right"/>
      </w:pPr>
      <w:r>
        <w:rPr>
          <w:color w:val="F79646"/>
          <w:sz w:val="22"/>
        </w:rPr>
        <w:t>80/tcp</w:t>
      </w:r>
      <w:r>
        <w:rPr>
          <w:color w:val="000000"/>
        </w:rPr>
        <w:t xml:space="preserve"> | </w:t>
      </w:r>
      <w:r>
        <w:rPr>
          <w:color w:val="F79646"/>
          <w:sz w:val="22"/>
        </w:rPr>
        <w:t>443/tcp</w:t>
      </w:r>
    </w:p>
    <w:p>
      <w:r>
        <w:rPr>
          <w:color w:val="F79646"/>
          <w:sz w:val="28"/>
        </w:rPr>
        <w:t>Description</w:t>
      </w:r>
    </w:p>
    <w:p>
      <w:r>
        <w:t xml:space="preserve">   Apache HTTP Server, prior to release 2.4.25, accepted a broad pattern of unusual whitespace patterns from the user-agent, including bare CR, FF, VTAB in parsing the request line and request header lines, as well as HTAB in parsing the request line. Any bare CR present in request lines was treated as whitespace and remained in the request field member "the_request", while a bare CR in the request header field name would be honored as whitespace, and a bare CR in the request header field value was retained the input headers array. Implied additional whitespace was accepted in the request line and prior to the ':' delimiter of any request header lines. RFC7230 Section 3.5 calls out some of these whitespace exceptions, and section 3.2.3 eliminated and clarified the role of implied whitespace in the grammer of this specification. Section 3.1.1 requires exactly one single SP between the method and request-target, and between the request-target and HTTP-version, followed immediately by a CRLF sequence. None of these fields permit any (unencoded) CTL character whatsoever. Section 3.2.4 explicitly disallowed any whitespace from the request header field prior to the ':' character, while Section 3.2 disallows all CTL characters in the request header line other than the HTAB character as whitespace. These defects represent a security concern when httpd is participating in any chain of proxies or interacting with back-end application servers, either through mod_proxy or using conventional CGI mechanisms. In each case where one agent accepts such CTL characters and does not treat them as whitespace, there is the possiblity in a proxy chain of generating two responses from a server behind the uncautious proxy agent. In a sequence of two requests, this results in request A to the first proxy being interpreted as requests A + A' by the backend server, and if requests A and B were submitted to the first proxy in a keepalive connection, the proxy may interpret response A' as the response to request B, polluting the cache or potentially serving the A' content to a different downstream user-agent. These defects are addressed with the release of Apache HTTP Server 2.4.25 and coordinated by a new directive; HttpProtocolOptions Strict which is the default behavior of 2.4.25 and later. By toggling from 'Strict' behavior to 'Unsafe' behavior, some of the restrictions may be relaxed to allow some invalid HTTP/1.1 clients to communicate with the server, but this will reintroduce the possibility of the problems described in this assessment. Note that relaxing the behavior to 'Unsafe' will still not permit raw CTLs other than HTAB (where permitted), but will allow other RFC requirements to not be enforced, such as exactly two SP characters in the request line.</w:t>
      </w:r>
    </w:p>
    <w:p>
      <w:r>
        <w:rPr>
          <w:color w:val="F79646"/>
          <w:sz w:val="28"/>
        </w:rPr>
        <w:br/>
        <w:t>Solution</w:t>
      </w:r>
    </w:p>
    <w:p>
      <w:r>
        <w:t>Apache HTTPD &gt;= 2.4 and &lt; 2.4.25</w:t>
        <w:br/>
        <w:t>Download and apply the upgrade from:</w:t>
        <w:br/>
        <w:t>http://archive.apache.org/dist/httpd/httpd-2.4.25.tar.gz</w:t>
        <w:br/>
        <w:t>Many platforms and distributions provide pre-built binary packages for Apache HTTP server.  These pre-built packages are usually customized and optimized for a particular distribution, therefore we recommend that you use the packages if they are available for your operating system.</w:t>
      </w:r>
    </w:p>
    <w:p>
      <w:r>
        <w:rPr>
          <w:color w:val="F79646"/>
          <w:sz w:val="28"/>
        </w:rPr>
        <w:br/>
        <w:t>CVSS (Base Score)</w:t>
      </w:r>
    </w:p>
    <w:p>
      <w:r>
        <w:t>4.4</w:t>
        <w:tab/>
        <w:tab/>
        <w:t>AV:L/AC:M/Au:N/C:P/I:P/A:P</w:t>
      </w:r>
    </w:p>
    <w:p>
      <w:r>
        <w:rPr>
          <w:color w:val="F79646"/>
          <w:sz w:val="28"/>
        </w:rPr>
        <w:br/>
        <w:t>References</w:t>
      </w:r>
    </w:p>
    <w:p>
      <w:pPr>
        <w:pStyle w:val="NoSpacing"/>
      </w:pPr>
      <w:r>
        <w:rPr>
          <w:b/>
        </w:rPr>
        <w:t>CVE</w:t>
      </w:r>
    </w:p>
    <w:p>
      <w:pPr>
        <w:pStyle w:val="NoSpacing"/>
      </w:pPr>
      <w:r>
        <w:tab/>
        <w:t>CVE-2016-8743</w:t>
      </w:r>
    </w:p>
    <w:p>
      <w:r>
        <w:rPr>
          <w:color w:val="F79646"/>
          <w:sz w:val="28"/>
        </w:rPr>
        <w:br/>
        <w:t>References Links</w:t>
      </w:r>
    </w:p>
    <w:p>
      <w:pPr>
        <w:pStyle w:val="NoSpacing"/>
      </w:pPr>
      <w:r>
        <w:t>http://httpd.apache.org/security/vulnerabilities_22.html</w:t>
      </w:r>
    </w:p>
    <w:p>
      <w:pPr>
        <w:pStyle w:val="NoSpacing"/>
      </w:pPr>
      <w:r>
        <w:t>http://httpd.apache.org/security/vulnerabilities_24.html</w:t>
      </w:r>
    </w:p>
    <w:p>
      <w:pPr>
        <w:pStyle w:val="NoSpacing"/>
      </w:pPr>
      <w:r>
        <w:rPr>
          <w:color w:val="F79646"/>
          <w:sz w:val="28"/>
        </w:rPr>
        <w:br/>
        <w:t>Pci</w:t>
      </w:r>
    </w:p>
    <w:p>
      <w:r>
        <w:t>3, fail</w:t>
      </w:r>
    </w:p>
    <w:p>
      <w:pPr>
        <w:pStyle w:val="NoSpacing"/>
      </w:pPr>
      <w:r>
        <w:rPr>
          <w:color w:val="F79646"/>
          <w:sz w:val="28"/>
        </w:rPr>
        <w:br/>
        <w:t>Tag</w:t>
      </w:r>
    </w:p>
    <w:p>
      <w:r>
        <w:t>Apache, Apache HTTP Server, Web</w:t>
      </w:r>
    </w:p>
    <w:p>
      <w:pPr>
        <w:pStyle w:val="Heading2"/>
      </w:pPr>
      <w:r>
        <w:rPr>
          <w:color w:val="F79646"/>
          <w:sz w:val="32"/>
        </w:rPr>
        <w:br/>
        <w:t>X.509 Certificate Subject CN Does Not Match the Entity Name</w:t>
      </w:r>
      <w:r>
        <w:rPr>
          <w:color w:val="C00000"/>
          <w:sz w:val="22"/>
        </w:rPr>
        <w:tab/>
        <w:t>Severity: 7</w:t>
      </w:r>
    </w:p>
    <w:p>
      <w:pPr>
        <w:jc w:val="right"/>
      </w:pPr>
      <w:r>
        <w:rPr>
          <w:color w:val="F79646"/>
          <w:sz w:val="22"/>
        </w:rPr>
        <w:t>443/tcp</w:t>
      </w:r>
      <w:r>
        <w:rPr>
          <w:color w:val="000000"/>
        </w:rPr>
        <w:t xml:space="preserve"> | </w:t>
      </w:r>
      <w:r>
        <w:rPr>
          <w:color w:val="F79646"/>
          <w:sz w:val="22"/>
        </w:rPr>
        <w:t>465/tcp</w:t>
      </w:r>
      <w:r>
        <w:rPr>
          <w:color w:val="000000"/>
        </w:rPr>
        <w:t xml:space="preserve"> | </w:t>
      </w:r>
      <w:r>
        <w:rPr>
          <w:color w:val="F79646"/>
          <w:sz w:val="22"/>
        </w:rPr>
        <w:t>995/tcp</w:t>
      </w:r>
    </w:p>
    <w:p>
      <w:r>
        <w:rPr>
          <w:color w:val="F79646"/>
          <w:sz w:val="28"/>
        </w:rPr>
        <w:t>Description</w:t>
      </w:r>
    </w:p>
    <w:p>
      <w:r>
        <w:t xml:space="preserve">   The subject common name (CN) field in the X.509 certificate does not match</w:t>
        <w:br/>
        <w:t>the name of the entity presenting the certificate. Before issuing a certificate, a Certification Authority (CA) must check the</w:t>
        <w:br/>
        <w:t>identity of the entity requesting the certificate, as specified in the CA's</w:t>
        <w:br/>
        <w:t>Certification Practice Statement (CPS). Thus, standard certificate validation</w:t>
        <w:br/>
        <w:t>procedures require the subject CN field of a certificate to match the actual</w:t>
        <w:br/>
        <w:t>name of the entity presenting the certificate. For example, in a certificate</w:t>
        <w:br/>
        <w:t>presented by "https://www.example.com/", the CN should be "www.example.com". In order to detect and prevent active eavesdropping attacks, the validity of</w:t>
        <w:br/>
        <w:t>a certificate must be verified, or else an attacker could then launch a</w:t>
        <w:br/>
        <w:t>man-in-the-middle attack and gain full control of the data stream. Of</w:t>
        <w:br/>
        <w:t>particular importance is the validity of the subject's CN, that should match</w:t>
        <w:br/>
        <w:t>the name of the entity (hostname). A CN mismatch most often occurs due to a configuration error, though it can</w:t>
        <w:br/>
        <w:t>also indicate that a man-in-the-middle attack is being conducted.</w:t>
      </w:r>
    </w:p>
    <w:p>
      <w:r>
        <w:rPr>
          <w:color w:val="F79646"/>
          <w:sz w:val="28"/>
        </w:rPr>
        <w:br/>
        <w:t>Solution</w:t>
      </w:r>
    </w:p>
    <w:p>
      <w:r>
        <w:t>The subject's common name (CN) field in the X.509 certificate should be fixed</w:t>
        <w:br/>
        <w:t>to reflect the name of the entity presenting the certificate (e.g., the</w:t>
        <w:br/>
        <w:t>hostname). This is done by generating a new certificate usually signed by a</w:t>
        <w:br/>
        <w:t>Certification Authority (CA) trusted by both the client and server.</w:t>
      </w:r>
    </w:p>
    <w:p>
      <w:r>
        <w:rPr>
          <w:color w:val="F79646"/>
          <w:sz w:val="28"/>
        </w:rPr>
        <w:br/>
        <w:t>CVSS (Base Score)</w:t>
      </w:r>
    </w:p>
    <w:p>
      <w:r>
        <w:t>7.1</w:t>
        <w:tab/>
        <w:tab/>
        <w:t>AV:N/AC:H/Au:N/C:C/I:C/A:N</w:t>
      </w:r>
    </w:p>
    <w:p>
      <w:pPr>
        <w:pStyle w:val="NoSpacing"/>
      </w:pPr>
      <w:r>
        <w:rPr>
          <w:color w:val="F79646"/>
          <w:sz w:val="28"/>
        </w:rPr>
        <w:br/>
        <w:t>Pci</w:t>
      </w:r>
    </w:p>
    <w:p>
      <w:r>
        <w:t>5, fail</w:t>
      </w:r>
    </w:p>
    <w:p>
      <w:pPr>
        <w:pStyle w:val="NoSpacing"/>
      </w:pPr>
      <w:r>
        <w:rPr>
          <w:color w:val="F79646"/>
          <w:sz w:val="28"/>
        </w:rPr>
        <w:br/>
        <w:t>Tag</w:t>
      </w:r>
    </w:p>
    <w:p>
      <w:r>
        <w:t>HTTP, Web</w:t>
      </w:r>
    </w:p>
    <w:p>
      <w:pPr>
        <w:pStyle w:val="Heading2"/>
      </w:pPr>
      <w:r>
        <w:rPr>
          <w:color w:val="F79646"/>
          <w:sz w:val="32"/>
        </w:rPr>
        <w:br/>
        <w:t>Database Open Access</w:t>
      </w:r>
      <w:r>
        <w:rPr>
          <w:color w:val="C00000"/>
          <w:sz w:val="22"/>
        </w:rPr>
        <w:tab/>
        <w:t>Severity: 5</w:t>
      </w:r>
    </w:p>
    <w:p>
      <w:pPr>
        <w:jc w:val="right"/>
      </w:pPr>
      <w:r>
        <w:rPr>
          <w:color w:val="F79646"/>
          <w:sz w:val="22"/>
        </w:rPr>
        <w:t>3306/tcp</w:t>
      </w:r>
    </w:p>
    <w:p>
      <w:r>
        <w:rPr>
          <w:color w:val="F79646"/>
          <w:sz w:val="28"/>
        </w:rPr>
        <w:t>Description</w:t>
      </w:r>
    </w:p>
    <w:p>
      <w:r>
        <w:t xml:space="preserve">   The database allows any remote system the ability to connect to it. It is </w:t>
        <w:br/>
        <w:t xml:space="preserve">         recommended to limit direct access to trusted systems because databases may </w:t>
        <w:br/>
        <w:t xml:space="preserve">         contain sensitive data, and new vulnerabilities and exploits are discovered </w:t>
        <w:br/>
        <w:t xml:space="preserve">         routinely for them. For this reason, it is a violation of PCI DSS section </w:t>
        <w:br/>
        <w:t xml:space="preserve">         1.3.6 to have databases listening on ports accessible from the Internet, </w:t>
        <w:br/>
        <w:t xml:space="preserve">         even when protected with secure authentication mechanisms.</w:t>
      </w:r>
    </w:p>
    <w:p>
      <w:r>
        <w:rPr>
          <w:color w:val="F79646"/>
          <w:sz w:val="28"/>
        </w:rPr>
        <w:br/>
        <w:t>Solution</w:t>
      </w:r>
    </w:p>
    <w:p>
      <w:r>
        <w:t>Configure the database server to only allow access to trusted systems.</w:t>
        <w:br/>
        <w:t xml:space="preserve">               For example, the PCI DSS standard requires you to place the database in an </w:t>
        <w:br/>
        <w:t xml:space="preserve">               internal network zone, segregated from the DMZ</w:t>
      </w:r>
    </w:p>
    <w:p>
      <w:r>
        <w:rPr>
          <w:color w:val="F79646"/>
          <w:sz w:val="28"/>
        </w:rPr>
        <w:br/>
        <w:t>CVSS (Base Score)</w:t>
      </w:r>
    </w:p>
    <w:p>
      <w:r>
        <w:t>5.0</w:t>
        <w:tab/>
        <w:tab/>
        <w:t>AV:N/AC:L/Au:N/C:P/I:N/A:N</w:t>
      </w:r>
    </w:p>
    <w:p>
      <w:r>
        <w:rPr>
          <w:color w:val="F79646"/>
          <w:sz w:val="28"/>
        </w:rPr>
        <w:br/>
        <w:t>References Links</w:t>
      </w:r>
    </w:p>
    <w:p>
      <w:pPr>
        <w:pStyle w:val="NoSpacing"/>
      </w:pPr>
      <w:r>
        <w:t>https://www.pcisecuritystandards.org/documents/PCI_DSS_v3-1.pdf</w:t>
      </w:r>
    </w:p>
    <w:p>
      <w:pPr>
        <w:pStyle w:val="NoSpacing"/>
      </w:pPr>
      <w:r>
        <w:rPr>
          <w:color w:val="F79646"/>
          <w:sz w:val="28"/>
        </w:rPr>
        <w:br/>
        <w:t>Pci</w:t>
      </w:r>
    </w:p>
    <w:p>
      <w:r>
        <w:t>3, fail</w:t>
      </w:r>
    </w:p>
    <w:p>
      <w:pPr>
        <w:pStyle w:val="NoSpacing"/>
      </w:pPr>
      <w:r>
        <w:rPr>
          <w:color w:val="F79646"/>
          <w:sz w:val="28"/>
        </w:rPr>
        <w:br/>
        <w:t>Tag</w:t>
      </w:r>
    </w:p>
    <w:p>
      <w:r>
        <w:t>Database, Network</w:t>
      </w:r>
    </w:p>
    <w:p>
      <w:pPr>
        <w:pStyle w:val="Heading2"/>
      </w:pPr>
      <w:r>
        <w:rPr>
          <w:color w:val="F79646"/>
          <w:sz w:val="32"/>
        </w:rPr>
        <w:br/>
        <w:t>TCP timestamp response</w:t>
      </w:r>
      <w:r>
        <w:rPr>
          <w:color w:val="C00000"/>
          <w:sz w:val="22"/>
        </w:rPr>
        <w:tab/>
        <w:t>Severity: 1</w:t>
      </w:r>
    </w:p>
    <w:p>
      <w:pPr>
        <w:jc w:val="right"/>
      </w:pPr>
    </w:p>
    <w:p>
      <w:r>
        <w:rPr>
          <w:color w:val="F79646"/>
          <w:sz w:val="28"/>
        </w:rPr>
        <w:t>Description</w:t>
      </w:r>
    </w:p>
    <w:p>
      <w:r>
        <w:t xml:space="preserve">   The remote host responded with a TCP timestamp.  The TCP timestamp response</w:t>
        <w:br/>
        <w:t xml:space="preserve">      can be used to approximate the remote host's uptime, potentially aiding in</w:t>
        <w:br/>
        <w:t xml:space="preserve">      further attacks.  Additionally, some operating systems can be fingerprinted</w:t>
        <w:br/>
        <w:t xml:space="preserve">      based on the behavior of their TCP timestamps.</w:t>
      </w:r>
    </w:p>
    <w:p>
      <w:r>
        <w:rPr>
          <w:color w:val="F79646"/>
          <w:sz w:val="28"/>
        </w:rPr>
        <w:br/>
        <w:t>Solution</w:t>
      </w:r>
    </w:p>
    <w:p>
      <w:r>
        <w:t>Cisco</w:t>
        <w:br/>
        <w:t>Run the following command to disable TCP timestamps:</w:t>
        <w:br/>
        <w:t>no ip tcp timestamp</w:t>
        <w:br/>
        <w:t>FreeBSD</w:t>
        <w:br/>
        <w:t xml:space="preserve">Set the value of net.inet.tcp.rfc1323 to 0 by running the </w:t>
        <w:br/>
        <w:t xml:space="preserve">      following command:</w:t>
        <w:br/>
        <w:t>sysctl -w net.inet.tcp.rfc1323=0</w:t>
        <w:br/>
        <w:t>Additionally, put the following value in the default sysctl</w:t>
        <w:br/>
        <w:t xml:space="preserve">      configuration file, generally sysctl.conf:</w:t>
        <w:br/>
        <w:t>net.inet.tcp.rfc1323=0</w:t>
        <w:br/>
        <w:t>Linux</w:t>
        <w:br/>
        <w:t xml:space="preserve">Set the value of net.ipv4.tcp_timestamps to 0 by running the </w:t>
        <w:br/>
        <w:t xml:space="preserve">      following command:</w:t>
        <w:br/>
        <w:t>sysctl -w net.ipv4.tcp_timestamps=0</w:t>
        <w:br/>
        <w:t>Additionally, put the following value in the default sysctl</w:t>
        <w:br/>
        <w:t xml:space="preserve">      configuration file, generally sysctl.conf:</w:t>
        <w:br/>
        <w:t>net.ipv4.tcp_timestamps=0</w:t>
        <w:br/>
        <w:t>OpenBSD</w:t>
        <w:br/>
        <w:t xml:space="preserve">Set the value of net.inet.tcp.rfc1323 to 0 by running the </w:t>
        <w:br/>
        <w:t xml:space="preserve">      following command:</w:t>
        <w:br/>
        <w:t>sysctl -w net.inet.tcp.rfc1323=0</w:t>
        <w:br/>
        <w:t>Additionally, put the following value in the default sysctl</w:t>
        <w:br/>
        <w:t xml:space="preserve">      configuration file, generally sysctl.conf:</w:t>
        <w:br/>
        <w:t>net.inet.tcp.rfc1323=0</w:t>
        <w:br/>
        <w:t>Microsoft Windows NT, Microsoft Windows NT Workstation, Microsoft Windows NT Server, Microsoft Windows NT Advanced Server, Microsoft Windows NT Server, Enterprise Edition, Microsoft Windows NT Server, Terminal Server Edition, Microsoft Windows 95, Microsoft Windows 98, Microsoft Windows 98SE, Microsoft Windows ME, Microsoft Windows 2000, Microsoft Windows 2000 Professional, Microsoft Windows 2000 Server, Microsoft Windows 2000 Advanced Server, Microsoft Windows 2000 Datacenter Server, Microsoft Windows XP, Microsoft Windows XP Home, Microsoft Windows XP Professional, Microsoft Windows XP Tablet PC Edition, Microsoft Windows CE, Microsoft Windows Server 2003, Microsoft Windows Server 2003, Standard Edition, Microsoft Windows Server 2003, Enterprise Edition, Microsoft Windows Server 2003, Datacenter Edition, Microsoft Windows Server 2003, Web Edition, Microsoft Windows Small Business Server 2003, Microsoft Windows Server 2003 R2, Microsoft Windows Server 2003 R2, Standard Edition, Microsoft Windows Server 2003 R2, Enterprise Edition, Microsoft Windows Server 2003 R2, Datacenter Edition, Microsoft Windows Server 2003 R2, Web Edition, Microsoft Windows Small Business Server 2003 R2, Microsoft Windows Server 2003 R2, Express Edition, Microsoft Windows Server 2003 R2, Workgroup Edition</w:t>
        <w:br/>
        <w:t>Set the Tcp1323Opts value in the following key to 1:</w:t>
        <w:br/>
        <w:t>HKEY_LOCAL_MACHINE\System\CurrentControlSet\Services\Tcpip\Parameters</w:t>
        <w:br/>
        <w:t>Microsoft Windows Server 2008, Microsoft Windows Server 2008 Standard Edition, Microsoft Windows Server 2008 Enterprise Edition, Microsoft Windows Server 2008 Datacenter Edition, Microsoft Windows Server 2008 HPC Edition, Microsoft Windows Server 2008 Web Edition, Microsoft Windows Server 2008 Storage Edition, Microsoft Windows Small Business Server 2008, Microsoft Windows Essential Business Server 2008, Microsoft Windows Server 2008 R2, Microsoft Windows Server 2008 R2, Standard Edition, Microsoft Windows Server 2008 R2, Enterprise Edition, Microsoft Windows Server 2008 R2, Datacenter Edition, Microsoft Windows Server 2008 R2, Web Edition, Microsoft Windows Server 2012, Microsoft Windows Server 2012 Standard Edition, Microsoft Windows Server 2012 Foundation Edition, Microsoft Windows Server 2012 Essentials Edition, Microsoft Windows Server 2012 Datacenter Edition, Microsoft Windows Storage Server 2012, Microsoft Windows Vista, Microsoft Windows Vista Home, Basic Edition, Microsoft Windows Vista Home, Basic N Edition, Microsoft Windows Vista Home, Premium Edition, Microsoft Windows Vista Ultimate Edition, Microsoft Windows Vista Enterprise Edition, Microsoft Windows Vista Business Edition, Microsoft Windows Vista Business N Edition, Microsoft Windows Vista Starter Edition, Microsoft Windows 7, Microsoft Windows 7 Home, Basic Edition, Microsoft Windows 7 Home, Basic N Edition, Microsoft Windows 7 Home, Premium Edition, Microsoft Windows 7 Home, Premium N Edition, Microsoft Windows 7 Ultimate Edition, Microsoft Windows 7 Ultimate N Edition, Microsoft Windows 7 Enterprise Edition, Microsoft Windows 7 Enterprise N Edition, Microsoft Windows 7 Professional Edition, Microsoft Windows 7 Starter Edition, Microsoft Windows 7 Starter N Edition, Microsoft Windows 8, Microsoft Windows 8 Enterprise Edition, Microsoft Windows 8 Professional Edition, Microsoft Windows 8 RT, Microsoft Windows Longhorn Server Beta</w:t>
        <w:br/>
        <w:t>TCP timestamps cannot be reliably disabled on this OS.  If TCP timestamps present enough of a risk, put a firewall capable of blocking TCP timestamp packets in front of the affected assets.</w:t>
      </w:r>
    </w:p>
    <w:p>
      <w:r>
        <w:rPr>
          <w:color w:val="F79646"/>
          <w:sz w:val="28"/>
        </w:rPr>
        <w:br/>
        <w:t>CVSS (Base Score)</w:t>
      </w:r>
    </w:p>
    <w:p>
      <w:r>
        <w:t>0.0</w:t>
        <w:tab/>
        <w:tab/>
        <w:t>AV:N/AC:L/Au:N/C:N/I:N/A:N</w:t>
      </w:r>
    </w:p>
    <w:p>
      <w:r>
        <w:rPr>
          <w:color w:val="F79646"/>
          <w:sz w:val="28"/>
        </w:rPr>
        <w:br/>
        <w:t>References Links</w:t>
      </w:r>
    </w:p>
    <w:p>
      <w:pPr>
        <w:pStyle w:val="NoSpacing"/>
      </w:pPr>
      <w:r>
        <w:t>http://uptime.netcraft.com</w:t>
      </w:r>
    </w:p>
    <w:p>
      <w:pPr>
        <w:pStyle w:val="NoSpacing"/>
      </w:pPr>
      <w:r>
        <w:t>http://www.forensicswiki.org/wiki/TCP_timestamps</w:t>
      </w:r>
    </w:p>
    <w:p>
      <w:pPr>
        <w:pStyle w:val="NoSpacing"/>
      </w:pPr>
      <w:r>
        <w:t>http://www.ietf.org/rfc/rfc1323.txt</w:t>
      </w:r>
    </w:p>
    <w:p>
      <w:pPr>
        <w:pStyle w:val="NoSpacing"/>
      </w:pPr>
      <w:r>
        <w:rPr>
          <w:color w:val="F79646"/>
          <w:sz w:val="28"/>
        </w:rPr>
        <w:br/>
        <w:t>Pci</w:t>
      </w:r>
    </w:p>
    <w:p>
      <w:r>
        <w:t>1, pass</w:t>
      </w:r>
    </w:p>
    <w:p>
      <w:pPr>
        <w:pStyle w:val="NoSpacing"/>
      </w:pPr>
      <w:r>
        <w:rPr>
          <w:color w:val="F79646"/>
          <w:sz w:val="28"/>
        </w:rPr>
        <w:br/>
        <w:t>Tag</w:t>
      </w:r>
    </w:p>
    <w:p>
      <w:r>
        <w:t>Network</w:t>
      </w:r>
    </w:p>
    <w:p>
      <w:pPr>
        <w:pStyle w:val="Heading2"/>
      </w:pPr>
      <w:r>
        <w:rPr>
          <w:color w:val="F79646"/>
          <w:sz w:val="32"/>
        </w:rPr>
        <w:br/>
        <w:t>Apache Server mod_info is Publicly Accessible</w:t>
      </w:r>
      <w:r>
        <w:rPr>
          <w:color w:val="C00000"/>
          <w:sz w:val="22"/>
        </w:rPr>
        <w:tab/>
        <w:t>Severity: 5</w:t>
      </w:r>
    </w:p>
    <w:p>
      <w:pPr>
        <w:jc w:val="right"/>
      </w:pPr>
      <w:r>
        <w:rPr>
          <w:color w:val="F79646"/>
          <w:sz w:val="22"/>
        </w:rPr>
        <w:t>80/tcp</w:t>
      </w:r>
      <w:r>
        <w:rPr>
          <w:color w:val="000000"/>
        </w:rPr>
        <w:t xml:space="preserve"> | </w:t>
      </w:r>
      <w:r>
        <w:rPr>
          <w:color w:val="F79646"/>
          <w:sz w:val="22"/>
        </w:rPr>
        <w:t>443/tcp</w:t>
      </w:r>
    </w:p>
    <w:p>
      <w:r>
        <w:rPr>
          <w:color w:val="F79646"/>
          <w:sz w:val="28"/>
        </w:rPr>
        <w:t>Description</w:t>
      </w:r>
    </w:p>
    <w:p>
      <w:r>
        <w:t xml:space="preserve">   The web server publicly offers a report on its configuration to anyone who requests it,</w:t>
        <w:br/>
        <w:t xml:space="preserve">      revealing sensitive details that give a potential attacker important information about how</w:t>
        <w:br/>
        <w:t xml:space="preserve">      to attack the web server.</w:t>
      </w:r>
    </w:p>
    <w:p>
      <w:r>
        <w:rPr>
          <w:color w:val="F79646"/>
          <w:sz w:val="28"/>
        </w:rPr>
        <w:br/>
        <w:t>Solution</w:t>
      </w:r>
    </w:p>
    <w:p>
      <w:r>
        <w:t>The configuration file for apache (httpd.conf), reads:</w:t>
        <w:br/>
        <w:t>&lt;Location /server-info&gt;</w:t>
        <w:br/>
        <w:t xml:space="preserve">      SetHandler server-info</w:t>
        <w:br/>
        <w:t xml:space="preserve">      &lt;/Location&gt;</w:t>
        <w:br/>
        <w:t>To remove the feature from Apache, rewrite this to:</w:t>
        <w:br/>
        <w:t># comment everything out</w:t>
        <w:br/>
        <w:t xml:space="preserve">      #&lt;Location /server-info&gt;</w:t>
        <w:br/>
        <w:t xml:space="preserve">      #  SetHandler server-info</w:t>
        <w:br/>
        <w:t xml:space="preserve">      #&lt;/Location&gt;</w:t>
        <w:br/>
        <w:t>To keep the feature, adding access control, rewrite it to:</w:t>
        <w:br/>
        <w:t># add access control</w:t>
        <w:br/>
        <w:t xml:space="preserve">      &lt;Location/server-info&gt;</w:t>
        <w:br/>
        <w:t xml:space="preserve">      SetHandler server-info</w:t>
        <w:br/>
        <w:br/>
        <w:t xml:space="preserve">      Order deny,allow</w:t>
        <w:br/>
        <w:t xml:space="preserve">      Deny from all</w:t>
        <w:br/>
        <w:t xml:space="preserve">      Allow from 127.0.0.1</w:t>
        <w:br/>
        <w:t xml:space="preserve">      &lt;/Location&gt;</w:t>
        <w:br/>
        <w:t>Once these changes have been made, the Apache server needs to be restarted.</w:t>
      </w:r>
    </w:p>
    <w:p>
      <w:r>
        <w:rPr>
          <w:color w:val="F79646"/>
          <w:sz w:val="28"/>
        </w:rPr>
        <w:br/>
        <w:t>CVSS (Base Score)</w:t>
      </w:r>
    </w:p>
    <w:p>
      <w:r>
        <w:t>5.0</w:t>
        <w:tab/>
        <w:tab/>
        <w:t>AV:N/AC:L/Au:N/C:P/I:N/A:N</w:t>
      </w:r>
    </w:p>
    <w:p>
      <w:pPr>
        <w:pStyle w:val="NoSpacing"/>
      </w:pPr>
      <w:r>
        <w:rPr>
          <w:color w:val="F79646"/>
          <w:sz w:val="28"/>
        </w:rPr>
        <w:br/>
        <w:t>Pci</w:t>
      </w:r>
    </w:p>
    <w:p>
      <w:r>
        <w:t>3, fail</w:t>
      </w:r>
    </w:p>
    <w:p>
      <w:pPr>
        <w:pStyle w:val="NoSpacing"/>
      </w:pPr>
      <w:r>
        <w:rPr>
          <w:color w:val="F79646"/>
          <w:sz w:val="28"/>
        </w:rPr>
        <w:br/>
        <w:t>Tag</w:t>
      </w:r>
    </w:p>
    <w:p>
      <w:r>
        <w:t>Apache, Apache HTTP Server, HTTP, Web</w:t>
      </w:r>
    </w:p>
    <w:p>
      <w:pPr>
        <w:pStyle w:val="Heading2"/>
      </w:pPr>
      <w:r>
        <w:rPr>
          <w:color w:val="F79646"/>
          <w:sz w:val="32"/>
        </w:rPr>
        <w:br/>
        <w:t>Apache Server mod_status is Publicly Accessible</w:t>
      </w:r>
      <w:r>
        <w:rPr>
          <w:color w:val="C00000"/>
          <w:sz w:val="22"/>
        </w:rPr>
        <w:tab/>
        <w:t>Severity: 4</w:t>
      </w:r>
    </w:p>
    <w:p>
      <w:pPr>
        <w:jc w:val="right"/>
      </w:pPr>
      <w:r>
        <w:rPr>
          <w:color w:val="F79646"/>
          <w:sz w:val="22"/>
        </w:rPr>
        <w:t>80/tcp</w:t>
      </w:r>
      <w:r>
        <w:rPr>
          <w:color w:val="000000"/>
        </w:rPr>
        <w:t xml:space="preserve"> | </w:t>
      </w:r>
      <w:r>
        <w:rPr>
          <w:color w:val="F79646"/>
          <w:sz w:val="22"/>
        </w:rPr>
        <w:t>443/tcp</w:t>
      </w:r>
    </w:p>
    <w:p>
      <w:r>
        <w:rPr>
          <w:color w:val="F79646"/>
          <w:sz w:val="28"/>
        </w:rPr>
        <w:t>Description</w:t>
      </w:r>
    </w:p>
    <w:p>
      <w:r>
        <w:t xml:space="preserve">   The web server publicly offers a report on its current state to anyone</w:t>
        <w:br/>
        <w:t xml:space="preserve">      who requests it, revealing details that could give a potential attacker</w:t>
        <w:br/>
        <w:t xml:space="preserve">      information about how to attack the web server.</w:t>
      </w:r>
    </w:p>
    <w:p>
      <w:r>
        <w:rPr>
          <w:color w:val="F79646"/>
          <w:sz w:val="28"/>
        </w:rPr>
        <w:br/>
        <w:t>Solution</w:t>
      </w:r>
    </w:p>
    <w:p>
      <w:r>
        <w:t>The configuration file for apache (httpd.conf), reads:</w:t>
        <w:br/>
        <w:t>&lt;Location /server-status&gt;</w:t>
        <w:br/>
        <w:t xml:space="preserve">        SetHandler server-status</w:t>
        <w:br/>
        <w:t xml:space="preserve">      &lt;/Location&gt;</w:t>
        <w:br/>
        <w:t>To remove the feature from Apache, rewrite this to:</w:t>
        <w:br/>
        <w:t># comment everything out</w:t>
        <w:br/>
        <w:t xml:space="preserve">      #&lt;Location /server-status&gt;</w:t>
        <w:br/>
        <w:t xml:space="preserve">      #  SetHandler server-status</w:t>
        <w:br/>
        <w:t xml:space="preserve">      #&lt;/Location&gt;</w:t>
        <w:br/>
        <w:t>To keep the feature, adding access control, rewrite this to:</w:t>
        <w:br/>
        <w:t># add access control</w:t>
        <w:br/>
        <w:t xml:space="preserve">      &lt;Location/server-status&gt;</w:t>
        <w:br/>
        <w:t xml:space="preserve">      SetHandler server-status</w:t>
        <w:tab/>
        <w:tab/>
        <w:tab/>
        <w:br/>
        <w:t xml:space="preserve">      Order deny,allow</w:t>
        <w:br/>
        <w:t xml:space="preserve">      Deny from all</w:t>
        <w:br/>
        <w:t xml:space="preserve">      Allow from 127.0.0.1</w:t>
        <w:br/>
        <w:t xml:space="preserve">      &lt;/Location&gt;</w:t>
        <w:br/>
        <w:t>Once these changes have been made, the Apache server needs to be restarted.</w:t>
      </w:r>
    </w:p>
    <w:p>
      <w:r>
        <w:rPr>
          <w:color w:val="F79646"/>
          <w:sz w:val="28"/>
        </w:rPr>
        <w:br/>
        <w:t>CVSS (Base Score)</w:t>
      </w:r>
    </w:p>
    <w:p>
      <w:r>
        <w:t>4.3</w:t>
        <w:tab/>
        <w:tab/>
        <w:t>AV:N/AC:M/Au:N/C:P/I:N/A:N</w:t>
      </w:r>
    </w:p>
    <w:p>
      <w:pPr>
        <w:pStyle w:val="NoSpacing"/>
      </w:pPr>
      <w:r>
        <w:rPr>
          <w:color w:val="F79646"/>
          <w:sz w:val="28"/>
        </w:rPr>
        <w:br/>
        <w:t>Pci</w:t>
      </w:r>
    </w:p>
    <w:p>
      <w:r>
        <w:t>3, fail</w:t>
      </w:r>
    </w:p>
    <w:p>
      <w:pPr>
        <w:pStyle w:val="NoSpacing"/>
      </w:pPr>
      <w:r>
        <w:rPr>
          <w:color w:val="F79646"/>
          <w:sz w:val="28"/>
        </w:rPr>
        <w:br/>
        <w:t>Tag</w:t>
      </w:r>
    </w:p>
    <w:p>
      <w:r>
        <w:t>Apache, Apache HTTP Server, HTTP, Web</w:t>
      </w:r>
    </w:p>
    <w:p>
      <w:pPr>
        <w:pStyle w:val="Heading2"/>
      </w:pPr>
      <w:r>
        <w:rPr>
          <w:color w:val="F79646"/>
          <w:sz w:val="32"/>
        </w:rPr>
        <w:br/>
        <w:t>Default CGI Script printenv is Executable</w:t>
      </w:r>
      <w:r>
        <w:rPr>
          <w:color w:val="C00000"/>
          <w:sz w:val="22"/>
        </w:rPr>
        <w:tab/>
        <w:t>Severity: 4</w:t>
      </w:r>
    </w:p>
    <w:p>
      <w:pPr>
        <w:jc w:val="right"/>
      </w:pPr>
      <w:r>
        <w:rPr>
          <w:color w:val="F79646"/>
          <w:sz w:val="22"/>
        </w:rPr>
        <w:t>80/tcp</w:t>
      </w:r>
      <w:r>
        <w:rPr>
          <w:color w:val="000000"/>
        </w:rPr>
        <w:t xml:space="preserve"> | </w:t>
      </w:r>
      <w:r>
        <w:rPr>
          <w:color w:val="F79646"/>
          <w:sz w:val="22"/>
        </w:rPr>
        <w:t>443/tcp</w:t>
      </w:r>
    </w:p>
    <w:p>
      <w:r>
        <w:rPr>
          <w:color w:val="F79646"/>
          <w:sz w:val="28"/>
        </w:rPr>
        <w:t>Description</w:t>
      </w:r>
    </w:p>
    <w:p>
      <w:r>
        <w:t xml:space="preserve">   The web server makes a test script available that reveals details</w:t>
        <w:br/>
        <w:t xml:space="preserve">      of the web server's configuration to anyone who can connect to the machine.</w:t>
      </w:r>
    </w:p>
    <w:p>
      <w:r>
        <w:rPr>
          <w:color w:val="F79646"/>
          <w:sz w:val="28"/>
        </w:rPr>
        <w:br/>
        <w:t>Solution</w:t>
      </w:r>
    </w:p>
    <w:p>
      <w:r>
        <w:t>Look for the file "printenv" in your Apache installation tree, usually</w:t>
        <w:br/>
        <w:t xml:space="preserve">      in a directory called "cgi-bin", either move this file or delete it.</w:t>
      </w:r>
    </w:p>
    <w:p>
      <w:r>
        <w:rPr>
          <w:color w:val="F79646"/>
          <w:sz w:val="28"/>
        </w:rPr>
        <w:br/>
        <w:t>CVSS (Base Score)</w:t>
      </w:r>
    </w:p>
    <w:p>
      <w:r>
        <w:t>4.3</w:t>
        <w:tab/>
        <w:tab/>
        <w:t>AV:N/AC:M/Au:N/C:P/I:N/A:N</w:t>
      </w:r>
    </w:p>
    <w:p>
      <w:pPr>
        <w:pStyle w:val="NoSpacing"/>
      </w:pPr>
      <w:r>
        <w:rPr>
          <w:color w:val="F79646"/>
          <w:sz w:val="28"/>
        </w:rPr>
        <w:br/>
        <w:t>Pci</w:t>
      </w:r>
    </w:p>
    <w:p>
      <w:r>
        <w:t>3, fail</w:t>
      </w:r>
    </w:p>
    <w:p>
      <w:pPr>
        <w:pStyle w:val="NoSpacing"/>
      </w:pPr>
      <w:r>
        <w:rPr>
          <w:color w:val="F79646"/>
          <w:sz w:val="28"/>
        </w:rPr>
        <w:br/>
        <w:t>Tag</w:t>
      </w:r>
    </w:p>
    <w:p>
      <w:r>
        <w:t>Apache, Apache HTTP Server, HTTP, Web</w:t>
      </w:r>
    </w:p>
    <w:p>
      <w:pPr>
        <w:pStyle w:val="Heading2"/>
      </w:pPr>
      <w:r>
        <w:rPr>
          <w:color w:val="F79646"/>
          <w:sz w:val="32"/>
        </w:rPr>
        <w:br/>
        <w:t>OpenSSL SSLv2 doesn't block disabled ciphers (CVE-2015-3197)</w:t>
      </w:r>
      <w:r>
        <w:rPr>
          <w:color w:val="C00000"/>
          <w:sz w:val="22"/>
        </w:rPr>
        <w:tab/>
        <w:t>Severity: 4</w:t>
      </w:r>
    </w:p>
    <w:p>
      <w:pPr>
        <w:jc w:val="right"/>
      </w:pPr>
      <w:r>
        <w:rPr>
          <w:color w:val="F79646"/>
          <w:sz w:val="22"/>
        </w:rPr>
        <w:t>80/tcp</w:t>
      </w:r>
      <w:r>
        <w:rPr>
          <w:color w:val="000000"/>
        </w:rPr>
        <w:t xml:space="preserve"> | </w:t>
      </w:r>
      <w:r>
        <w:rPr>
          <w:color w:val="F79646"/>
          <w:sz w:val="22"/>
        </w:rPr>
        <w:t>443/tcp</w:t>
      </w:r>
    </w:p>
    <w:p>
      <w:r>
        <w:rPr>
          <w:color w:val="F79646"/>
          <w:sz w:val="28"/>
        </w:rPr>
        <w:t>Description</w:t>
      </w:r>
    </w:p>
    <w:p>
      <w:r>
        <w:t xml:space="preserve">   ssl/s2_srvr.c in OpenSSL 1.0.1 before 1.0.1r and 1.0.2 before 1.0.2f does not prevent use of disabled ciphers, which makes it easier for man-in-the-middle attackers to defeat cryptographic protection mechanisms by performing computations on SSLv2 traffic, related to the get_client_master_key and get_client_hello functions.</w:t>
      </w:r>
    </w:p>
    <w:p>
      <w:r>
        <w:rPr>
          <w:color w:val="F79646"/>
          <w:sz w:val="28"/>
        </w:rPr>
        <w:br/>
        <w:t>Solution</w:t>
      </w:r>
    </w:p>
    <w:p>
      <w:r>
        <w:t>Download and apply the upgrade from:</w:t>
        <w:br/>
        <w:t>http://ftp.openssl.org/source/openssl-1.0.1r.tar.gz</w:t>
        <w:br/>
        <w:t>Upgrade to version 1.0.1r of</w:t>
        <w:br/>
        <w:t>OpenSSL</w:t>
        <w:br/>
        <w:t>http://www.openssl.org</w:t>
        <w:br/>
        <w:t>OpenSSL's website</w:t>
        <w:br/>
        <w:t>http://ftp.openssl.org/source/openssl-1.0.1r.tar.gz</w:t>
        <w:br/>
        <w:t>Download and apply the upgrade from:</w:t>
        <w:br/>
        <w:t>http://ftp.openssl.org/source/openssl-1.0.2f.tar.gz</w:t>
        <w:br/>
        <w:t>Upgrade to version 1.0.2f of</w:t>
        <w:br/>
        <w:t>OpenSSL</w:t>
        <w:br/>
        <w:t>http://www.openssl.org</w:t>
        <w:br/>
        <w:t>OpenSSL's website</w:t>
        <w:br/>
        <w:t>http://ftp.openssl.org/source/openssl-1.0.2f.tar.gz</w:t>
      </w:r>
    </w:p>
    <w:p>
      <w:r>
        <w:rPr>
          <w:color w:val="F79646"/>
          <w:sz w:val="28"/>
        </w:rPr>
        <w:br/>
        <w:t>CVSS (Base Score)</w:t>
      </w:r>
    </w:p>
    <w:p>
      <w:r>
        <w:t>4.3</w:t>
        <w:tab/>
        <w:tab/>
        <w:t>AV:N/AC:M/Au:N/C:P/I:N/A:N</w:t>
      </w:r>
    </w:p>
    <w:p>
      <w:r>
        <w:rPr>
          <w:color w:val="F79646"/>
          <w:sz w:val="28"/>
        </w:rPr>
        <w:br/>
        <w:t>References</w:t>
      </w:r>
    </w:p>
    <w:p>
      <w:pPr>
        <w:pStyle w:val="NoSpacing"/>
      </w:pPr>
      <w:r>
        <w:rPr>
          <w:b/>
        </w:rPr>
        <w:t>BID</w:t>
      </w:r>
    </w:p>
    <w:p>
      <w:pPr>
        <w:pStyle w:val="NoSpacing"/>
      </w:pPr>
      <w:r>
        <w:tab/>
        <w:t>82237</w:t>
      </w:r>
    </w:p>
    <w:p>
      <w:pPr>
        <w:pStyle w:val="NoSpacing"/>
      </w:pPr>
      <w:r>
        <w:tab/>
        <w:t>91787</w:t>
      </w:r>
    </w:p>
    <w:p>
      <w:pPr>
        <w:pStyle w:val="NoSpacing"/>
      </w:pPr>
      <w:r>
        <w:rPr>
          <w:b/>
        </w:rPr>
        <w:br/>
        <w:t>CERT</w:t>
      </w:r>
    </w:p>
    <w:p>
      <w:pPr>
        <w:pStyle w:val="NoSpacing"/>
      </w:pPr>
      <w:r>
        <w:tab/>
        <w:t>257823</w:t>
      </w:r>
    </w:p>
    <w:p>
      <w:pPr>
        <w:pStyle w:val="NoSpacing"/>
      </w:pPr>
      <w:r>
        <w:rPr>
          <w:b/>
        </w:rPr>
        <w:br/>
        <w:t>CVE</w:t>
      </w:r>
    </w:p>
    <w:p>
      <w:pPr>
        <w:pStyle w:val="NoSpacing"/>
      </w:pPr>
      <w:r>
        <w:tab/>
        <w:t>CVE-2015-3197</w:t>
      </w:r>
    </w:p>
    <w:p>
      <w:r>
        <w:rPr>
          <w:color w:val="F79646"/>
          <w:sz w:val="28"/>
        </w:rPr>
        <w:br/>
        <w:t>References Links</w:t>
      </w:r>
    </w:p>
    <w:p>
      <w:pPr>
        <w:pStyle w:val="NoSpacing"/>
      </w:pPr>
      <w:r>
        <w:t>https://www.openssl.org/news/secadv/20160128.txt</w:t>
      </w:r>
    </w:p>
    <w:p>
      <w:pPr>
        <w:pStyle w:val="NoSpacing"/>
      </w:pPr>
      <w:r>
        <w:rPr>
          <w:color w:val="F79646"/>
          <w:sz w:val="28"/>
        </w:rPr>
        <w:br/>
        <w:t>Pci</w:t>
      </w:r>
    </w:p>
    <w:p>
      <w:r>
        <w:t>3, fail</w:t>
      </w:r>
    </w:p>
    <w:p>
      <w:pPr>
        <w:pStyle w:val="NoSpacing"/>
      </w:pPr>
      <w:r>
        <w:rPr>
          <w:color w:val="F79646"/>
          <w:sz w:val="28"/>
        </w:rPr>
        <w:br/>
        <w:t>Tag</w:t>
      </w:r>
    </w:p>
    <w:p>
      <w:r>
        <w:t>HTTP, OpenSSL, Web</w:t>
      </w:r>
    </w:p>
    <w:p>
      <w:pPr>
        <w:pStyle w:val="Heading2"/>
      </w:pPr>
      <w:r>
        <w:rPr>
          <w:color w:val="F79646"/>
          <w:sz w:val="32"/>
        </w:rPr>
        <w:br/>
        <w:t>OpenSSL DH small subgroups (CVE-2016-0701)</w:t>
      </w:r>
      <w:r>
        <w:rPr>
          <w:color w:val="C00000"/>
          <w:sz w:val="22"/>
        </w:rPr>
        <w:tab/>
        <w:t>Severity: 3</w:t>
      </w:r>
    </w:p>
    <w:p>
      <w:pPr>
        <w:jc w:val="right"/>
      </w:pPr>
      <w:r>
        <w:rPr>
          <w:color w:val="F79646"/>
          <w:sz w:val="22"/>
        </w:rPr>
        <w:t>80/tcp</w:t>
      </w:r>
      <w:r>
        <w:rPr>
          <w:color w:val="000000"/>
        </w:rPr>
        <w:t xml:space="preserve"> | </w:t>
      </w:r>
      <w:r>
        <w:rPr>
          <w:color w:val="F79646"/>
          <w:sz w:val="22"/>
        </w:rPr>
        <w:t>443/tcp</w:t>
      </w:r>
    </w:p>
    <w:p>
      <w:r>
        <w:rPr>
          <w:color w:val="F79646"/>
          <w:sz w:val="28"/>
        </w:rPr>
        <w:t>Description</w:t>
      </w:r>
    </w:p>
    <w:p>
      <w:r>
        <w:t xml:space="preserve">   The DH_check_pub_key function in crypto/dh/dh_check.c in OpenSSL 1.0.2 before 1.0.2f does not ensure that prime numbers are appropriate for Diffie-Hellman (DH) key exchange, which makes it easier for remote attackers to discover a private DH exponent by making multiple handshakes with a peer that chose an inappropriate number, as demonstrated by a number in an X9.42 file.</w:t>
      </w:r>
    </w:p>
    <w:p>
      <w:r>
        <w:rPr>
          <w:color w:val="F79646"/>
          <w:sz w:val="28"/>
        </w:rPr>
        <w:br/>
        <w:t>Solution</w:t>
      </w:r>
    </w:p>
    <w:p>
      <w:r>
        <w:t>Download and apply the upgrade from:</w:t>
        <w:br/>
        <w:t>http://ftp.openssl.org/source/openssl-1.0.2f.tar.gz</w:t>
        <w:br/>
        <w:t>Upgrade to version 1.0.2f of</w:t>
        <w:br/>
        <w:t>OpenSSL</w:t>
        <w:br/>
        <w:t>http://www.openssl.org</w:t>
        <w:br/>
        <w:t>OpenSSL's website</w:t>
        <w:br/>
        <w:t>http://ftp.openssl.org/source/openssl-1.0.2f.tar.gz</w:t>
      </w:r>
    </w:p>
    <w:p>
      <w:r>
        <w:rPr>
          <w:color w:val="F79646"/>
          <w:sz w:val="28"/>
        </w:rPr>
        <w:br/>
        <w:t>CVSS (Base Score)</w:t>
      </w:r>
    </w:p>
    <w:p>
      <w:r>
        <w:t>2.6</w:t>
        <w:tab/>
        <w:tab/>
        <w:t>AV:N/AC:H/Au:N/C:P/I:N/A:N</w:t>
      </w:r>
    </w:p>
    <w:p>
      <w:r>
        <w:rPr>
          <w:color w:val="F79646"/>
          <w:sz w:val="28"/>
        </w:rPr>
        <w:br/>
        <w:t>References</w:t>
      </w:r>
    </w:p>
    <w:p>
      <w:pPr>
        <w:pStyle w:val="NoSpacing"/>
      </w:pPr>
      <w:r>
        <w:rPr>
          <w:b/>
        </w:rPr>
        <w:t>BID</w:t>
      </w:r>
    </w:p>
    <w:p>
      <w:pPr>
        <w:pStyle w:val="NoSpacing"/>
      </w:pPr>
      <w:r>
        <w:tab/>
        <w:t>82233</w:t>
      </w:r>
    </w:p>
    <w:p>
      <w:pPr>
        <w:pStyle w:val="NoSpacing"/>
      </w:pPr>
      <w:r>
        <w:tab/>
        <w:t>91787</w:t>
      </w:r>
    </w:p>
    <w:p>
      <w:pPr>
        <w:pStyle w:val="NoSpacing"/>
      </w:pPr>
      <w:r>
        <w:rPr>
          <w:b/>
        </w:rPr>
        <w:br/>
        <w:t>CERT</w:t>
      </w:r>
    </w:p>
    <w:p>
      <w:pPr>
        <w:pStyle w:val="NoSpacing"/>
      </w:pPr>
      <w:r>
        <w:tab/>
        <w:t>257823</w:t>
      </w:r>
    </w:p>
    <w:p>
      <w:pPr>
        <w:pStyle w:val="NoSpacing"/>
      </w:pPr>
      <w:r>
        <w:rPr>
          <w:b/>
        </w:rPr>
        <w:br/>
        <w:t>CVE</w:t>
      </w:r>
    </w:p>
    <w:p>
      <w:pPr>
        <w:pStyle w:val="NoSpacing"/>
      </w:pPr>
      <w:r>
        <w:tab/>
        <w:t>CVE-2016-0701</w:t>
      </w:r>
    </w:p>
    <w:p>
      <w:r>
        <w:rPr>
          <w:color w:val="F79646"/>
          <w:sz w:val="28"/>
        </w:rPr>
        <w:br/>
        <w:t>References Links</w:t>
      </w:r>
    </w:p>
    <w:p>
      <w:pPr>
        <w:pStyle w:val="NoSpacing"/>
      </w:pPr>
      <w:r>
        <w:t>https://www.openssl.org/news/secadv/20160128.txt</w:t>
      </w:r>
    </w:p>
    <w:p>
      <w:pPr>
        <w:pStyle w:val="NoSpacing"/>
      </w:pPr>
      <w:r>
        <w:rPr>
          <w:color w:val="F79646"/>
          <w:sz w:val="28"/>
        </w:rPr>
        <w:br/>
        <w:t>Pci</w:t>
      </w:r>
    </w:p>
    <w:p>
      <w:r>
        <w:t>2, pass</w:t>
      </w:r>
    </w:p>
    <w:p>
      <w:pPr>
        <w:pStyle w:val="NoSpacing"/>
      </w:pPr>
      <w:r>
        <w:rPr>
          <w:color w:val="F79646"/>
          <w:sz w:val="28"/>
        </w:rPr>
        <w:br/>
        <w:t>Tag</w:t>
      </w:r>
    </w:p>
    <w:p>
      <w:r>
        <w:t>HTTP, OpenSSL, Web</w:t>
      </w:r>
    </w:p>
    <w:p>
      <w:pPr>
        <w:pStyle w:val="Heading2"/>
      </w:pPr>
      <w:r>
        <w:rPr>
          <w:color w:val="F79646"/>
          <w:sz w:val="32"/>
        </w:rPr>
        <w:br/>
        <w:t>OpenSSL Side channel attack on modular exponentiation (CVE-2016-0702)</w:t>
      </w:r>
      <w:r>
        <w:rPr>
          <w:color w:val="C00000"/>
          <w:sz w:val="22"/>
        </w:rPr>
        <w:tab/>
        <w:t>Severity: 2</w:t>
      </w:r>
    </w:p>
    <w:p>
      <w:pPr>
        <w:jc w:val="right"/>
      </w:pPr>
      <w:r>
        <w:rPr>
          <w:color w:val="F79646"/>
          <w:sz w:val="22"/>
        </w:rPr>
        <w:t>80/tcp</w:t>
      </w:r>
      <w:r>
        <w:rPr>
          <w:color w:val="000000"/>
        </w:rPr>
        <w:t xml:space="preserve"> | </w:t>
      </w:r>
      <w:r>
        <w:rPr>
          <w:color w:val="F79646"/>
          <w:sz w:val="22"/>
        </w:rPr>
        <w:t>443/tcp</w:t>
      </w:r>
    </w:p>
    <w:p>
      <w:r>
        <w:rPr>
          <w:color w:val="F79646"/>
          <w:sz w:val="28"/>
        </w:rPr>
        <w:t>Description</w:t>
      </w:r>
    </w:p>
    <w:p>
      <w:r>
        <w:t xml:space="preserve">   The MOD_EXP_CTIME_COPY_FROM_PREBUF function in crypto/bn/bn_exp.c in OpenSSL 1.0.1 before 1.0.1s and 1.0.2 before 1.0.2g does not properly consider cache-bank access times during modular exponentiation, which makes it easier for local users to discover RSA keys by running a crafted application on the same Intel Sandy Bridge CPU core as a victim and leveraging cache-bank conflicts, aka a "CacheBleed" attack.</w:t>
      </w:r>
    </w:p>
    <w:p>
      <w:r>
        <w:rPr>
          <w:color w:val="F79646"/>
          <w:sz w:val="28"/>
        </w:rPr>
        <w:br/>
        <w:t>Solution</w:t>
      </w:r>
    </w:p>
    <w:p>
      <w:r>
        <w:t>Download and apply the upgrade from:</w:t>
        <w:br/>
        <w:t>http://ftp.openssl.org/source/openssl-1.0.1s.tar.gz</w:t>
        <w:br/>
        <w:t>Upgrade to version 1.0.1s of</w:t>
        <w:br/>
        <w:t>OpenSSL</w:t>
        <w:br/>
        <w:t>http://www.openssl.org</w:t>
        <w:br/>
        <w:t>OpenSSL's website</w:t>
        <w:br/>
        <w:t>http://ftp.openssl.org/source/openssl-1.0.1s.tar.gz</w:t>
        <w:br/>
        <w:t>Download and apply the upgrade from:</w:t>
        <w:br/>
        <w:t>http://ftp.openssl.org/source/openssl-1.0.2g.tar.gz</w:t>
        <w:br/>
        <w:t>Upgrade to version 1.0.2g of</w:t>
        <w:br/>
        <w:t>OpenSSL</w:t>
        <w:br/>
        <w:t>http://www.openssl.org</w:t>
        <w:br/>
        <w:t>OpenSSL's website</w:t>
        <w:br/>
        <w:t>http://ftp.openssl.org/source/openssl-1.0.2g.tar.gz</w:t>
      </w:r>
    </w:p>
    <w:p>
      <w:r>
        <w:rPr>
          <w:color w:val="F79646"/>
          <w:sz w:val="28"/>
        </w:rPr>
        <w:br/>
        <w:t>CVSS (Base Score)</w:t>
      </w:r>
    </w:p>
    <w:p>
      <w:r>
        <w:t>1.9</w:t>
        <w:tab/>
        <w:tab/>
        <w:t>AV:L/AC:M/Au:N/C:P/I:N/A:N</w:t>
      </w:r>
    </w:p>
    <w:p>
      <w:r>
        <w:rPr>
          <w:color w:val="F79646"/>
          <w:sz w:val="28"/>
        </w:rPr>
        <w:br/>
        <w:t>References</w:t>
      </w:r>
    </w:p>
    <w:p>
      <w:pPr>
        <w:pStyle w:val="NoSpacing"/>
      </w:pPr>
      <w:r>
        <w:rPr>
          <w:b/>
        </w:rPr>
        <w:t>CVE</w:t>
      </w:r>
    </w:p>
    <w:p>
      <w:pPr>
        <w:pStyle w:val="NoSpacing"/>
      </w:pPr>
      <w:r>
        <w:tab/>
        <w:t>CVE-2016-0702</w:t>
      </w:r>
    </w:p>
    <w:p>
      <w:pPr>
        <w:pStyle w:val="NoSpacing"/>
      </w:pPr>
      <w:r>
        <w:rPr>
          <w:b/>
        </w:rPr>
        <w:br/>
        <w:t>DEBIAN</w:t>
      </w:r>
    </w:p>
    <w:p>
      <w:pPr>
        <w:pStyle w:val="NoSpacing"/>
      </w:pPr>
      <w:r>
        <w:tab/>
        <w:t>DSA-3500</w:t>
      </w:r>
    </w:p>
    <w:p>
      <w:r>
        <w:rPr>
          <w:color w:val="F79646"/>
          <w:sz w:val="28"/>
        </w:rPr>
        <w:br/>
        <w:t>References Links</w:t>
      </w:r>
    </w:p>
    <w:p>
      <w:pPr>
        <w:pStyle w:val="NoSpacing"/>
      </w:pPr>
      <w:r>
        <w:t>https://www.openssl.org/news/secadv/20160301.txt</w:t>
      </w:r>
    </w:p>
    <w:p>
      <w:pPr>
        <w:pStyle w:val="NoSpacing"/>
      </w:pPr>
      <w:r>
        <w:rPr>
          <w:color w:val="F79646"/>
          <w:sz w:val="28"/>
        </w:rPr>
        <w:br/>
        <w:t>Pci</w:t>
      </w:r>
    </w:p>
    <w:p>
      <w:r>
        <w:t>1, pass</w:t>
      </w:r>
    </w:p>
    <w:p>
      <w:pPr>
        <w:pStyle w:val="NoSpacing"/>
      </w:pPr>
      <w:r>
        <w:rPr>
          <w:color w:val="F79646"/>
          <w:sz w:val="28"/>
        </w:rPr>
        <w:br/>
        <w:t>Tag</w:t>
      </w:r>
    </w:p>
    <w:p>
      <w:r>
        <w:t>HTTP, OpenSSL, Web</w:t>
      </w:r>
    </w:p>
    <w:p>
      <w:pPr>
        <w:pStyle w:val="Heading2"/>
      </w:pPr>
      <w:r>
        <w:rPr>
          <w:color w:val="F79646"/>
          <w:sz w:val="32"/>
        </w:rPr>
        <w:br/>
        <w:t>OpenSSL Double-free in DSA code (CVE-2016-0705)</w:t>
      </w:r>
      <w:r>
        <w:rPr>
          <w:color w:val="C00000"/>
          <w:sz w:val="22"/>
        </w:rPr>
        <w:tab/>
        <w:t>Severity: 10</w:t>
      </w:r>
    </w:p>
    <w:p>
      <w:pPr>
        <w:jc w:val="right"/>
      </w:pPr>
      <w:r>
        <w:rPr>
          <w:color w:val="F79646"/>
          <w:sz w:val="22"/>
        </w:rPr>
        <w:t>80/tcp</w:t>
      </w:r>
      <w:r>
        <w:rPr>
          <w:color w:val="000000"/>
        </w:rPr>
        <w:t xml:space="preserve"> | </w:t>
      </w:r>
      <w:r>
        <w:rPr>
          <w:color w:val="F79646"/>
          <w:sz w:val="22"/>
        </w:rPr>
        <w:t>443/tcp</w:t>
      </w:r>
    </w:p>
    <w:p>
      <w:r>
        <w:rPr>
          <w:color w:val="F79646"/>
          <w:sz w:val="28"/>
        </w:rPr>
        <w:t>Description</w:t>
      </w:r>
    </w:p>
    <w:p>
      <w:r>
        <w:t xml:space="preserve">   Double free vulnerability in the dsa_priv_decode function in crypto/dsa/dsa_ameth.c in OpenSSL 1.0.1 before 1.0.1s and 1.0.2 before 1.0.2g allows remote attackers to cause a denial of service (memory corruption) or possibly have unspecified other impact via a malformed DSA private key.</w:t>
      </w:r>
    </w:p>
    <w:p>
      <w:r>
        <w:rPr>
          <w:color w:val="F79646"/>
          <w:sz w:val="28"/>
        </w:rPr>
        <w:br/>
        <w:t>Solution</w:t>
      </w:r>
    </w:p>
    <w:p>
      <w:r>
        <w:t>Download and apply the upgrade from:</w:t>
        <w:br/>
        <w:t>http://ftp.openssl.org/source/openssl-1.0.1s.tar.gz</w:t>
        <w:br/>
        <w:t>Upgrade to version 1.0.1s of</w:t>
        <w:br/>
        <w:t>OpenSSL</w:t>
        <w:br/>
        <w:t>http://www.openssl.org</w:t>
        <w:br/>
        <w:t>OpenSSL's website</w:t>
        <w:br/>
        <w:t>http://ftp.openssl.org/source/openssl-1.0.1s.tar.gz</w:t>
        <w:br/>
        <w:t>Download and apply the upgrade from:</w:t>
        <w:br/>
        <w:t>http://ftp.openssl.org/source/openssl-1.0.2g.tar.gz</w:t>
        <w:br/>
        <w:t>Upgrade to version 1.0.2g of</w:t>
        <w:br/>
        <w:t>OpenSSL</w:t>
        <w:br/>
        <w:t>http://www.openssl.org</w:t>
        <w:br/>
        <w:t>OpenSSL's website</w:t>
        <w:br/>
        <w:t>http://ftp.openssl.org/source/openssl-1.0.2g.tar.gz</w:t>
      </w:r>
    </w:p>
    <w:p>
      <w:r>
        <w:rPr>
          <w:color w:val="F79646"/>
          <w:sz w:val="28"/>
        </w:rPr>
        <w:br/>
        <w:t>CVSS (Base Score)</w:t>
      </w:r>
    </w:p>
    <w:p>
      <w:r>
        <w:t>10.0</w:t>
        <w:tab/>
        <w:tab/>
        <w:t>AV:N/AC:L/Au:N/C:C/I:C/A:C</w:t>
      </w:r>
    </w:p>
    <w:p>
      <w:r>
        <w:rPr>
          <w:color w:val="F79646"/>
          <w:sz w:val="28"/>
        </w:rPr>
        <w:br/>
        <w:t>References</w:t>
      </w:r>
    </w:p>
    <w:p>
      <w:pPr>
        <w:pStyle w:val="NoSpacing"/>
      </w:pPr>
      <w:r>
        <w:rPr>
          <w:b/>
        </w:rPr>
        <w:t>BID</w:t>
      </w:r>
    </w:p>
    <w:p>
      <w:pPr>
        <w:pStyle w:val="NoSpacing"/>
      </w:pPr>
      <w:r>
        <w:tab/>
        <w:t>83754</w:t>
      </w:r>
    </w:p>
    <w:p>
      <w:pPr>
        <w:pStyle w:val="NoSpacing"/>
      </w:pPr>
      <w:r>
        <w:tab/>
        <w:t>91787</w:t>
      </w:r>
    </w:p>
    <w:p>
      <w:pPr>
        <w:pStyle w:val="NoSpacing"/>
      </w:pPr>
      <w:r>
        <w:rPr>
          <w:b/>
        </w:rPr>
        <w:br/>
        <w:t>CVE</w:t>
      </w:r>
    </w:p>
    <w:p>
      <w:pPr>
        <w:pStyle w:val="NoSpacing"/>
      </w:pPr>
      <w:r>
        <w:tab/>
        <w:t>CVE-2016-0705</w:t>
      </w:r>
    </w:p>
    <w:p>
      <w:pPr>
        <w:pStyle w:val="NoSpacing"/>
      </w:pPr>
      <w:r>
        <w:rPr>
          <w:b/>
        </w:rPr>
        <w:br/>
        <w:t>DEBIAN</w:t>
      </w:r>
    </w:p>
    <w:p>
      <w:pPr>
        <w:pStyle w:val="NoSpacing"/>
      </w:pPr>
      <w:r>
        <w:tab/>
        <w:t>DSA-3500</w:t>
      </w:r>
    </w:p>
    <w:p>
      <w:r>
        <w:rPr>
          <w:color w:val="F79646"/>
          <w:sz w:val="28"/>
        </w:rPr>
        <w:br/>
        <w:t>References Links</w:t>
      </w:r>
    </w:p>
    <w:p>
      <w:pPr>
        <w:pStyle w:val="NoSpacing"/>
      </w:pPr>
      <w:r>
        <w:t>https://www.openssl.org/news/secadv/20160301.txt</w:t>
      </w:r>
    </w:p>
    <w:p>
      <w:pPr>
        <w:pStyle w:val="NoSpacing"/>
      </w:pPr>
      <w:r>
        <w:rPr>
          <w:color w:val="F79646"/>
          <w:sz w:val="28"/>
        </w:rPr>
        <w:br/>
        <w:t>Pci</w:t>
      </w:r>
    </w:p>
    <w:p>
      <w:r>
        <w:t>5, fail</w:t>
      </w:r>
    </w:p>
    <w:p>
      <w:pPr>
        <w:pStyle w:val="NoSpacing"/>
      </w:pPr>
      <w:r>
        <w:rPr>
          <w:color w:val="F79646"/>
          <w:sz w:val="28"/>
        </w:rPr>
        <w:br/>
        <w:t>Tag</w:t>
      </w:r>
    </w:p>
    <w:p>
      <w:r>
        <w:t>Denial of Service, HTTP, OpenSSL, Web</w:t>
      </w:r>
    </w:p>
    <w:p>
      <w:pPr>
        <w:pStyle w:val="Heading2"/>
      </w:pPr>
      <w:r>
        <w:rPr>
          <w:color w:val="F79646"/>
          <w:sz w:val="32"/>
        </w:rPr>
        <w:br/>
        <w:t>OpenSSL BN_hex2bn/BN_dec2bn NULL pointer deref/heap corruption (CVE-2016-0797)</w:t>
      </w:r>
      <w:r>
        <w:rPr>
          <w:color w:val="C00000"/>
          <w:sz w:val="22"/>
        </w:rPr>
        <w:tab/>
        <w:t>Severity: 5</w:t>
      </w:r>
    </w:p>
    <w:p>
      <w:pPr>
        <w:jc w:val="right"/>
      </w:pPr>
      <w:r>
        <w:rPr>
          <w:color w:val="F79646"/>
          <w:sz w:val="22"/>
        </w:rPr>
        <w:t>80/tcp</w:t>
      </w:r>
      <w:r>
        <w:rPr>
          <w:color w:val="000000"/>
        </w:rPr>
        <w:t xml:space="preserve"> | </w:t>
      </w:r>
      <w:r>
        <w:rPr>
          <w:color w:val="F79646"/>
          <w:sz w:val="22"/>
        </w:rPr>
        <w:t>443/tcp</w:t>
      </w:r>
    </w:p>
    <w:p>
      <w:r>
        <w:rPr>
          <w:color w:val="F79646"/>
          <w:sz w:val="28"/>
        </w:rPr>
        <w:t>Description</w:t>
      </w:r>
    </w:p>
    <w:p>
      <w:r>
        <w:t xml:space="preserve">   Multiple integer overflows in OpenSSL 1.0.1 before 1.0.1s and 1.0.2 before 1.0.2g allow remote attackers to cause a denial of service (heap memory corruption or NULL pointer dereference) or possibly have unspecified other impact via a long digit string that is mishandled by the (1) BN_dec2bn or (2) BN_hex2bn function, related to crypto/bn/bn.h and crypto/bn/bn_print.c.</w:t>
      </w:r>
    </w:p>
    <w:p>
      <w:r>
        <w:rPr>
          <w:color w:val="F79646"/>
          <w:sz w:val="28"/>
        </w:rPr>
        <w:br/>
        <w:t>Solution</w:t>
      </w:r>
    </w:p>
    <w:p>
      <w:r>
        <w:t>Download and apply the upgrade from:</w:t>
        <w:br/>
        <w:t>http://ftp.openssl.org/source/openssl-1.0.1s.tar.gz</w:t>
        <w:br/>
        <w:t>Upgrade to version 1.0.1s of</w:t>
        <w:br/>
        <w:t>OpenSSL</w:t>
        <w:br/>
        <w:t>http://www.openssl.org</w:t>
        <w:br/>
        <w:t>OpenSSL's website</w:t>
        <w:br/>
        <w:t>http://ftp.openssl.org/source/openssl-1.0.1s.tar.gz</w:t>
        <w:br/>
        <w:t>Download and apply the upgrade from:</w:t>
        <w:br/>
        <w:t>http://ftp.openssl.org/source/openssl-1.0.2g.tar.gz</w:t>
        <w:br/>
        <w:t>Upgrade to version 1.0.2g of</w:t>
        <w:br/>
        <w:t>OpenSSL</w:t>
        <w:br/>
        <w:t>http://www.openssl.org</w:t>
        <w:br/>
        <w:t>OpenSSL's website</w:t>
        <w:br/>
        <w:t>http://ftp.openssl.org/source/openssl-1.0.2g.tar.gz</w:t>
      </w:r>
    </w:p>
    <w:p>
      <w:r>
        <w:rPr>
          <w:color w:val="F79646"/>
          <w:sz w:val="28"/>
        </w:rPr>
        <w:br/>
        <w:t>CVSS (Base Score)</w:t>
      </w:r>
    </w:p>
    <w:p>
      <w:r>
        <w:t>5.0</w:t>
        <w:tab/>
        <w:tab/>
        <w:t>AV:N/AC:L/Au:N/C:N/I:N/A:P</w:t>
      </w:r>
    </w:p>
    <w:p>
      <w:r>
        <w:rPr>
          <w:color w:val="F79646"/>
          <w:sz w:val="28"/>
        </w:rPr>
        <w:br/>
        <w:t>References</w:t>
      </w:r>
    </w:p>
    <w:p>
      <w:pPr>
        <w:pStyle w:val="NoSpacing"/>
      </w:pPr>
      <w:r>
        <w:rPr>
          <w:b/>
        </w:rPr>
        <w:t>BID</w:t>
      </w:r>
    </w:p>
    <w:p>
      <w:pPr>
        <w:pStyle w:val="NoSpacing"/>
      </w:pPr>
      <w:r>
        <w:tab/>
        <w:t>83763</w:t>
      </w:r>
    </w:p>
    <w:p>
      <w:pPr>
        <w:pStyle w:val="NoSpacing"/>
      </w:pPr>
      <w:r>
        <w:tab/>
        <w:t>91787</w:t>
      </w:r>
    </w:p>
    <w:p>
      <w:pPr>
        <w:pStyle w:val="NoSpacing"/>
      </w:pPr>
      <w:r>
        <w:rPr>
          <w:b/>
        </w:rPr>
        <w:br/>
        <w:t>CVE</w:t>
      </w:r>
    </w:p>
    <w:p>
      <w:pPr>
        <w:pStyle w:val="NoSpacing"/>
      </w:pPr>
      <w:r>
        <w:tab/>
        <w:t>CVE-2016-0797</w:t>
      </w:r>
    </w:p>
    <w:p>
      <w:pPr>
        <w:pStyle w:val="NoSpacing"/>
      </w:pPr>
      <w:r>
        <w:rPr>
          <w:b/>
        </w:rPr>
        <w:br/>
        <w:t>DEBIAN</w:t>
      </w:r>
    </w:p>
    <w:p>
      <w:pPr>
        <w:pStyle w:val="NoSpacing"/>
      </w:pPr>
      <w:r>
        <w:tab/>
        <w:t>DSA-3500</w:t>
      </w:r>
    </w:p>
    <w:p>
      <w:r>
        <w:rPr>
          <w:color w:val="F79646"/>
          <w:sz w:val="28"/>
        </w:rPr>
        <w:br/>
        <w:t>References Links</w:t>
      </w:r>
    </w:p>
    <w:p>
      <w:pPr>
        <w:pStyle w:val="NoSpacing"/>
      </w:pPr>
      <w:r>
        <w:t>https://www.openssl.org/news/secadv/20160301.txt</w:t>
      </w:r>
    </w:p>
    <w:p>
      <w:pPr>
        <w:pStyle w:val="NoSpacing"/>
      </w:pPr>
      <w:r>
        <w:rPr>
          <w:color w:val="F79646"/>
          <w:sz w:val="28"/>
        </w:rPr>
        <w:br/>
        <w:t>Pci</w:t>
      </w:r>
    </w:p>
    <w:p>
      <w:r>
        <w:t>2, pass</w:t>
      </w:r>
    </w:p>
    <w:p>
      <w:pPr>
        <w:pStyle w:val="NoSpacing"/>
      </w:pPr>
      <w:r>
        <w:rPr>
          <w:color w:val="F79646"/>
          <w:sz w:val="28"/>
        </w:rPr>
        <w:br/>
        <w:t>Tag</w:t>
      </w:r>
    </w:p>
    <w:p>
      <w:r>
        <w:t>Denial of Service, HTTP, OpenSSL, Web</w:t>
      </w:r>
    </w:p>
    <w:p>
      <w:pPr>
        <w:pStyle w:val="Heading2"/>
      </w:pPr>
      <w:r>
        <w:rPr>
          <w:color w:val="F79646"/>
          <w:sz w:val="32"/>
        </w:rPr>
        <w:br/>
        <w:t>OpenSSL Memory leak in SRP database lookups (CVE-2016-0798)</w:t>
      </w:r>
      <w:r>
        <w:rPr>
          <w:color w:val="C00000"/>
          <w:sz w:val="22"/>
        </w:rPr>
        <w:tab/>
        <w:t>Severity: 8</w:t>
      </w:r>
    </w:p>
    <w:p>
      <w:pPr>
        <w:jc w:val="right"/>
      </w:pPr>
      <w:r>
        <w:rPr>
          <w:color w:val="F79646"/>
          <w:sz w:val="22"/>
        </w:rPr>
        <w:t>80/tcp</w:t>
      </w:r>
      <w:r>
        <w:rPr>
          <w:color w:val="000000"/>
        </w:rPr>
        <w:t xml:space="preserve"> | </w:t>
      </w:r>
      <w:r>
        <w:rPr>
          <w:color w:val="F79646"/>
          <w:sz w:val="22"/>
        </w:rPr>
        <w:t>443/tcp</w:t>
      </w:r>
    </w:p>
    <w:p>
      <w:r>
        <w:rPr>
          <w:color w:val="F79646"/>
          <w:sz w:val="28"/>
        </w:rPr>
        <w:t>Description</w:t>
      </w:r>
    </w:p>
    <w:p>
      <w:r>
        <w:t xml:space="preserve">   Memory leak in the SRP_VBASE_get_by_user implementation in OpenSSL 1.0.1 before 1.0.1s and 1.0.2 before 1.0.2g allows remote attackers to cause a denial of service (memory consumption) by providing an invalid username in a connection attempt, related to apps/s_server.c and crypto/srp/srp_vfy.c.</w:t>
      </w:r>
    </w:p>
    <w:p>
      <w:r>
        <w:rPr>
          <w:color w:val="F79646"/>
          <w:sz w:val="28"/>
        </w:rPr>
        <w:br/>
        <w:t>Solution</w:t>
      </w:r>
    </w:p>
    <w:p>
      <w:r>
        <w:t>Download and apply the upgrade from:</w:t>
        <w:br/>
        <w:t>http://ftp.openssl.org/source/openssl-1.0.1s.tar.gz</w:t>
        <w:br/>
        <w:t>Upgrade to version 1.0.1s of</w:t>
        <w:br/>
        <w:t>OpenSSL</w:t>
        <w:br/>
        <w:t>http://www.openssl.org</w:t>
        <w:br/>
        <w:t>OpenSSL's website</w:t>
        <w:br/>
        <w:t>http://ftp.openssl.org/source/openssl-1.0.1s.tar.gz</w:t>
        <w:br/>
        <w:t>Download and apply the upgrade from:</w:t>
        <w:br/>
        <w:t>http://ftp.openssl.org/source/openssl-1.0.2g.tar.gz</w:t>
        <w:br/>
        <w:t>Upgrade to version 1.0.2g of</w:t>
        <w:br/>
        <w:t>OpenSSL</w:t>
        <w:br/>
        <w:t>http://www.openssl.org</w:t>
        <w:br/>
        <w:t>OpenSSL's website</w:t>
        <w:br/>
        <w:t>http://ftp.openssl.org/source/openssl-1.0.2g.tar.gz</w:t>
      </w:r>
    </w:p>
    <w:p>
      <w:r>
        <w:rPr>
          <w:color w:val="F79646"/>
          <w:sz w:val="28"/>
        </w:rPr>
        <w:br/>
        <w:t>CVSS (Base Score)</w:t>
      </w:r>
    </w:p>
    <w:p>
      <w:r>
        <w:t>7.8</w:t>
        <w:tab/>
        <w:tab/>
        <w:t>AV:N/AC:L/Au:N/C:N/I:N/A:C</w:t>
      </w:r>
    </w:p>
    <w:p>
      <w:r>
        <w:rPr>
          <w:color w:val="F79646"/>
          <w:sz w:val="28"/>
        </w:rPr>
        <w:br/>
        <w:t>References</w:t>
      </w:r>
    </w:p>
    <w:p>
      <w:pPr>
        <w:pStyle w:val="NoSpacing"/>
      </w:pPr>
      <w:r>
        <w:rPr>
          <w:b/>
        </w:rPr>
        <w:t>BID</w:t>
      </w:r>
    </w:p>
    <w:p>
      <w:pPr>
        <w:pStyle w:val="NoSpacing"/>
      </w:pPr>
      <w:r>
        <w:tab/>
        <w:t>83705</w:t>
      </w:r>
    </w:p>
    <w:p>
      <w:pPr>
        <w:pStyle w:val="NoSpacing"/>
      </w:pPr>
      <w:r>
        <w:tab/>
        <w:t>91787</w:t>
      </w:r>
    </w:p>
    <w:p>
      <w:pPr>
        <w:pStyle w:val="NoSpacing"/>
      </w:pPr>
      <w:r>
        <w:rPr>
          <w:b/>
        </w:rPr>
        <w:br/>
        <w:t>CVE</w:t>
      </w:r>
    </w:p>
    <w:p>
      <w:pPr>
        <w:pStyle w:val="NoSpacing"/>
      </w:pPr>
      <w:r>
        <w:tab/>
        <w:t>CVE-2016-0798</w:t>
      </w:r>
    </w:p>
    <w:p>
      <w:pPr>
        <w:pStyle w:val="NoSpacing"/>
      </w:pPr>
      <w:r>
        <w:rPr>
          <w:b/>
        </w:rPr>
        <w:br/>
        <w:t>DEBIAN</w:t>
      </w:r>
    </w:p>
    <w:p>
      <w:pPr>
        <w:pStyle w:val="NoSpacing"/>
      </w:pPr>
      <w:r>
        <w:tab/>
        <w:t>DSA-3500</w:t>
      </w:r>
    </w:p>
    <w:p>
      <w:r>
        <w:rPr>
          <w:color w:val="F79646"/>
          <w:sz w:val="28"/>
        </w:rPr>
        <w:br/>
        <w:t>References Links</w:t>
      </w:r>
    </w:p>
    <w:p>
      <w:pPr>
        <w:pStyle w:val="NoSpacing"/>
      </w:pPr>
      <w:r>
        <w:t>https://www.openssl.org/news/secadv/20160301.txt</w:t>
      </w:r>
    </w:p>
    <w:p>
      <w:pPr>
        <w:pStyle w:val="NoSpacing"/>
      </w:pPr>
      <w:r>
        <w:rPr>
          <w:color w:val="F79646"/>
          <w:sz w:val="28"/>
        </w:rPr>
        <w:br/>
        <w:t>Pci</w:t>
      </w:r>
    </w:p>
    <w:p>
      <w:r>
        <w:t>2, pass</w:t>
      </w:r>
    </w:p>
    <w:p>
      <w:pPr>
        <w:pStyle w:val="NoSpacing"/>
      </w:pPr>
      <w:r>
        <w:rPr>
          <w:color w:val="F79646"/>
          <w:sz w:val="28"/>
        </w:rPr>
        <w:br/>
        <w:t>Tag</w:t>
      </w:r>
    </w:p>
    <w:p>
      <w:r>
        <w:t>Denial of Service, HTTP, OpenSSL, Web</w:t>
      </w:r>
    </w:p>
    <w:p>
      <w:pPr>
        <w:pStyle w:val="Heading2"/>
      </w:pPr>
      <w:r>
        <w:rPr>
          <w:color w:val="F79646"/>
          <w:sz w:val="32"/>
        </w:rPr>
        <w:br/>
        <w:t>OpenSSL Fix memory issues in BIO_*printf functions (CVE-2016-0799)</w:t>
      </w:r>
      <w:r>
        <w:rPr>
          <w:color w:val="C00000"/>
          <w:sz w:val="22"/>
        </w:rPr>
        <w:tab/>
        <w:t>Severity: 10</w:t>
      </w:r>
    </w:p>
    <w:p>
      <w:pPr>
        <w:jc w:val="right"/>
      </w:pPr>
      <w:r>
        <w:rPr>
          <w:color w:val="F79646"/>
          <w:sz w:val="22"/>
        </w:rPr>
        <w:t>80/tcp</w:t>
      </w:r>
      <w:r>
        <w:rPr>
          <w:color w:val="000000"/>
        </w:rPr>
        <w:t xml:space="preserve"> | </w:t>
      </w:r>
      <w:r>
        <w:rPr>
          <w:color w:val="F79646"/>
          <w:sz w:val="22"/>
        </w:rPr>
        <w:t>443/tcp</w:t>
      </w:r>
    </w:p>
    <w:p>
      <w:r>
        <w:rPr>
          <w:color w:val="F79646"/>
          <w:sz w:val="28"/>
        </w:rPr>
        <w:t>Description</w:t>
      </w:r>
    </w:p>
    <w:p>
      <w:r>
        <w:t xml:space="preserve">   The fmtstr function in crypto/bio/b_print.c in OpenSSL 1.0.1 before 1.0.1s and 1.0.2 before 1.0.2g improperly calculates string lengths, which allows remote attackers to cause a denial of service (overflow and out-of-bounds read) or possibly have unspecified other impact via a long string, as demonstrated by a large amount of ASN.1 data, a different vulnerability than CVE-2016-2842.</w:t>
      </w:r>
    </w:p>
    <w:p>
      <w:r>
        <w:rPr>
          <w:color w:val="F79646"/>
          <w:sz w:val="28"/>
        </w:rPr>
        <w:br/>
        <w:t>Solution</w:t>
      </w:r>
    </w:p>
    <w:p>
      <w:r>
        <w:t>Download and apply the upgrade from:</w:t>
        <w:br/>
        <w:t>http://ftp.openssl.org/source/openssl-1.0.1s.tar.gz</w:t>
        <w:br/>
        <w:t>Upgrade to version 1.0.1s of</w:t>
        <w:br/>
        <w:t>OpenSSL</w:t>
        <w:br/>
        <w:t>http://www.openssl.org</w:t>
        <w:br/>
        <w:t>OpenSSL's website</w:t>
        <w:br/>
        <w:t>http://ftp.openssl.org/source/openssl-1.0.1s.tar.gz</w:t>
        <w:br/>
        <w:t>Download and apply the upgrade from:</w:t>
        <w:br/>
        <w:t>http://ftp.openssl.org/source/openssl-1.0.2g.tar.gz</w:t>
        <w:br/>
        <w:t>Upgrade to version 1.0.2g of</w:t>
        <w:br/>
        <w:t>OpenSSL</w:t>
        <w:br/>
        <w:t>http://www.openssl.org</w:t>
        <w:br/>
        <w:t>OpenSSL's website</w:t>
        <w:br/>
        <w:t>http://ftp.openssl.org/source/openssl-1.0.2g.tar.gz</w:t>
      </w:r>
    </w:p>
    <w:p>
      <w:r>
        <w:rPr>
          <w:color w:val="F79646"/>
          <w:sz w:val="28"/>
        </w:rPr>
        <w:br/>
        <w:t>CVSS (Base Score)</w:t>
      </w:r>
    </w:p>
    <w:p>
      <w:r>
        <w:t>10.0</w:t>
        <w:tab/>
        <w:tab/>
        <w:t>AV:N/AC:L/Au:N/C:C/I:C/A:C</w:t>
      </w:r>
    </w:p>
    <w:p>
      <w:r>
        <w:rPr>
          <w:color w:val="F79646"/>
          <w:sz w:val="28"/>
        </w:rPr>
        <w:br/>
        <w:t>References</w:t>
      </w:r>
    </w:p>
    <w:p>
      <w:pPr>
        <w:pStyle w:val="NoSpacing"/>
      </w:pPr>
      <w:r>
        <w:rPr>
          <w:b/>
        </w:rPr>
        <w:t>BID</w:t>
      </w:r>
    </w:p>
    <w:p>
      <w:pPr>
        <w:pStyle w:val="NoSpacing"/>
      </w:pPr>
      <w:r>
        <w:tab/>
        <w:t>83755</w:t>
      </w:r>
    </w:p>
    <w:p>
      <w:pPr>
        <w:pStyle w:val="NoSpacing"/>
      </w:pPr>
      <w:r>
        <w:tab/>
        <w:t>91787</w:t>
      </w:r>
    </w:p>
    <w:p>
      <w:pPr>
        <w:pStyle w:val="NoSpacing"/>
      </w:pPr>
      <w:r>
        <w:rPr>
          <w:b/>
        </w:rPr>
        <w:br/>
        <w:t>CVE</w:t>
      </w:r>
    </w:p>
    <w:p>
      <w:pPr>
        <w:pStyle w:val="NoSpacing"/>
      </w:pPr>
      <w:r>
        <w:tab/>
        <w:t>CVE-2016-0799</w:t>
      </w:r>
    </w:p>
    <w:p>
      <w:pPr>
        <w:pStyle w:val="NoSpacing"/>
      </w:pPr>
      <w:r>
        <w:rPr>
          <w:b/>
        </w:rPr>
        <w:br/>
        <w:t>DEBIAN</w:t>
      </w:r>
    </w:p>
    <w:p>
      <w:pPr>
        <w:pStyle w:val="NoSpacing"/>
      </w:pPr>
      <w:r>
        <w:tab/>
        <w:t>DSA-3500</w:t>
      </w:r>
    </w:p>
    <w:p>
      <w:pPr>
        <w:pStyle w:val="NoSpacing"/>
      </w:pPr>
      <w:r>
        <w:rPr>
          <w:b/>
        </w:rPr>
        <w:br/>
        <w:t>REDHAT</w:t>
      </w:r>
    </w:p>
    <w:p>
      <w:pPr>
        <w:pStyle w:val="NoSpacing"/>
      </w:pPr>
      <w:r>
        <w:tab/>
        <w:t>RHSA-2016:0722</w:t>
      </w:r>
    </w:p>
    <w:p>
      <w:pPr>
        <w:pStyle w:val="NoSpacing"/>
      </w:pPr>
      <w:r>
        <w:tab/>
        <w:t>RHSA-2016:0996</w:t>
      </w:r>
    </w:p>
    <w:p>
      <w:r>
        <w:rPr>
          <w:color w:val="F79646"/>
          <w:sz w:val="28"/>
        </w:rPr>
        <w:br/>
        <w:t>References Links</w:t>
      </w:r>
    </w:p>
    <w:p>
      <w:pPr>
        <w:pStyle w:val="NoSpacing"/>
      </w:pPr>
      <w:r>
        <w:t>https://www.openssl.org/news/secadv/20160301.txt</w:t>
      </w:r>
    </w:p>
    <w:p>
      <w:pPr>
        <w:pStyle w:val="NoSpacing"/>
      </w:pPr>
      <w:r>
        <w:rPr>
          <w:color w:val="F79646"/>
          <w:sz w:val="28"/>
        </w:rPr>
        <w:br/>
        <w:t>Pci</w:t>
      </w:r>
    </w:p>
    <w:p>
      <w:r>
        <w:t>5, fail</w:t>
      </w:r>
    </w:p>
    <w:p>
      <w:pPr>
        <w:pStyle w:val="NoSpacing"/>
      </w:pPr>
      <w:r>
        <w:rPr>
          <w:color w:val="F79646"/>
          <w:sz w:val="28"/>
        </w:rPr>
        <w:br/>
        <w:t>Tag</w:t>
      </w:r>
    </w:p>
    <w:p>
      <w:r>
        <w:t>Denial of Service, HTTP, OpenSSL, Web</w:t>
      </w:r>
    </w:p>
    <w:p>
      <w:pPr>
        <w:pStyle w:val="Heading2"/>
      </w:pPr>
      <w:r>
        <w:rPr>
          <w:color w:val="F79646"/>
          <w:sz w:val="32"/>
        </w:rPr>
        <w:br/>
        <w:t>OpenSSL Cross-protocol attack on TLS using SSLv2 (DROWN) (CVE-2016-0800)</w:t>
      </w:r>
      <w:r>
        <w:rPr>
          <w:color w:val="C00000"/>
          <w:sz w:val="22"/>
        </w:rPr>
        <w:tab/>
        <w:t>Severity: 4</w:t>
      </w:r>
    </w:p>
    <w:p>
      <w:pPr>
        <w:jc w:val="right"/>
      </w:pPr>
      <w:r>
        <w:rPr>
          <w:color w:val="F79646"/>
          <w:sz w:val="22"/>
        </w:rPr>
        <w:t>80/tcp</w:t>
      </w:r>
      <w:r>
        <w:rPr>
          <w:color w:val="000000"/>
        </w:rPr>
        <w:t xml:space="preserve"> | </w:t>
      </w:r>
      <w:r>
        <w:rPr>
          <w:color w:val="F79646"/>
          <w:sz w:val="22"/>
        </w:rPr>
        <w:t>443/tcp</w:t>
      </w:r>
    </w:p>
    <w:p>
      <w:r>
        <w:rPr>
          <w:color w:val="F79646"/>
          <w:sz w:val="28"/>
        </w:rPr>
        <w:t>Description</w:t>
      </w:r>
    </w:p>
    <w:p>
      <w:r>
        <w:t xml:space="preserve">   The SSLv2 protocol, as used in OpenSSL before 1.0.1s and 1.0.2 before 1.0.2g and other products, requires a server to send a ServerVerify message before establishing that a client possesses certain plaintext RSA data, which makes it easier for remote attackers to decrypt TLS ciphertext data by leveraging a Bleichenbacher RSA padding oracle, aka a "DROWN" attack.</w:t>
      </w:r>
    </w:p>
    <w:p>
      <w:r>
        <w:rPr>
          <w:color w:val="F79646"/>
          <w:sz w:val="28"/>
        </w:rPr>
        <w:br/>
        <w:t>Solution</w:t>
      </w:r>
    </w:p>
    <w:p>
      <w:r>
        <w:t>Download and apply the upgrade from:</w:t>
        <w:br/>
        <w:t>http://ftp.openssl.org/source/openssl-1.0.1s.tar.gz</w:t>
        <w:br/>
        <w:t>Upgrade to version 1.0.1s of</w:t>
        <w:br/>
        <w:t>OpenSSL</w:t>
        <w:br/>
        <w:t>http://www.openssl.org</w:t>
        <w:br/>
        <w:t>OpenSSL's website</w:t>
        <w:br/>
        <w:t>http://ftp.openssl.org/source/openssl-1.0.1s.tar.gz</w:t>
        <w:br/>
        <w:t>Download and apply the upgrade from:</w:t>
        <w:br/>
        <w:t>http://ftp.openssl.org/source/openssl-1.0.2g.tar.gz</w:t>
        <w:br/>
        <w:t>Upgrade to version 1.0.2g of</w:t>
        <w:br/>
        <w:t>OpenSSL</w:t>
        <w:br/>
        <w:t>http://www.openssl.org</w:t>
        <w:br/>
        <w:t>OpenSSL's website</w:t>
        <w:br/>
        <w:t>http://ftp.openssl.org/source/openssl-1.0.2g.tar.gz</w:t>
      </w:r>
    </w:p>
    <w:p>
      <w:r>
        <w:rPr>
          <w:color w:val="F79646"/>
          <w:sz w:val="28"/>
        </w:rPr>
        <w:br/>
        <w:t>CVSS (Base Score)</w:t>
      </w:r>
    </w:p>
    <w:p>
      <w:r>
        <w:t>4.3</w:t>
        <w:tab/>
        <w:tab/>
        <w:t>AV:N/AC:M/Au:N/C:P/I:N/A:N</w:t>
      </w:r>
    </w:p>
    <w:p>
      <w:r>
        <w:rPr>
          <w:color w:val="F79646"/>
          <w:sz w:val="28"/>
        </w:rPr>
        <w:br/>
        <w:t>References</w:t>
      </w:r>
    </w:p>
    <w:p>
      <w:pPr>
        <w:pStyle w:val="NoSpacing"/>
      </w:pPr>
      <w:r>
        <w:rPr>
          <w:b/>
        </w:rPr>
        <w:t>BID</w:t>
      </w:r>
    </w:p>
    <w:p>
      <w:pPr>
        <w:pStyle w:val="NoSpacing"/>
      </w:pPr>
      <w:r>
        <w:tab/>
        <w:t>83733</w:t>
      </w:r>
    </w:p>
    <w:p>
      <w:pPr>
        <w:pStyle w:val="NoSpacing"/>
      </w:pPr>
      <w:r>
        <w:tab/>
        <w:t>91787</w:t>
      </w:r>
    </w:p>
    <w:p>
      <w:pPr>
        <w:pStyle w:val="NoSpacing"/>
      </w:pPr>
      <w:r>
        <w:rPr>
          <w:b/>
        </w:rPr>
        <w:br/>
        <w:t>CERT</w:t>
      </w:r>
    </w:p>
    <w:p>
      <w:pPr>
        <w:pStyle w:val="NoSpacing"/>
      </w:pPr>
      <w:r>
        <w:tab/>
        <w:t>583776</w:t>
      </w:r>
    </w:p>
    <w:p>
      <w:pPr>
        <w:pStyle w:val="NoSpacing"/>
      </w:pPr>
      <w:r>
        <w:rPr>
          <w:b/>
        </w:rPr>
        <w:br/>
        <w:t>CVE</w:t>
      </w:r>
    </w:p>
    <w:p>
      <w:pPr>
        <w:pStyle w:val="NoSpacing"/>
      </w:pPr>
      <w:r>
        <w:tab/>
        <w:t>CVE-2016-0800</w:t>
      </w:r>
    </w:p>
    <w:p>
      <w:pPr>
        <w:pStyle w:val="NoSpacing"/>
      </w:pPr>
      <w:r>
        <w:rPr>
          <w:b/>
        </w:rPr>
        <w:br/>
        <w:t>REDHAT</w:t>
      </w:r>
    </w:p>
    <w:p>
      <w:pPr>
        <w:pStyle w:val="NoSpacing"/>
      </w:pPr>
      <w:r>
        <w:tab/>
        <w:t>RHSA-2016:1519</w:t>
      </w:r>
    </w:p>
    <w:p>
      <w:r>
        <w:rPr>
          <w:color w:val="F79646"/>
          <w:sz w:val="28"/>
        </w:rPr>
        <w:br/>
        <w:t>References Links</w:t>
      </w:r>
    </w:p>
    <w:p>
      <w:pPr>
        <w:pStyle w:val="NoSpacing"/>
      </w:pPr>
      <w:r>
        <w:t>https://www.openssl.org/news/secadv/20160301.txt</w:t>
      </w:r>
    </w:p>
    <w:p>
      <w:pPr>
        <w:pStyle w:val="NoSpacing"/>
      </w:pPr>
      <w:r>
        <w:rPr>
          <w:color w:val="F79646"/>
          <w:sz w:val="28"/>
        </w:rPr>
        <w:br/>
        <w:t>Pci</w:t>
      </w:r>
    </w:p>
    <w:p>
      <w:r>
        <w:t>3, fail</w:t>
      </w:r>
    </w:p>
    <w:p>
      <w:pPr>
        <w:pStyle w:val="NoSpacing"/>
      </w:pPr>
      <w:r>
        <w:rPr>
          <w:color w:val="F79646"/>
          <w:sz w:val="28"/>
        </w:rPr>
        <w:br/>
        <w:t>Tag</w:t>
      </w:r>
    </w:p>
    <w:p>
      <w:r>
        <w:t>HTTP, OpenSSL, Web</w:t>
      </w:r>
    </w:p>
    <w:p>
      <w:pPr>
        <w:pStyle w:val="Heading2"/>
      </w:pPr>
      <w:r>
        <w:rPr>
          <w:color w:val="F79646"/>
          <w:sz w:val="32"/>
        </w:rPr>
        <w:br/>
        <w:t>OpenSSL EVP_EncodeUpdate overflow (CVE-2016-2105)</w:t>
      </w:r>
      <w:r>
        <w:rPr>
          <w:color w:val="C00000"/>
          <w:sz w:val="22"/>
        </w:rPr>
        <w:tab/>
        <w:t>Severity: 5</w:t>
      </w:r>
    </w:p>
    <w:p>
      <w:pPr>
        <w:jc w:val="right"/>
      </w:pPr>
      <w:r>
        <w:rPr>
          <w:color w:val="F79646"/>
          <w:sz w:val="22"/>
        </w:rPr>
        <w:t>80/tcp</w:t>
      </w:r>
      <w:r>
        <w:rPr>
          <w:color w:val="000000"/>
        </w:rPr>
        <w:t xml:space="preserve"> | </w:t>
      </w:r>
      <w:r>
        <w:rPr>
          <w:color w:val="F79646"/>
          <w:sz w:val="22"/>
        </w:rPr>
        <w:t>443/tcp</w:t>
      </w:r>
    </w:p>
    <w:p>
      <w:r>
        <w:rPr>
          <w:color w:val="F79646"/>
          <w:sz w:val="28"/>
        </w:rPr>
        <w:t>Description</w:t>
      </w:r>
    </w:p>
    <w:p>
      <w:r>
        <w:t xml:space="preserve">   Integer overflow in the EVP_EncodeUpdate function in crypto/evp/encode.c in OpenSSL before 1.0.1t and 1.0.2 before 1.0.2h allows remote attackers to cause a denial of service (heap memory corruption) via a large amount of binary data.</w:t>
      </w:r>
    </w:p>
    <w:p>
      <w:r>
        <w:rPr>
          <w:color w:val="F79646"/>
          <w:sz w:val="28"/>
        </w:rPr>
        <w:br/>
        <w:t>Solution</w:t>
      </w:r>
    </w:p>
    <w:p>
      <w:r>
        <w:t>Download and apply the upgrade from:</w:t>
        <w:br/>
        <w:t>http://ftp.openssl.org/source/openssl-1.0.1t.tar.gz</w:t>
        <w:br/>
        <w:t>Upgrade to version 1.0.1t of</w:t>
        <w:br/>
        <w:t>OpenSSL</w:t>
        <w:br/>
        <w:t>http://www.openssl.org</w:t>
        <w:br/>
        <w:t>OpenSSL's website</w:t>
        <w:br/>
        <w:t>http://ftp.openssl.org/source/openssl-1.0.1t.tar.gz</w:t>
        <w:br/>
        <w:t>Download and apply the upgrade from:</w:t>
        <w:br/>
        <w:t>http://ftp.openssl.org/source/openssl-1.0.2h.tar.gz</w:t>
        <w:br/>
        <w:t>Upgrade to version 1.0.2h of</w:t>
        <w:br/>
        <w:t>OpenSSL</w:t>
        <w:br/>
        <w:t>http://www.openssl.org</w:t>
        <w:br/>
        <w:t>OpenSSL's website</w:t>
        <w:br/>
        <w:t>http://ftp.openssl.org/source/openssl-1.0.2h.tar.gz</w:t>
      </w:r>
    </w:p>
    <w:p>
      <w:r>
        <w:rPr>
          <w:color w:val="F79646"/>
          <w:sz w:val="28"/>
        </w:rPr>
        <w:br/>
        <w:t>CVSS (Base Score)</w:t>
      </w:r>
    </w:p>
    <w:p>
      <w:r>
        <w:t>5.0</w:t>
        <w:tab/>
        <w:tab/>
        <w:t>AV:N/AC:L/Au:N/C:N/I:N/A:P</w:t>
      </w:r>
    </w:p>
    <w:p>
      <w:r>
        <w:rPr>
          <w:color w:val="F79646"/>
          <w:sz w:val="28"/>
        </w:rPr>
        <w:br/>
        <w:t>References</w:t>
      </w:r>
    </w:p>
    <w:p>
      <w:pPr>
        <w:pStyle w:val="NoSpacing"/>
      </w:pPr>
      <w:r>
        <w:rPr>
          <w:b/>
        </w:rPr>
        <w:t>APPLE</w:t>
      </w:r>
    </w:p>
    <w:p>
      <w:pPr>
        <w:pStyle w:val="NoSpacing"/>
      </w:pPr>
      <w:r>
        <w:tab/>
        <w:t>APPLE-SA-2016-07-18-1</w:t>
      </w:r>
    </w:p>
    <w:p>
      <w:pPr>
        <w:pStyle w:val="NoSpacing"/>
      </w:pPr>
      <w:r>
        <w:rPr>
          <w:b/>
        </w:rPr>
        <w:br/>
        <w:t>BID</w:t>
      </w:r>
    </w:p>
    <w:p>
      <w:pPr>
        <w:pStyle w:val="NoSpacing"/>
      </w:pPr>
      <w:r>
        <w:tab/>
        <w:t>89757</w:t>
      </w:r>
    </w:p>
    <w:p>
      <w:pPr>
        <w:pStyle w:val="NoSpacing"/>
      </w:pPr>
      <w:r>
        <w:tab/>
        <w:t>91787</w:t>
      </w:r>
    </w:p>
    <w:p>
      <w:pPr>
        <w:pStyle w:val="NoSpacing"/>
      </w:pPr>
      <w:r>
        <w:rPr>
          <w:b/>
        </w:rPr>
        <w:br/>
        <w:t>CVE</w:t>
      </w:r>
    </w:p>
    <w:p>
      <w:pPr>
        <w:pStyle w:val="NoSpacing"/>
      </w:pPr>
      <w:r>
        <w:tab/>
        <w:t>CVE-2016-2105</w:t>
      </w:r>
    </w:p>
    <w:p>
      <w:pPr>
        <w:pStyle w:val="NoSpacing"/>
      </w:pPr>
      <w:r>
        <w:rPr>
          <w:b/>
        </w:rPr>
        <w:br/>
        <w:t>DEBIAN</w:t>
      </w:r>
    </w:p>
    <w:p>
      <w:pPr>
        <w:pStyle w:val="NoSpacing"/>
      </w:pPr>
      <w:r>
        <w:tab/>
        <w:t>DSA-3566</w:t>
      </w:r>
    </w:p>
    <w:p>
      <w:pPr>
        <w:pStyle w:val="NoSpacing"/>
      </w:pPr>
      <w:r>
        <w:rPr>
          <w:b/>
        </w:rPr>
        <w:br/>
        <w:t>REDHAT</w:t>
      </w:r>
    </w:p>
    <w:p>
      <w:pPr>
        <w:pStyle w:val="NoSpacing"/>
      </w:pPr>
      <w:r>
        <w:tab/>
        <w:t>RHSA-2016:0722</w:t>
      </w:r>
    </w:p>
    <w:p>
      <w:pPr>
        <w:pStyle w:val="NoSpacing"/>
      </w:pPr>
      <w:r>
        <w:tab/>
        <w:t>RHSA-2016:0996</w:t>
      </w:r>
    </w:p>
    <w:p>
      <w:pPr>
        <w:pStyle w:val="NoSpacing"/>
      </w:pPr>
      <w:r>
        <w:tab/>
        <w:t>RHSA-2016:1648</w:t>
      </w:r>
    </w:p>
    <w:p>
      <w:pPr>
        <w:pStyle w:val="NoSpacing"/>
      </w:pPr>
      <w:r>
        <w:tab/>
        <w:t>RHSA-2016:1649</w:t>
      </w:r>
    </w:p>
    <w:p>
      <w:pPr>
        <w:pStyle w:val="NoSpacing"/>
      </w:pPr>
      <w:r>
        <w:tab/>
        <w:t>RHSA-2016:1650</w:t>
      </w:r>
    </w:p>
    <w:p>
      <w:r>
        <w:rPr>
          <w:color w:val="F79646"/>
          <w:sz w:val="28"/>
        </w:rPr>
        <w:br/>
        <w:t>References Links</w:t>
      </w:r>
    </w:p>
    <w:p>
      <w:pPr>
        <w:pStyle w:val="NoSpacing"/>
      </w:pPr>
      <w:r>
        <w:t>https://www.openssl.org/news/secadv/20160503.txt</w:t>
      </w:r>
    </w:p>
    <w:p>
      <w:pPr>
        <w:pStyle w:val="NoSpacing"/>
      </w:pPr>
      <w:r>
        <w:rPr>
          <w:color w:val="F79646"/>
          <w:sz w:val="28"/>
        </w:rPr>
        <w:br/>
        <w:t>Pci</w:t>
      </w:r>
    </w:p>
    <w:p>
      <w:r>
        <w:t>2, pass</w:t>
      </w:r>
    </w:p>
    <w:p>
      <w:pPr>
        <w:pStyle w:val="NoSpacing"/>
      </w:pPr>
      <w:r>
        <w:rPr>
          <w:color w:val="F79646"/>
          <w:sz w:val="28"/>
        </w:rPr>
        <w:br/>
        <w:t>Tag</w:t>
      </w:r>
    </w:p>
    <w:p>
      <w:r>
        <w:t>Denial of Service, HTTP, OpenSSL, Web</w:t>
      </w:r>
    </w:p>
    <w:p>
      <w:pPr>
        <w:pStyle w:val="Heading2"/>
      </w:pPr>
      <w:r>
        <w:rPr>
          <w:color w:val="F79646"/>
          <w:sz w:val="32"/>
        </w:rPr>
        <w:br/>
        <w:t>OpenSSL EVP_EncryptUpdate overflow (CVE-2016-2106)</w:t>
      </w:r>
      <w:r>
        <w:rPr>
          <w:color w:val="C00000"/>
          <w:sz w:val="22"/>
        </w:rPr>
        <w:tab/>
        <w:t>Severity: 5</w:t>
      </w:r>
    </w:p>
    <w:p>
      <w:pPr>
        <w:jc w:val="right"/>
      </w:pPr>
      <w:r>
        <w:rPr>
          <w:color w:val="F79646"/>
          <w:sz w:val="22"/>
        </w:rPr>
        <w:t>80/tcp</w:t>
      </w:r>
      <w:r>
        <w:rPr>
          <w:color w:val="000000"/>
        </w:rPr>
        <w:t xml:space="preserve"> | </w:t>
      </w:r>
      <w:r>
        <w:rPr>
          <w:color w:val="F79646"/>
          <w:sz w:val="22"/>
        </w:rPr>
        <w:t>443/tcp</w:t>
      </w:r>
    </w:p>
    <w:p>
      <w:r>
        <w:rPr>
          <w:color w:val="F79646"/>
          <w:sz w:val="28"/>
        </w:rPr>
        <w:t>Description</w:t>
      </w:r>
    </w:p>
    <w:p>
      <w:r>
        <w:t xml:space="preserve">   Integer overflow in the EVP_EncryptUpdate function in crypto/evp/evp_enc.c in OpenSSL before 1.0.1t and 1.0.2 before 1.0.2h allows remote attackers to cause a denial of service (heap memory corruption) via a large amount of data.</w:t>
      </w:r>
    </w:p>
    <w:p>
      <w:r>
        <w:rPr>
          <w:color w:val="F79646"/>
          <w:sz w:val="28"/>
        </w:rPr>
        <w:br/>
        <w:t>Solution</w:t>
      </w:r>
    </w:p>
    <w:p>
      <w:r>
        <w:t>Download and apply the upgrade from:</w:t>
        <w:br/>
        <w:t>http://ftp.openssl.org/source/openssl-1.0.1t.tar.gz</w:t>
        <w:br/>
        <w:t>Upgrade to version 1.0.1t of</w:t>
        <w:br/>
        <w:t>OpenSSL</w:t>
        <w:br/>
        <w:t>http://www.openssl.org</w:t>
        <w:br/>
        <w:t>OpenSSL's website</w:t>
        <w:br/>
        <w:t>http://ftp.openssl.org/source/openssl-1.0.1t.tar.gz</w:t>
        <w:br/>
        <w:t>Download and apply the upgrade from:</w:t>
        <w:br/>
        <w:t>http://ftp.openssl.org/source/openssl-1.0.2h.tar.gz</w:t>
        <w:br/>
        <w:t>Upgrade to version 1.0.2h of</w:t>
        <w:br/>
        <w:t>OpenSSL</w:t>
        <w:br/>
        <w:t>http://www.openssl.org</w:t>
        <w:br/>
        <w:t>OpenSSL's website</w:t>
        <w:br/>
        <w:t>http://ftp.openssl.org/source/openssl-1.0.2h.tar.gz</w:t>
      </w:r>
    </w:p>
    <w:p>
      <w:r>
        <w:rPr>
          <w:color w:val="F79646"/>
          <w:sz w:val="28"/>
        </w:rPr>
        <w:br/>
        <w:t>CVSS (Base Score)</w:t>
      </w:r>
    </w:p>
    <w:p>
      <w:r>
        <w:t>5.0</w:t>
        <w:tab/>
        <w:tab/>
        <w:t>AV:N/AC:L/Au:N/C:N/I:N/A:P</w:t>
      </w:r>
    </w:p>
    <w:p>
      <w:r>
        <w:rPr>
          <w:color w:val="F79646"/>
          <w:sz w:val="28"/>
        </w:rPr>
        <w:br/>
        <w:t>References</w:t>
      </w:r>
    </w:p>
    <w:p>
      <w:pPr>
        <w:pStyle w:val="NoSpacing"/>
      </w:pPr>
      <w:r>
        <w:rPr>
          <w:b/>
        </w:rPr>
        <w:t>APPLE</w:t>
      </w:r>
    </w:p>
    <w:p>
      <w:pPr>
        <w:pStyle w:val="NoSpacing"/>
      </w:pPr>
      <w:r>
        <w:tab/>
        <w:t>APPLE-SA-2016-07-18-1</w:t>
      </w:r>
    </w:p>
    <w:p>
      <w:pPr>
        <w:pStyle w:val="NoSpacing"/>
      </w:pPr>
      <w:r>
        <w:rPr>
          <w:b/>
        </w:rPr>
        <w:br/>
        <w:t>BID</w:t>
      </w:r>
    </w:p>
    <w:p>
      <w:pPr>
        <w:pStyle w:val="NoSpacing"/>
      </w:pPr>
      <w:r>
        <w:tab/>
        <w:t>89744</w:t>
      </w:r>
    </w:p>
    <w:p>
      <w:pPr>
        <w:pStyle w:val="NoSpacing"/>
      </w:pPr>
      <w:r>
        <w:tab/>
        <w:t>91787</w:t>
      </w:r>
    </w:p>
    <w:p>
      <w:pPr>
        <w:pStyle w:val="NoSpacing"/>
      </w:pPr>
      <w:r>
        <w:rPr>
          <w:b/>
        </w:rPr>
        <w:br/>
        <w:t>CVE</w:t>
      </w:r>
    </w:p>
    <w:p>
      <w:pPr>
        <w:pStyle w:val="NoSpacing"/>
      </w:pPr>
      <w:r>
        <w:tab/>
        <w:t>CVE-2016-2106</w:t>
      </w:r>
    </w:p>
    <w:p>
      <w:pPr>
        <w:pStyle w:val="NoSpacing"/>
      </w:pPr>
      <w:r>
        <w:rPr>
          <w:b/>
        </w:rPr>
        <w:br/>
        <w:t>DEBIAN</w:t>
      </w:r>
    </w:p>
    <w:p>
      <w:pPr>
        <w:pStyle w:val="NoSpacing"/>
      </w:pPr>
      <w:r>
        <w:tab/>
        <w:t>DSA-3566</w:t>
      </w:r>
    </w:p>
    <w:p>
      <w:pPr>
        <w:pStyle w:val="NoSpacing"/>
      </w:pPr>
      <w:r>
        <w:rPr>
          <w:b/>
        </w:rPr>
        <w:br/>
        <w:t>REDHAT</w:t>
      </w:r>
    </w:p>
    <w:p>
      <w:pPr>
        <w:pStyle w:val="NoSpacing"/>
      </w:pPr>
      <w:r>
        <w:tab/>
        <w:t>RHSA-2016:0722</w:t>
      </w:r>
    </w:p>
    <w:p>
      <w:pPr>
        <w:pStyle w:val="NoSpacing"/>
      </w:pPr>
      <w:r>
        <w:tab/>
        <w:t>RHSA-2016:0996</w:t>
      </w:r>
    </w:p>
    <w:p>
      <w:pPr>
        <w:pStyle w:val="NoSpacing"/>
      </w:pPr>
      <w:r>
        <w:tab/>
        <w:t>RHSA-2016:1648</w:t>
      </w:r>
    </w:p>
    <w:p>
      <w:pPr>
        <w:pStyle w:val="NoSpacing"/>
      </w:pPr>
      <w:r>
        <w:tab/>
        <w:t>RHSA-2016:1649</w:t>
      </w:r>
    </w:p>
    <w:p>
      <w:pPr>
        <w:pStyle w:val="NoSpacing"/>
      </w:pPr>
      <w:r>
        <w:tab/>
        <w:t>RHSA-2016:1650</w:t>
      </w:r>
    </w:p>
    <w:p>
      <w:r>
        <w:rPr>
          <w:color w:val="F79646"/>
          <w:sz w:val="28"/>
        </w:rPr>
        <w:br/>
        <w:t>References Links</w:t>
      </w:r>
    </w:p>
    <w:p>
      <w:pPr>
        <w:pStyle w:val="NoSpacing"/>
      </w:pPr>
      <w:r>
        <w:t>https://www.openssl.org/news/secadv/20160503.txt</w:t>
      </w:r>
    </w:p>
    <w:p>
      <w:pPr>
        <w:pStyle w:val="NoSpacing"/>
      </w:pPr>
      <w:r>
        <w:rPr>
          <w:color w:val="F79646"/>
          <w:sz w:val="28"/>
        </w:rPr>
        <w:br/>
        <w:t>Pci</w:t>
      </w:r>
    </w:p>
    <w:p>
      <w:r>
        <w:t>2, pass</w:t>
      </w:r>
    </w:p>
    <w:p>
      <w:pPr>
        <w:pStyle w:val="NoSpacing"/>
      </w:pPr>
      <w:r>
        <w:rPr>
          <w:color w:val="F79646"/>
          <w:sz w:val="28"/>
        </w:rPr>
        <w:br/>
        <w:t>Tag</w:t>
      </w:r>
    </w:p>
    <w:p>
      <w:r>
        <w:t>Denial of Service, HTTP, OpenSSL, Web</w:t>
      </w:r>
    </w:p>
    <w:p>
      <w:pPr>
        <w:pStyle w:val="Heading2"/>
      </w:pPr>
      <w:r>
        <w:rPr>
          <w:color w:val="F79646"/>
          <w:sz w:val="32"/>
        </w:rPr>
        <w:br/>
        <w:t>OpenSSL Padding oracle in AES-NI CBC MAC check (CVE-2016-2107)</w:t>
      </w:r>
      <w:r>
        <w:rPr>
          <w:color w:val="C00000"/>
          <w:sz w:val="22"/>
        </w:rPr>
        <w:tab/>
        <w:t>Severity: 3</w:t>
      </w:r>
    </w:p>
    <w:p>
      <w:pPr>
        <w:jc w:val="right"/>
      </w:pPr>
      <w:r>
        <w:rPr>
          <w:color w:val="F79646"/>
          <w:sz w:val="22"/>
        </w:rPr>
        <w:t>80/tcp</w:t>
      </w:r>
      <w:r>
        <w:rPr>
          <w:color w:val="000000"/>
        </w:rPr>
        <w:t xml:space="preserve"> | </w:t>
      </w:r>
      <w:r>
        <w:rPr>
          <w:color w:val="F79646"/>
          <w:sz w:val="22"/>
        </w:rPr>
        <w:t>443/tcp</w:t>
      </w:r>
    </w:p>
    <w:p>
      <w:r>
        <w:rPr>
          <w:color w:val="F79646"/>
          <w:sz w:val="28"/>
        </w:rPr>
        <w:t>Description</w:t>
      </w:r>
    </w:p>
    <w:p>
      <w:r>
        <w:t xml:space="preserve">   The AES-NI implementation in OpenSSL before 1.0.1t and 1.0.2 before 1.0.2h does not consider memory allocation during a certain padding check, which allows remote attackers to obtain sensitive cleartext information via a padding-oracle attack against an AES CBC session, NOTE: this vulnerability exists because of an incorrect fix for CVE-2013-0169.</w:t>
      </w:r>
    </w:p>
    <w:p>
      <w:r>
        <w:rPr>
          <w:color w:val="F79646"/>
          <w:sz w:val="28"/>
        </w:rPr>
        <w:br/>
        <w:t>Solution</w:t>
      </w:r>
    </w:p>
    <w:p>
      <w:r>
        <w:t>Download and apply the upgrade from:</w:t>
        <w:br/>
        <w:t>http://ftp.openssl.org/source/openssl-1.0.1t.tar.gz</w:t>
        <w:br/>
        <w:t>Upgrade to version 1.0.1t of</w:t>
        <w:br/>
        <w:t>OpenSSL</w:t>
        <w:br/>
        <w:t>http://www.openssl.org</w:t>
        <w:br/>
        <w:t>OpenSSL's website</w:t>
        <w:br/>
        <w:t>http://ftp.openssl.org/source/openssl-1.0.1t.tar.gz</w:t>
        <w:br/>
        <w:t>Download and apply the upgrade from:</w:t>
        <w:br/>
        <w:t>http://ftp.openssl.org/source/openssl-1.0.2h.tar.gz</w:t>
        <w:br/>
        <w:t>Upgrade to version 1.0.2h of</w:t>
        <w:br/>
        <w:t>OpenSSL</w:t>
        <w:br/>
        <w:t>http://www.openssl.org</w:t>
        <w:br/>
        <w:t>OpenSSL's website</w:t>
        <w:br/>
        <w:t>http://ftp.openssl.org/source/openssl-1.0.2h.tar.gz</w:t>
      </w:r>
    </w:p>
    <w:p>
      <w:r>
        <w:rPr>
          <w:color w:val="F79646"/>
          <w:sz w:val="28"/>
        </w:rPr>
        <w:br/>
        <w:t>CVSS (Base Score)</w:t>
      </w:r>
    </w:p>
    <w:p>
      <w:r>
        <w:t>2.6</w:t>
        <w:tab/>
        <w:tab/>
        <w:t>AV:N/AC:H/Au:N/C:P/I:N/A:N</w:t>
      </w:r>
    </w:p>
    <w:p>
      <w:r>
        <w:rPr>
          <w:color w:val="F79646"/>
          <w:sz w:val="28"/>
        </w:rPr>
        <w:br/>
        <w:t>References</w:t>
      </w:r>
    </w:p>
    <w:p>
      <w:pPr>
        <w:pStyle w:val="NoSpacing"/>
      </w:pPr>
      <w:r>
        <w:rPr>
          <w:b/>
        </w:rPr>
        <w:t>APPLE</w:t>
      </w:r>
    </w:p>
    <w:p>
      <w:pPr>
        <w:pStyle w:val="NoSpacing"/>
      </w:pPr>
      <w:r>
        <w:tab/>
        <w:t>APPLE-SA-2016-07-18-1</w:t>
      </w:r>
    </w:p>
    <w:p>
      <w:pPr>
        <w:pStyle w:val="NoSpacing"/>
      </w:pPr>
      <w:r>
        <w:rPr>
          <w:b/>
        </w:rPr>
        <w:br/>
        <w:t>BID</w:t>
      </w:r>
    </w:p>
    <w:p>
      <w:pPr>
        <w:pStyle w:val="NoSpacing"/>
      </w:pPr>
      <w:r>
        <w:tab/>
        <w:t>89760</w:t>
      </w:r>
    </w:p>
    <w:p>
      <w:pPr>
        <w:pStyle w:val="NoSpacing"/>
      </w:pPr>
      <w:r>
        <w:tab/>
        <w:t>91787</w:t>
      </w:r>
    </w:p>
    <w:p>
      <w:pPr>
        <w:pStyle w:val="NoSpacing"/>
      </w:pPr>
      <w:r>
        <w:rPr>
          <w:b/>
        </w:rPr>
        <w:br/>
        <w:t>CVE</w:t>
      </w:r>
    </w:p>
    <w:p>
      <w:pPr>
        <w:pStyle w:val="NoSpacing"/>
      </w:pPr>
      <w:r>
        <w:tab/>
        <w:t>CVE-2016-2107</w:t>
      </w:r>
    </w:p>
    <w:p>
      <w:pPr>
        <w:pStyle w:val="NoSpacing"/>
      </w:pPr>
      <w:r>
        <w:rPr>
          <w:b/>
        </w:rPr>
        <w:br/>
        <w:t>DEBIAN</w:t>
      </w:r>
    </w:p>
    <w:p>
      <w:pPr>
        <w:pStyle w:val="NoSpacing"/>
      </w:pPr>
      <w:r>
        <w:tab/>
        <w:t>DSA-3566</w:t>
      </w:r>
    </w:p>
    <w:p>
      <w:pPr>
        <w:pStyle w:val="NoSpacing"/>
      </w:pPr>
      <w:r>
        <w:rPr>
          <w:b/>
        </w:rPr>
        <w:br/>
        <w:t>REDHAT</w:t>
      </w:r>
    </w:p>
    <w:p>
      <w:pPr>
        <w:pStyle w:val="NoSpacing"/>
      </w:pPr>
      <w:r>
        <w:tab/>
        <w:t>RHSA-2016:0722</w:t>
      </w:r>
    </w:p>
    <w:p>
      <w:pPr>
        <w:pStyle w:val="NoSpacing"/>
      </w:pPr>
      <w:r>
        <w:tab/>
        <w:t>RHSA-2016:0996</w:t>
      </w:r>
    </w:p>
    <w:p>
      <w:r>
        <w:rPr>
          <w:color w:val="F79646"/>
          <w:sz w:val="28"/>
        </w:rPr>
        <w:br/>
        <w:t>References Links</w:t>
      </w:r>
    </w:p>
    <w:p>
      <w:pPr>
        <w:pStyle w:val="NoSpacing"/>
      </w:pPr>
      <w:r>
        <w:rPr>
          <w:b/>
        </w:rPr>
        <w:t>exploitdb</w:t>
        <w:br/>
        <w:tab/>
        <w:t xml:space="preserve"> OpenSSL - Padding Oracle in AES-NI CBC MAC Check </w:t>
      </w:r>
    </w:p>
    <w:p>
      <w:pPr>
        <w:pStyle w:val="NoSpacing"/>
      </w:pPr>
      <w:r>
        <w:tab/>
        <w:t>http://www.exploit-db.com/exploits/39768</w:t>
        <w:br/>
      </w:r>
    </w:p>
    <w:p>
      <w:pPr>
        <w:pStyle w:val="NoSpacing"/>
      </w:pPr>
      <w:r>
        <w:t>https://www.openssl.org/news/secadv/20160503.txt</w:t>
      </w:r>
    </w:p>
    <w:p>
      <w:pPr>
        <w:pStyle w:val="NoSpacing"/>
      </w:pPr>
      <w:r>
        <w:rPr>
          <w:color w:val="F79646"/>
          <w:sz w:val="28"/>
        </w:rPr>
        <w:br/>
        <w:t>Pci</w:t>
      </w:r>
    </w:p>
    <w:p>
      <w:r>
        <w:t>2, pass</w:t>
      </w:r>
    </w:p>
    <w:p>
      <w:pPr>
        <w:pStyle w:val="NoSpacing"/>
      </w:pPr>
      <w:r>
        <w:rPr>
          <w:color w:val="F79646"/>
          <w:sz w:val="28"/>
        </w:rPr>
        <w:br/>
        <w:t>Tag</w:t>
      </w:r>
    </w:p>
    <w:p>
      <w:r>
        <w:t>HTTP, OpenSSL, Web</w:t>
      </w:r>
    </w:p>
    <w:p>
      <w:pPr>
        <w:pStyle w:val="Heading2"/>
      </w:pPr>
      <w:r>
        <w:rPr>
          <w:color w:val="F79646"/>
          <w:sz w:val="32"/>
        </w:rPr>
        <w:br/>
        <w:t>OpenSSL ASN.1 BIO excessive memory allocation (CVE-2016-2109)</w:t>
      </w:r>
      <w:r>
        <w:rPr>
          <w:color w:val="C00000"/>
          <w:sz w:val="22"/>
        </w:rPr>
        <w:tab/>
        <w:t>Severity: 8</w:t>
      </w:r>
    </w:p>
    <w:p>
      <w:pPr>
        <w:jc w:val="right"/>
      </w:pPr>
      <w:r>
        <w:rPr>
          <w:color w:val="F79646"/>
          <w:sz w:val="22"/>
        </w:rPr>
        <w:t>80/tcp</w:t>
      </w:r>
      <w:r>
        <w:rPr>
          <w:color w:val="000000"/>
        </w:rPr>
        <w:t xml:space="preserve"> | </w:t>
      </w:r>
      <w:r>
        <w:rPr>
          <w:color w:val="F79646"/>
          <w:sz w:val="22"/>
        </w:rPr>
        <w:t>443/tcp</w:t>
      </w:r>
    </w:p>
    <w:p>
      <w:r>
        <w:rPr>
          <w:color w:val="F79646"/>
          <w:sz w:val="28"/>
        </w:rPr>
        <w:t>Description</w:t>
      </w:r>
    </w:p>
    <w:p>
      <w:r>
        <w:t xml:space="preserve">   The asn1_d2i_read_bio function in crypto/asn1/a_d2i_fp.c in the ASN.1 BIO implementation in OpenSSL before 1.0.1t and 1.0.2 before 1.0.2h allows remote attackers to cause a denial of service (memory consumption) via a short invalid encoding.</w:t>
      </w:r>
    </w:p>
    <w:p>
      <w:r>
        <w:rPr>
          <w:color w:val="F79646"/>
          <w:sz w:val="28"/>
        </w:rPr>
        <w:br/>
        <w:t>Solution</w:t>
      </w:r>
    </w:p>
    <w:p>
      <w:r>
        <w:t>Download and apply the upgrade from:</w:t>
        <w:br/>
        <w:t>http://ftp.openssl.org/source/openssl-1.0.1t.tar.gz</w:t>
        <w:br/>
        <w:t>Upgrade to version 1.0.1t of</w:t>
        <w:br/>
        <w:t>OpenSSL</w:t>
        <w:br/>
        <w:t>http://www.openssl.org</w:t>
        <w:br/>
        <w:t>OpenSSL's website</w:t>
        <w:br/>
        <w:t>http://ftp.openssl.org/source/openssl-1.0.1t.tar.gz</w:t>
        <w:br/>
        <w:t>Download and apply the upgrade from:</w:t>
        <w:br/>
        <w:t>http://ftp.openssl.org/source/openssl-1.0.2h.tar.gz</w:t>
        <w:br/>
        <w:t>Upgrade to version 1.0.2h of</w:t>
        <w:br/>
        <w:t>OpenSSL</w:t>
        <w:br/>
        <w:t>http://www.openssl.org</w:t>
        <w:br/>
        <w:t>OpenSSL's website</w:t>
        <w:br/>
        <w:t>http://ftp.openssl.org/source/openssl-1.0.2h.tar.gz</w:t>
      </w:r>
    </w:p>
    <w:p>
      <w:r>
        <w:rPr>
          <w:color w:val="F79646"/>
          <w:sz w:val="28"/>
        </w:rPr>
        <w:br/>
        <w:t>CVSS (Base Score)</w:t>
      </w:r>
    </w:p>
    <w:p>
      <w:r>
        <w:t>7.8</w:t>
        <w:tab/>
        <w:tab/>
        <w:t>AV:N/AC:L/Au:N/C:N/I:N/A:C</w:t>
      </w:r>
    </w:p>
    <w:p>
      <w:r>
        <w:rPr>
          <w:color w:val="F79646"/>
          <w:sz w:val="28"/>
        </w:rPr>
        <w:br/>
        <w:t>References</w:t>
      </w:r>
    </w:p>
    <w:p>
      <w:pPr>
        <w:pStyle w:val="NoSpacing"/>
      </w:pPr>
      <w:r>
        <w:rPr>
          <w:b/>
        </w:rPr>
        <w:t>APPLE</w:t>
      </w:r>
    </w:p>
    <w:p>
      <w:pPr>
        <w:pStyle w:val="NoSpacing"/>
      </w:pPr>
      <w:r>
        <w:tab/>
        <w:t>APPLE-SA-2016-07-18-1</w:t>
      </w:r>
    </w:p>
    <w:p>
      <w:pPr>
        <w:pStyle w:val="NoSpacing"/>
      </w:pPr>
      <w:r>
        <w:rPr>
          <w:b/>
        </w:rPr>
        <w:br/>
        <w:t>BID</w:t>
      </w:r>
    </w:p>
    <w:p>
      <w:pPr>
        <w:pStyle w:val="NoSpacing"/>
      </w:pPr>
      <w:r>
        <w:tab/>
        <w:t>87940</w:t>
      </w:r>
    </w:p>
    <w:p>
      <w:pPr>
        <w:pStyle w:val="NoSpacing"/>
      </w:pPr>
      <w:r>
        <w:tab/>
        <w:t>91787</w:t>
      </w:r>
    </w:p>
    <w:p>
      <w:pPr>
        <w:pStyle w:val="NoSpacing"/>
      </w:pPr>
      <w:r>
        <w:rPr>
          <w:b/>
        </w:rPr>
        <w:br/>
        <w:t>CVE</w:t>
      </w:r>
    </w:p>
    <w:p>
      <w:pPr>
        <w:pStyle w:val="NoSpacing"/>
      </w:pPr>
      <w:r>
        <w:tab/>
        <w:t>CVE-2016-2109</w:t>
      </w:r>
    </w:p>
    <w:p>
      <w:pPr>
        <w:pStyle w:val="NoSpacing"/>
      </w:pPr>
      <w:r>
        <w:rPr>
          <w:b/>
        </w:rPr>
        <w:br/>
        <w:t>DEBIAN</w:t>
      </w:r>
    </w:p>
    <w:p>
      <w:pPr>
        <w:pStyle w:val="NoSpacing"/>
      </w:pPr>
      <w:r>
        <w:tab/>
        <w:t>DSA-3566</w:t>
      </w:r>
    </w:p>
    <w:p>
      <w:pPr>
        <w:pStyle w:val="NoSpacing"/>
      </w:pPr>
      <w:r>
        <w:rPr>
          <w:b/>
        </w:rPr>
        <w:br/>
        <w:t>REDHAT</w:t>
      </w:r>
    </w:p>
    <w:p>
      <w:pPr>
        <w:pStyle w:val="NoSpacing"/>
      </w:pPr>
      <w:r>
        <w:tab/>
        <w:t>RHSA-2016:0722</w:t>
      </w:r>
    </w:p>
    <w:p>
      <w:pPr>
        <w:pStyle w:val="NoSpacing"/>
      </w:pPr>
      <w:r>
        <w:tab/>
        <w:t>RHSA-2016:0996</w:t>
      </w:r>
    </w:p>
    <w:p>
      <w:r>
        <w:rPr>
          <w:color w:val="F79646"/>
          <w:sz w:val="28"/>
        </w:rPr>
        <w:br/>
        <w:t>References Links</w:t>
      </w:r>
    </w:p>
    <w:p>
      <w:pPr>
        <w:pStyle w:val="NoSpacing"/>
      </w:pPr>
      <w:r>
        <w:t>https://www.openssl.org/news/secadv/20160503.txt</w:t>
      </w:r>
    </w:p>
    <w:p>
      <w:pPr>
        <w:pStyle w:val="NoSpacing"/>
      </w:pPr>
      <w:r>
        <w:rPr>
          <w:color w:val="F79646"/>
          <w:sz w:val="28"/>
        </w:rPr>
        <w:br/>
        <w:t>Pci</w:t>
      </w:r>
    </w:p>
    <w:p>
      <w:r>
        <w:t>2, pass</w:t>
      </w:r>
    </w:p>
    <w:p>
      <w:pPr>
        <w:pStyle w:val="NoSpacing"/>
      </w:pPr>
      <w:r>
        <w:rPr>
          <w:color w:val="F79646"/>
          <w:sz w:val="28"/>
        </w:rPr>
        <w:br/>
        <w:t>Tag</w:t>
      </w:r>
    </w:p>
    <w:p>
      <w:r>
        <w:t>Denial of Service, HTTP, OpenSSL, Web</w:t>
      </w:r>
    </w:p>
    <w:p>
      <w:pPr>
        <w:pStyle w:val="Heading2"/>
      </w:pPr>
      <w:r>
        <w:rPr>
          <w:color w:val="F79646"/>
          <w:sz w:val="32"/>
        </w:rPr>
        <w:br/>
        <w:t>OpenSSL EBCDIC overread (CVE-2016-2176)</w:t>
      </w:r>
      <w:r>
        <w:rPr>
          <w:color w:val="C00000"/>
          <w:sz w:val="22"/>
        </w:rPr>
        <w:tab/>
        <w:t>Severity: 6</w:t>
      </w:r>
    </w:p>
    <w:p>
      <w:pPr>
        <w:jc w:val="right"/>
      </w:pPr>
      <w:r>
        <w:rPr>
          <w:color w:val="F79646"/>
          <w:sz w:val="22"/>
        </w:rPr>
        <w:t>80/tcp</w:t>
      </w:r>
      <w:r>
        <w:rPr>
          <w:color w:val="000000"/>
        </w:rPr>
        <w:t xml:space="preserve"> | </w:t>
      </w:r>
      <w:r>
        <w:rPr>
          <w:color w:val="F79646"/>
          <w:sz w:val="22"/>
        </w:rPr>
        <w:t>443/tcp</w:t>
      </w:r>
    </w:p>
    <w:p>
      <w:r>
        <w:rPr>
          <w:color w:val="F79646"/>
          <w:sz w:val="28"/>
        </w:rPr>
        <w:t>Description</w:t>
      </w:r>
    </w:p>
    <w:p>
      <w:r>
        <w:t xml:space="preserve">   The X509_NAME_oneline function in crypto/x509/x509_obj.c in OpenSSL before 1.0.1t and 1.0.2 before 1.0.2h allows remote attackers to obtain sensitive information from process stack memory or cause a denial of service (buffer over-read) via crafted EBCDIC ASN.1 data.</w:t>
      </w:r>
    </w:p>
    <w:p>
      <w:r>
        <w:rPr>
          <w:color w:val="F79646"/>
          <w:sz w:val="28"/>
        </w:rPr>
        <w:br/>
        <w:t>Solution</w:t>
      </w:r>
    </w:p>
    <w:p>
      <w:r>
        <w:t>Download and apply the upgrade from:</w:t>
        <w:br/>
        <w:t>http://ftp.openssl.org/source/openssl-1.0.1t.tar.gz</w:t>
        <w:br/>
        <w:t>Upgrade to version 1.0.1t of</w:t>
        <w:br/>
        <w:t>OpenSSL</w:t>
        <w:br/>
        <w:t>http://www.openssl.org</w:t>
        <w:br/>
        <w:t>OpenSSL's website</w:t>
        <w:br/>
        <w:t>http://ftp.openssl.org/source/openssl-1.0.1t.tar.gz</w:t>
        <w:br/>
        <w:t>Download and apply the upgrade from:</w:t>
        <w:br/>
        <w:t>http://ftp.openssl.org/source/openssl-1.0.2h.tar.gz</w:t>
        <w:br/>
        <w:t>Upgrade to version 1.0.2h of</w:t>
        <w:br/>
        <w:t>OpenSSL</w:t>
        <w:br/>
        <w:t>http://www.openssl.org</w:t>
        <w:br/>
        <w:t>OpenSSL's website</w:t>
        <w:br/>
        <w:t>http://ftp.openssl.org/source/openssl-1.0.2h.tar.gz</w:t>
      </w:r>
    </w:p>
    <w:p>
      <w:r>
        <w:rPr>
          <w:color w:val="F79646"/>
          <w:sz w:val="28"/>
        </w:rPr>
        <w:br/>
        <w:t>CVSS (Base Score)</w:t>
      </w:r>
    </w:p>
    <w:p>
      <w:r>
        <w:t>6.4</w:t>
        <w:tab/>
        <w:tab/>
        <w:t>AV:N/AC:L/Au:N/C:P/I:N/A:P</w:t>
      </w:r>
    </w:p>
    <w:p>
      <w:r>
        <w:rPr>
          <w:color w:val="F79646"/>
          <w:sz w:val="28"/>
        </w:rPr>
        <w:br/>
        <w:t>References</w:t>
      </w:r>
    </w:p>
    <w:p>
      <w:pPr>
        <w:pStyle w:val="NoSpacing"/>
      </w:pPr>
      <w:r>
        <w:rPr>
          <w:b/>
        </w:rPr>
        <w:t>APPLE</w:t>
      </w:r>
    </w:p>
    <w:p>
      <w:pPr>
        <w:pStyle w:val="NoSpacing"/>
      </w:pPr>
      <w:r>
        <w:tab/>
        <w:t>APPLE-SA-2016-07-18-1</w:t>
      </w:r>
    </w:p>
    <w:p>
      <w:pPr>
        <w:pStyle w:val="NoSpacing"/>
      </w:pPr>
      <w:r>
        <w:rPr>
          <w:b/>
        </w:rPr>
        <w:br/>
        <w:t>BID</w:t>
      </w:r>
    </w:p>
    <w:p>
      <w:pPr>
        <w:pStyle w:val="NoSpacing"/>
      </w:pPr>
      <w:r>
        <w:tab/>
        <w:t>89746</w:t>
      </w:r>
    </w:p>
    <w:p>
      <w:pPr>
        <w:pStyle w:val="NoSpacing"/>
      </w:pPr>
      <w:r>
        <w:tab/>
        <w:t>91787</w:t>
      </w:r>
    </w:p>
    <w:p>
      <w:pPr>
        <w:pStyle w:val="NoSpacing"/>
      </w:pPr>
      <w:r>
        <w:rPr>
          <w:b/>
        </w:rPr>
        <w:br/>
        <w:t>CVE</w:t>
      </w:r>
    </w:p>
    <w:p>
      <w:pPr>
        <w:pStyle w:val="NoSpacing"/>
      </w:pPr>
      <w:r>
        <w:tab/>
        <w:t>CVE-2016-2176</w:t>
      </w:r>
    </w:p>
    <w:p>
      <w:r>
        <w:rPr>
          <w:color w:val="F79646"/>
          <w:sz w:val="28"/>
        </w:rPr>
        <w:br/>
        <w:t>References Links</w:t>
      </w:r>
    </w:p>
    <w:p>
      <w:pPr>
        <w:pStyle w:val="NoSpacing"/>
      </w:pPr>
      <w:r>
        <w:t>https://www.openssl.org/news/secadv/20160503.txt</w:t>
      </w:r>
    </w:p>
    <w:p>
      <w:pPr>
        <w:pStyle w:val="NoSpacing"/>
      </w:pPr>
      <w:r>
        <w:rPr>
          <w:color w:val="F79646"/>
          <w:sz w:val="28"/>
        </w:rPr>
        <w:br/>
        <w:t>Pci</w:t>
      </w:r>
    </w:p>
    <w:p>
      <w:r>
        <w:t>4, fail</w:t>
      </w:r>
    </w:p>
    <w:p>
      <w:pPr>
        <w:pStyle w:val="NoSpacing"/>
      </w:pPr>
      <w:r>
        <w:rPr>
          <w:color w:val="F79646"/>
          <w:sz w:val="28"/>
        </w:rPr>
        <w:br/>
        <w:t>Tag</w:t>
      </w:r>
    </w:p>
    <w:p>
      <w:r>
        <w:t>Denial of Service, HTTP, OpenSSL, Web</w:t>
      </w:r>
    </w:p>
    <w:p>
      <w:pPr>
        <w:pStyle w:val="Heading2"/>
      </w:pPr>
      <w:r>
        <w:rPr>
          <w:color w:val="F79646"/>
          <w:sz w:val="32"/>
        </w:rPr>
        <w:br/>
        <w:t>OpenSSL Pointer arithmetic undefined behaviour (CVE-2016-2177)</w:t>
      </w:r>
      <w:r>
        <w:rPr>
          <w:color w:val="C00000"/>
          <w:sz w:val="22"/>
        </w:rPr>
        <w:tab/>
        <w:t>Severity: 4</w:t>
      </w:r>
    </w:p>
    <w:p>
      <w:pPr>
        <w:jc w:val="right"/>
      </w:pPr>
      <w:r>
        <w:rPr>
          <w:color w:val="F79646"/>
          <w:sz w:val="22"/>
        </w:rPr>
        <w:t>80/tcp</w:t>
      </w:r>
      <w:r>
        <w:rPr>
          <w:color w:val="000000"/>
        </w:rPr>
        <w:t xml:space="preserve"> | </w:t>
      </w:r>
      <w:r>
        <w:rPr>
          <w:color w:val="F79646"/>
          <w:sz w:val="22"/>
        </w:rPr>
        <w:t>443/tcp</w:t>
      </w:r>
    </w:p>
    <w:p>
      <w:r>
        <w:rPr>
          <w:color w:val="F79646"/>
          <w:sz w:val="28"/>
        </w:rPr>
        <w:t>Description</w:t>
      </w:r>
    </w:p>
    <w:p>
      <w:r>
        <w:t xml:space="preserve">   OpenSSL through 1.0.2h incorrectly uses pointer arithmetic for heap-buffer boundary checks, which might allow remote attackers to cause a denial of service (integer overflow and application crash) or possibly have unspecified other impact by leveraging unexpected malloc behavior, related to s3_srvr.c, ssl_sess.c, and t1_lib.c.</w:t>
      </w:r>
    </w:p>
    <w:p>
      <w:r>
        <w:rPr>
          <w:color w:val="F79646"/>
          <w:sz w:val="28"/>
        </w:rPr>
        <w:br/>
        <w:t>Solution</w:t>
      </w:r>
    </w:p>
    <w:p>
      <w:r>
        <w:t>Download and apply the upgrade from:</w:t>
        <w:br/>
        <w:t>http://ftp.openssl.org/source/openssl-1.0.1u.tar.gz</w:t>
        <w:br/>
        <w:t>Upgrade to version 1.0.1u of</w:t>
        <w:br/>
        <w:t>OpenSSL</w:t>
        <w:br/>
        <w:t>http://www.openssl.org</w:t>
        <w:br/>
        <w:t>OpenSSL's website</w:t>
        <w:br/>
        <w:t>http://ftp.openssl.org/source/openssl-1.0.1u.tar.gz</w:t>
        <w:br/>
        <w:t>Download and apply the upgrade from:</w:t>
        <w:br/>
        <w:t>http://ftp.openssl.org/source/openssl-1.0.2i.tar.gz</w:t>
        <w:br/>
        <w:t>Upgrade to version 1.0.2i of</w:t>
        <w:br/>
        <w:t>OpenSSL</w:t>
        <w:br/>
        <w:t>http://www.openssl.org</w:t>
        <w:br/>
        <w:t>OpenSSL's website</w:t>
        <w:br/>
        <w:t>http://ftp.openssl.org/source/openssl-1.0.2i.tar.gz</w:t>
      </w:r>
    </w:p>
    <w:p>
      <w:r>
        <w:rPr>
          <w:color w:val="F79646"/>
          <w:sz w:val="28"/>
        </w:rPr>
        <w:br/>
        <w:t>CVSS (Base Score)</w:t>
      </w:r>
    </w:p>
    <w:p>
      <w:r>
        <w:t>4.3</w:t>
        <w:tab/>
        <w:tab/>
        <w:t>AV:N/AC:M/Au:N/C:N/I:N/A:P</w:t>
      </w:r>
    </w:p>
    <w:p>
      <w:r>
        <w:rPr>
          <w:color w:val="F79646"/>
          <w:sz w:val="28"/>
        </w:rPr>
        <w:br/>
        <w:t>References</w:t>
      </w:r>
    </w:p>
    <w:p>
      <w:pPr>
        <w:pStyle w:val="NoSpacing"/>
      </w:pPr>
      <w:r>
        <w:rPr>
          <w:b/>
        </w:rPr>
        <w:t>BID</w:t>
      </w:r>
    </w:p>
    <w:p>
      <w:pPr>
        <w:pStyle w:val="NoSpacing"/>
      </w:pPr>
      <w:r>
        <w:tab/>
        <w:t>91319</w:t>
      </w:r>
    </w:p>
    <w:p>
      <w:pPr>
        <w:pStyle w:val="NoSpacing"/>
      </w:pPr>
      <w:r>
        <w:rPr>
          <w:b/>
        </w:rPr>
        <w:br/>
        <w:t>CVE</w:t>
      </w:r>
    </w:p>
    <w:p>
      <w:pPr>
        <w:pStyle w:val="NoSpacing"/>
      </w:pPr>
      <w:r>
        <w:tab/>
        <w:t>CVE-2016-2177</w:t>
      </w:r>
    </w:p>
    <w:p>
      <w:r>
        <w:rPr>
          <w:color w:val="F79646"/>
          <w:sz w:val="28"/>
        </w:rPr>
        <w:br/>
        <w:t>References Links</w:t>
      </w:r>
    </w:p>
    <w:p>
      <w:pPr>
        <w:pStyle w:val="NoSpacing"/>
      </w:pPr>
      <w:r>
        <w:t>https://www.openssl.org/news/secadv/20160922.txt</w:t>
      </w:r>
    </w:p>
    <w:p>
      <w:pPr>
        <w:pStyle w:val="NoSpacing"/>
      </w:pPr>
      <w:r>
        <w:rPr>
          <w:color w:val="F79646"/>
          <w:sz w:val="28"/>
        </w:rPr>
        <w:br/>
        <w:t>Pci</w:t>
      </w:r>
    </w:p>
    <w:p>
      <w:r>
        <w:t>2, pass</w:t>
      </w:r>
    </w:p>
    <w:p>
      <w:pPr>
        <w:pStyle w:val="NoSpacing"/>
      </w:pPr>
      <w:r>
        <w:rPr>
          <w:color w:val="F79646"/>
          <w:sz w:val="28"/>
        </w:rPr>
        <w:br/>
        <w:t>Tag</w:t>
      </w:r>
    </w:p>
    <w:p>
      <w:r>
        <w:t>Denial of Service, HTTP, OpenSSL, Web</w:t>
      </w:r>
    </w:p>
    <w:p>
      <w:pPr>
        <w:pStyle w:val="Heading2"/>
      </w:pPr>
      <w:r>
        <w:rPr>
          <w:color w:val="F79646"/>
          <w:sz w:val="32"/>
        </w:rPr>
        <w:br/>
        <w:t>OpenSSL Constant time flag not preserved in DSA signing (CVE-2016-2178)</w:t>
      </w:r>
      <w:r>
        <w:rPr>
          <w:color w:val="C00000"/>
          <w:sz w:val="22"/>
        </w:rPr>
        <w:tab/>
        <w:t>Severity: 2</w:t>
      </w:r>
    </w:p>
    <w:p>
      <w:pPr>
        <w:jc w:val="right"/>
      </w:pPr>
      <w:r>
        <w:rPr>
          <w:color w:val="F79646"/>
          <w:sz w:val="22"/>
        </w:rPr>
        <w:t>80/tcp</w:t>
      </w:r>
      <w:r>
        <w:rPr>
          <w:color w:val="000000"/>
        </w:rPr>
        <w:t xml:space="preserve"> | </w:t>
      </w:r>
      <w:r>
        <w:rPr>
          <w:color w:val="F79646"/>
          <w:sz w:val="22"/>
        </w:rPr>
        <w:t>443/tcp</w:t>
      </w:r>
    </w:p>
    <w:p>
      <w:r>
        <w:rPr>
          <w:color w:val="F79646"/>
          <w:sz w:val="28"/>
        </w:rPr>
        <w:t>Description</w:t>
      </w:r>
    </w:p>
    <w:p>
      <w:r>
        <w:t xml:space="preserve">   The dsa_sign_setup function in crypto/dsa/dsa_ossl.c in OpenSSL through 1.0.2h does not properly ensure the use of constant-time operations, which makes it easier for local users to discover a DSA private key via a timing side-channel attack.</w:t>
      </w:r>
    </w:p>
    <w:p>
      <w:r>
        <w:rPr>
          <w:color w:val="F79646"/>
          <w:sz w:val="28"/>
        </w:rPr>
        <w:br/>
        <w:t>Solution</w:t>
      </w:r>
    </w:p>
    <w:p>
      <w:r>
        <w:t>Download and apply the upgrade from:</w:t>
        <w:br/>
        <w:t>http://ftp.openssl.org/source/openssl-1.0.1u.tar.gz</w:t>
        <w:br/>
        <w:t>Upgrade to version 1.0.1u of</w:t>
        <w:br/>
        <w:t>OpenSSL</w:t>
        <w:br/>
        <w:t>http://www.openssl.org</w:t>
        <w:br/>
        <w:t>OpenSSL's website</w:t>
        <w:br/>
        <w:t>http://ftp.openssl.org/source/openssl-1.0.1u.tar.gz</w:t>
        <w:br/>
        <w:t>Download and apply the upgrade from:</w:t>
        <w:br/>
        <w:t>http://ftp.openssl.org/source/openssl-1.0.2i.tar.gz</w:t>
        <w:br/>
        <w:t>Upgrade to version 1.0.2i of</w:t>
        <w:br/>
        <w:t>OpenSSL</w:t>
        <w:br/>
        <w:t>http://www.openssl.org</w:t>
        <w:br/>
        <w:t>OpenSSL's website</w:t>
        <w:br/>
        <w:t>http://ftp.openssl.org/source/openssl-1.0.2i.tar.gz</w:t>
      </w:r>
    </w:p>
    <w:p>
      <w:r>
        <w:rPr>
          <w:color w:val="F79646"/>
          <w:sz w:val="28"/>
        </w:rPr>
        <w:br/>
        <w:t>CVSS (Base Score)</w:t>
      </w:r>
    </w:p>
    <w:p>
      <w:r>
        <w:t>2.1</w:t>
        <w:tab/>
        <w:tab/>
        <w:t>AV:L/AC:L/Au:N/C:P/I:N/A:N</w:t>
      </w:r>
    </w:p>
    <w:p>
      <w:r>
        <w:rPr>
          <w:color w:val="F79646"/>
          <w:sz w:val="28"/>
        </w:rPr>
        <w:br/>
        <w:t>References</w:t>
      </w:r>
    </w:p>
    <w:p>
      <w:pPr>
        <w:pStyle w:val="NoSpacing"/>
      </w:pPr>
      <w:r>
        <w:rPr>
          <w:b/>
        </w:rPr>
        <w:t>BID</w:t>
      </w:r>
    </w:p>
    <w:p>
      <w:pPr>
        <w:pStyle w:val="NoSpacing"/>
      </w:pPr>
      <w:r>
        <w:tab/>
        <w:t>91081</w:t>
      </w:r>
    </w:p>
    <w:p>
      <w:pPr>
        <w:pStyle w:val="NoSpacing"/>
      </w:pPr>
      <w:r>
        <w:rPr>
          <w:b/>
        </w:rPr>
        <w:br/>
        <w:t>CVE</w:t>
      </w:r>
    </w:p>
    <w:p>
      <w:pPr>
        <w:pStyle w:val="NoSpacing"/>
      </w:pPr>
      <w:r>
        <w:tab/>
        <w:t>CVE-2016-2178</w:t>
      </w:r>
    </w:p>
    <w:p>
      <w:r>
        <w:rPr>
          <w:color w:val="F79646"/>
          <w:sz w:val="28"/>
        </w:rPr>
        <w:br/>
        <w:t>References Links</w:t>
      </w:r>
    </w:p>
    <w:p>
      <w:pPr>
        <w:pStyle w:val="NoSpacing"/>
      </w:pPr>
      <w:r>
        <w:t>https://www.openssl.org/news/secadv/20160922.txt</w:t>
      </w:r>
    </w:p>
    <w:p>
      <w:pPr>
        <w:pStyle w:val="NoSpacing"/>
      </w:pPr>
      <w:r>
        <w:rPr>
          <w:color w:val="F79646"/>
          <w:sz w:val="28"/>
        </w:rPr>
        <w:br/>
        <w:t>Pci</w:t>
      </w:r>
    </w:p>
    <w:p>
      <w:r>
        <w:t>2, pass</w:t>
      </w:r>
    </w:p>
    <w:p>
      <w:pPr>
        <w:pStyle w:val="NoSpacing"/>
      </w:pPr>
      <w:r>
        <w:rPr>
          <w:color w:val="F79646"/>
          <w:sz w:val="28"/>
        </w:rPr>
        <w:br/>
        <w:t>Tag</w:t>
      </w:r>
    </w:p>
    <w:p>
      <w:r>
        <w:t>HTTP, OpenSSL, Web</w:t>
      </w:r>
    </w:p>
    <w:p>
      <w:pPr>
        <w:pStyle w:val="Heading2"/>
      </w:pPr>
      <w:r>
        <w:rPr>
          <w:color w:val="F79646"/>
          <w:sz w:val="32"/>
        </w:rPr>
        <w:br/>
        <w:t>OpenSSL DTLS buffered message DoS (CVE-2016-2179)</w:t>
      </w:r>
      <w:r>
        <w:rPr>
          <w:color w:val="C00000"/>
          <w:sz w:val="22"/>
        </w:rPr>
        <w:tab/>
        <w:t>Severity: 5</w:t>
      </w:r>
    </w:p>
    <w:p>
      <w:pPr>
        <w:jc w:val="right"/>
      </w:pPr>
      <w:r>
        <w:rPr>
          <w:color w:val="F79646"/>
          <w:sz w:val="22"/>
        </w:rPr>
        <w:t>80/tcp</w:t>
      </w:r>
      <w:r>
        <w:rPr>
          <w:color w:val="000000"/>
        </w:rPr>
        <w:t xml:space="preserve"> | </w:t>
      </w:r>
      <w:r>
        <w:rPr>
          <w:color w:val="F79646"/>
          <w:sz w:val="22"/>
        </w:rPr>
        <w:t>443/tcp</w:t>
      </w:r>
    </w:p>
    <w:p>
      <w:r>
        <w:rPr>
          <w:color w:val="F79646"/>
          <w:sz w:val="28"/>
        </w:rPr>
        <w:t>Description</w:t>
      </w:r>
    </w:p>
    <w:p>
      <w:r>
        <w:t xml:space="preserve">   The DTLS implementation in OpenSSL before 1.1.0 does not properly restrict the lifetime of queue entries associated with unused out-of-order messages, which allows remote attackers to cause a denial of service (memory consumption) by maintaining many crafted DTLS sessions simultaneously, related to d1_lib.c, statem_dtls.c, statem_lib.c, and statem_srvr.c.</w:t>
      </w:r>
    </w:p>
    <w:p>
      <w:r>
        <w:rPr>
          <w:color w:val="F79646"/>
          <w:sz w:val="28"/>
        </w:rPr>
        <w:br/>
        <w:t>Solution</w:t>
      </w:r>
    </w:p>
    <w:p>
      <w:r>
        <w:t>Download and apply the upgrade from:</w:t>
        <w:br/>
        <w:t>http://ftp.openssl.org/source/openssl-1.0.1u.tar.gz</w:t>
        <w:br/>
        <w:t>Upgrade to version 1.0.1u of</w:t>
        <w:br/>
        <w:t>OpenSSL</w:t>
        <w:br/>
        <w:t>http://www.openssl.org</w:t>
        <w:br/>
        <w:t>OpenSSL's website</w:t>
        <w:br/>
        <w:t>http://ftp.openssl.org/source/openssl-1.0.1u.tar.gz</w:t>
        <w:br/>
        <w:t>Download and apply the upgrade from:</w:t>
        <w:br/>
        <w:t>http://ftp.openssl.org/source/openssl-1.0.2i.tar.gz</w:t>
        <w:br/>
        <w:t>Upgrade to version 1.0.2i of</w:t>
        <w:br/>
        <w:t>OpenSSL</w:t>
        <w:br/>
        <w:t>http://www.openssl.org</w:t>
        <w:br/>
        <w:t>OpenSSL's website</w:t>
        <w:br/>
        <w:t>http://ftp.openssl.org/source/openssl-1.0.2i.tar.gz</w:t>
      </w:r>
    </w:p>
    <w:p>
      <w:r>
        <w:rPr>
          <w:color w:val="F79646"/>
          <w:sz w:val="28"/>
        </w:rPr>
        <w:br/>
        <w:t>CVSS (Base Score)</w:t>
      </w:r>
    </w:p>
    <w:p>
      <w:r>
        <w:t>5.0</w:t>
        <w:tab/>
        <w:tab/>
        <w:t>AV:N/AC:L/Au:N/C:N/I:N/A:P</w:t>
      </w:r>
    </w:p>
    <w:p>
      <w:r>
        <w:rPr>
          <w:color w:val="F79646"/>
          <w:sz w:val="28"/>
        </w:rPr>
        <w:br/>
        <w:t>References</w:t>
      </w:r>
    </w:p>
    <w:p>
      <w:pPr>
        <w:pStyle w:val="NoSpacing"/>
      </w:pPr>
      <w:r>
        <w:rPr>
          <w:b/>
        </w:rPr>
        <w:t>BID</w:t>
      </w:r>
    </w:p>
    <w:p>
      <w:pPr>
        <w:pStyle w:val="NoSpacing"/>
      </w:pPr>
      <w:r>
        <w:tab/>
        <w:t>92987</w:t>
      </w:r>
    </w:p>
    <w:p>
      <w:pPr>
        <w:pStyle w:val="NoSpacing"/>
      </w:pPr>
      <w:r>
        <w:rPr>
          <w:b/>
        </w:rPr>
        <w:br/>
        <w:t>CVE</w:t>
      </w:r>
    </w:p>
    <w:p>
      <w:pPr>
        <w:pStyle w:val="NoSpacing"/>
      </w:pPr>
      <w:r>
        <w:tab/>
        <w:t>CVE-2016-2179</w:t>
      </w:r>
    </w:p>
    <w:p>
      <w:r>
        <w:rPr>
          <w:color w:val="F79646"/>
          <w:sz w:val="28"/>
        </w:rPr>
        <w:br/>
        <w:t>References Links</w:t>
      </w:r>
    </w:p>
    <w:p>
      <w:pPr>
        <w:pStyle w:val="NoSpacing"/>
      </w:pPr>
      <w:r>
        <w:t>https://www.openssl.org/news/secadv/20160922.txt</w:t>
      </w:r>
    </w:p>
    <w:p>
      <w:pPr>
        <w:pStyle w:val="NoSpacing"/>
      </w:pPr>
      <w:r>
        <w:rPr>
          <w:color w:val="F79646"/>
          <w:sz w:val="28"/>
        </w:rPr>
        <w:br/>
        <w:t>Pci</w:t>
      </w:r>
    </w:p>
    <w:p>
      <w:r>
        <w:t>2, pass</w:t>
      </w:r>
    </w:p>
    <w:p>
      <w:pPr>
        <w:pStyle w:val="NoSpacing"/>
      </w:pPr>
      <w:r>
        <w:rPr>
          <w:color w:val="F79646"/>
          <w:sz w:val="28"/>
        </w:rPr>
        <w:br/>
        <w:t>Tag</w:t>
      </w:r>
    </w:p>
    <w:p>
      <w:r>
        <w:t>Denial of Service, HTTP, OpenSSL, Web</w:t>
      </w:r>
    </w:p>
    <w:p>
      <w:pPr>
        <w:pStyle w:val="Heading2"/>
      </w:pPr>
      <w:r>
        <w:rPr>
          <w:color w:val="F79646"/>
          <w:sz w:val="32"/>
        </w:rPr>
        <w:br/>
        <w:t>OpenSSL OOB read in TS_OBJ_print_bio() (CVE-2016-2180)</w:t>
      </w:r>
      <w:r>
        <w:rPr>
          <w:color w:val="C00000"/>
          <w:sz w:val="22"/>
        </w:rPr>
        <w:tab/>
        <w:t>Severity: 5</w:t>
      </w:r>
    </w:p>
    <w:p>
      <w:pPr>
        <w:jc w:val="right"/>
      </w:pPr>
      <w:r>
        <w:rPr>
          <w:color w:val="F79646"/>
          <w:sz w:val="22"/>
        </w:rPr>
        <w:t>80/tcp</w:t>
      </w:r>
      <w:r>
        <w:rPr>
          <w:color w:val="000000"/>
        </w:rPr>
        <w:t xml:space="preserve"> | </w:t>
      </w:r>
      <w:r>
        <w:rPr>
          <w:color w:val="F79646"/>
          <w:sz w:val="22"/>
        </w:rPr>
        <w:t>443/tcp</w:t>
      </w:r>
    </w:p>
    <w:p>
      <w:r>
        <w:rPr>
          <w:color w:val="F79646"/>
          <w:sz w:val="28"/>
        </w:rPr>
        <w:t>Description</w:t>
      </w:r>
    </w:p>
    <w:p>
      <w:r>
        <w:t xml:space="preserve">   The TS_OBJ_print_bio function in crypto/ts/ts_lib.c in the X.509 Public Key Infrastructure Time-Stamp Protocol (TSP) implementation in OpenSSL through 1.0.2h allows remote attackers to cause a denial of service (out-of-bounds read and application crash) via a crafted time-stamp file that is mishandled by the "openssl ts" command.</w:t>
      </w:r>
    </w:p>
    <w:p>
      <w:r>
        <w:rPr>
          <w:color w:val="F79646"/>
          <w:sz w:val="28"/>
        </w:rPr>
        <w:br/>
        <w:t>Solution</w:t>
      </w:r>
    </w:p>
    <w:p>
      <w:r>
        <w:t>Download and apply the upgrade from:</w:t>
        <w:br/>
        <w:t>http://ftp.openssl.org/source/openssl-1.0.1u.tar.gz</w:t>
        <w:br/>
        <w:t>Upgrade to version 1.0.1u of</w:t>
        <w:br/>
        <w:t>OpenSSL</w:t>
        <w:br/>
        <w:t>http://www.openssl.org</w:t>
        <w:br/>
        <w:t>OpenSSL's website</w:t>
        <w:br/>
        <w:t>http://ftp.openssl.org/source/openssl-1.0.1u.tar.gz</w:t>
        <w:br/>
        <w:t>Download and apply the upgrade from:</w:t>
        <w:br/>
        <w:t>http://ftp.openssl.org/source/openssl-1.0.2i.tar.gz</w:t>
        <w:br/>
        <w:t>Upgrade to version 1.0.2i of</w:t>
        <w:br/>
        <w:t>OpenSSL</w:t>
        <w:br/>
        <w:t>http://www.openssl.org</w:t>
        <w:br/>
        <w:t>OpenSSL's website</w:t>
        <w:br/>
        <w:t>http://ftp.openssl.org/source/openssl-1.0.2i.tar.gz</w:t>
      </w:r>
    </w:p>
    <w:p>
      <w:r>
        <w:rPr>
          <w:color w:val="F79646"/>
          <w:sz w:val="28"/>
        </w:rPr>
        <w:br/>
        <w:t>CVSS (Base Score)</w:t>
      </w:r>
    </w:p>
    <w:p>
      <w:r>
        <w:t>5.0</w:t>
        <w:tab/>
        <w:tab/>
        <w:t>AV:N/AC:L/Au:N/C:N/I:N/A:P</w:t>
      </w:r>
    </w:p>
    <w:p>
      <w:r>
        <w:rPr>
          <w:color w:val="F79646"/>
          <w:sz w:val="28"/>
        </w:rPr>
        <w:br/>
        <w:t>References</w:t>
      </w:r>
    </w:p>
    <w:p>
      <w:pPr>
        <w:pStyle w:val="NoSpacing"/>
      </w:pPr>
      <w:r>
        <w:rPr>
          <w:b/>
        </w:rPr>
        <w:t>BID</w:t>
      </w:r>
    </w:p>
    <w:p>
      <w:pPr>
        <w:pStyle w:val="NoSpacing"/>
      </w:pPr>
      <w:r>
        <w:tab/>
        <w:t>92117</w:t>
      </w:r>
    </w:p>
    <w:p>
      <w:pPr>
        <w:pStyle w:val="NoSpacing"/>
      </w:pPr>
      <w:r>
        <w:rPr>
          <w:b/>
        </w:rPr>
        <w:br/>
        <w:t>CVE</w:t>
      </w:r>
    </w:p>
    <w:p>
      <w:pPr>
        <w:pStyle w:val="NoSpacing"/>
      </w:pPr>
      <w:r>
        <w:tab/>
        <w:t>CVE-2016-2180</w:t>
      </w:r>
    </w:p>
    <w:p>
      <w:r>
        <w:rPr>
          <w:color w:val="F79646"/>
          <w:sz w:val="28"/>
        </w:rPr>
        <w:br/>
        <w:t>References Links</w:t>
      </w:r>
    </w:p>
    <w:p>
      <w:pPr>
        <w:pStyle w:val="NoSpacing"/>
      </w:pPr>
      <w:r>
        <w:t>https://www.openssl.org/news/secadv/20160922.txt</w:t>
      </w:r>
    </w:p>
    <w:p>
      <w:pPr>
        <w:pStyle w:val="NoSpacing"/>
      </w:pPr>
      <w:r>
        <w:rPr>
          <w:color w:val="F79646"/>
          <w:sz w:val="28"/>
        </w:rPr>
        <w:br/>
        <w:t>Pci</w:t>
      </w:r>
    </w:p>
    <w:p>
      <w:r>
        <w:t>2, pass</w:t>
      </w:r>
    </w:p>
    <w:p>
      <w:pPr>
        <w:pStyle w:val="NoSpacing"/>
      </w:pPr>
      <w:r>
        <w:rPr>
          <w:color w:val="F79646"/>
          <w:sz w:val="28"/>
        </w:rPr>
        <w:br/>
        <w:t>Tag</w:t>
      </w:r>
    </w:p>
    <w:p>
      <w:r>
        <w:t>Denial of Service, HTTP, OpenSSL, Web</w:t>
      </w:r>
    </w:p>
    <w:p>
      <w:pPr>
        <w:pStyle w:val="Heading2"/>
      </w:pPr>
      <w:r>
        <w:rPr>
          <w:color w:val="F79646"/>
          <w:sz w:val="32"/>
        </w:rPr>
        <w:br/>
        <w:t>OpenSSL DTLS replay protection DoS (CVE-2016-2181)</w:t>
      </w:r>
      <w:r>
        <w:rPr>
          <w:color w:val="C00000"/>
          <w:sz w:val="22"/>
        </w:rPr>
        <w:tab/>
        <w:t>Severity: 5</w:t>
      </w:r>
    </w:p>
    <w:p>
      <w:pPr>
        <w:jc w:val="right"/>
      </w:pPr>
      <w:r>
        <w:rPr>
          <w:color w:val="F79646"/>
          <w:sz w:val="22"/>
        </w:rPr>
        <w:t>80/tcp</w:t>
      </w:r>
      <w:r>
        <w:rPr>
          <w:color w:val="000000"/>
        </w:rPr>
        <w:t xml:space="preserve"> | </w:t>
      </w:r>
      <w:r>
        <w:rPr>
          <w:color w:val="F79646"/>
          <w:sz w:val="22"/>
        </w:rPr>
        <w:t>443/tcp</w:t>
      </w:r>
    </w:p>
    <w:p>
      <w:r>
        <w:rPr>
          <w:color w:val="F79646"/>
          <w:sz w:val="28"/>
        </w:rPr>
        <w:t>Description</w:t>
      </w:r>
    </w:p>
    <w:p>
      <w:r>
        <w:t xml:space="preserve">   The Anti-Replay feature in the DTLS implementation in OpenSSL before 1.1.0 mishandles early use of a new epoch number in conjunction with a large sequence number, which allows remote attackers to cause a denial of service (false-positive packet drops) via spoofed DTLS records, related to rec_layer_d1.c and ssl3_record.c.</w:t>
      </w:r>
    </w:p>
    <w:p>
      <w:r>
        <w:rPr>
          <w:color w:val="F79646"/>
          <w:sz w:val="28"/>
        </w:rPr>
        <w:br/>
        <w:t>Solution</w:t>
      </w:r>
    </w:p>
    <w:p>
      <w:r>
        <w:t>Download and apply the upgrade from:</w:t>
        <w:br/>
        <w:t>http://ftp.openssl.org/source/openssl-1.0.1u.tar.gz</w:t>
        <w:br/>
        <w:t>Upgrade to version 1.0.1u of</w:t>
        <w:br/>
        <w:t>OpenSSL</w:t>
        <w:br/>
        <w:t>http://www.openssl.org</w:t>
        <w:br/>
        <w:t>OpenSSL's website</w:t>
        <w:br/>
        <w:t>http://ftp.openssl.org/source/openssl-1.0.1u.tar.gz</w:t>
        <w:br/>
        <w:t>Download and apply the upgrade from:</w:t>
        <w:br/>
        <w:t>http://ftp.openssl.org/source/openssl-1.0.2i.tar.gz</w:t>
        <w:br/>
        <w:t>Upgrade to version 1.0.2i of</w:t>
        <w:br/>
        <w:t>OpenSSL</w:t>
        <w:br/>
        <w:t>http://www.openssl.org</w:t>
        <w:br/>
        <w:t>OpenSSL's website</w:t>
        <w:br/>
        <w:t>http://ftp.openssl.org/source/openssl-1.0.2i.tar.gz</w:t>
      </w:r>
    </w:p>
    <w:p>
      <w:r>
        <w:rPr>
          <w:color w:val="F79646"/>
          <w:sz w:val="28"/>
        </w:rPr>
        <w:br/>
        <w:t>CVSS (Base Score)</w:t>
      </w:r>
    </w:p>
    <w:p>
      <w:r>
        <w:t>5.0</w:t>
        <w:tab/>
        <w:tab/>
        <w:t>AV:N/AC:L/Au:N/C:N/I:N/A:P</w:t>
      </w:r>
    </w:p>
    <w:p>
      <w:r>
        <w:rPr>
          <w:color w:val="F79646"/>
          <w:sz w:val="28"/>
        </w:rPr>
        <w:br/>
        <w:t>References</w:t>
      </w:r>
    </w:p>
    <w:p>
      <w:pPr>
        <w:pStyle w:val="NoSpacing"/>
      </w:pPr>
      <w:r>
        <w:rPr>
          <w:b/>
        </w:rPr>
        <w:t>BID</w:t>
      </w:r>
    </w:p>
    <w:p>
      <w:pPr>
        <w:pStyle w:val="NoSpacing"/>
      </w:pPr>
      <w:r>
        <w:tab/>
        <w:t>92982</w:t>
      </w:r>
    </w:p>
    <w:p>
      <w:pPr>
        <w:pStyle w:val="NoSpacing"/>
      </w:pPr>
      <w:r>
        <w:rPr>
          <w:b/>
        </w:rPr>
        <w:br/>
        <w:t>CVE</w:t>
      </w:r>
    </w:p>
    <w:p>
      <w:pPr>
        <w:pStyle w:val="NoSpacing"/>
      </w:pPr>
      <w:r>
        <w:tab/>
        <w:t>CVE-2016-2181</w:t>
      </w:r>
    </w:p>
    <w:p>
      <w:r>
        <w:rPr>
          <w:color w:val="F79646"/>
          <w:sz w:val="28"/>
        </w:rPr>
        <w:br/>
        <w:t>References Links</w:t>
      </w:r>
    </w:p>
    <w:p>
      <w:pPr>
        <w:pStyle w:val="NoSpacing"/>
      </w:pPr>
      <w:r>
        <w:t>https://www.openssl.org/news/secadv/20160922.txt</w:t>
      </w:r>
    </w:p>
    <w:p>
      <w:pPr>
        <w:pStyle w:val="NoSpacing"/>
      </w:pPr>
      <w:r>
        <w:rPr>
          <w:color w:val="F79646"/>
          <w:sz w:val="28"/>
        </w:rPr>
        <w:br/>
        <w:t>Pci</w:t>
      </w:r>
    </w:p>
    <w:p>
      <w:r>
        <w:t>2, pass</w:t>
      </w:r>
    </w:p>
    <w:p>
      <w:pPr>
        <w:pStyle w:val="NoSpacing"/>
      </w:pPr>
      <w:r>
        <w:rPr>
          <w:color w:val="F79646"/>
          <w:sz w:val="28"/>
        </w:rPr>
        <w:br/>
        <w:t>Tag</w:t>
      </w:r>
    </w:p>
    <w:p>
      <w:r>
        <w:t>Denial of Service, HTTP, OpenSSL, Web</w:t>
      </w:r>
    </w:p>
    <w:p>
      <w:pPr>
        <w:pStyle w:val="Heading2"/>
      </w:pPr>
      <w:r>
        <w:rPr>
          <w:color w:val="F79646"/>
          <w:sz w:val="32"/>
        </w:rPr>
        <w:br/>
        <w:t>OpenSSL OOB write in BN_bn2dec() (CVE-2016-2182)</w:t>
      </w:r>
      <w:r>
        <w:rPr>
          <w:color w:val="C00000"/>
          <w:sz w:val="22"/>
        </w:rPr>
        <w:tab/>
        <w:t>Severity: 8</w:t>
      </w:r>
    </w:p>
    <w:p>
      <w:pPr>
        <w:jc w:val="right"/>
      </w:pPr>
      <w:r>
        <w:rPr>
          <w:color w:val="F79646"/>
          <w:sz w:val="22"/>
        </w:rPr>
        <w:t>80/tcp</w:t>
      </w:r>
      <w:r>
        <w:rPr>
          <w:color w:val="000000"/>
        </w:rPr>
        <w:t xml:space="preserve"> | </w:t>
      </w:r>
      <w:r>
        <w:rPr>
          <w:color w:val="F79646"/>
          <w:sz w:val="22"/>
        </w:rPr>
        <w:t>443/tcp</w:t>
      </w:r>
    </w:p>
    <w:p>
      <w:r>
        <w:rPr>
          <w:color w:val="F79646"/>
          <w:sz w:val="28"/>
        </w:rPr>
        <w:t>Description</w:t>
      </w:r>
    </w:p>
    <w:p>
      <w:r>
        <w:t xml:space="preserve">   The BN_bn2dec function in crypto/bn/bn_print.c in OpenSSL before 1.1.0 does not properly validate division results, which allows remote attackers to cause a denial of service (out-of-bounds write and application crash) or possibly have unspecified other impact via unknown vectors.</w:t>
      </w:r>
    </w:p>
    <w:p>
      <w:r>
        <w:rPr>
          <w:color w:val="F79646"/>
          <w:sz w:val="28"/>
        </w:rPr>
        <w:br/>
        <w:t>Solution</w:t>
      </w:r>
    </w:p>
    <w:p>
      <w:r>
        <w:t>Download and apply the upgrade from:</w:t>
        <w:br/>
        <w:t>http://ftp.openssl.org/source/openssl-1.0.1u.tar.gz</w:t>
        <w:br/>
        <w:t>Upgrade to version 1.0.1u of</w:t>
        <w:br/>
        <w:t>OpenSSL</w:t>
        <w:br/>
        <w:t>http://www.openssl.org</w:t>
        <w:br/>
        <w:t>OpenSSL's website</w:t>
        <w:br/>
        <w:t>http://ftp.openssl.org/source/openssl-1.0.1u.tar.gz</w:t>
        <w:br/>
        <w:t>Download and apply the upgrade from:</w:t>
        <w:br/>
        <w:t>http://ftp.openssl.org/source/openssl-1.0.2i.tar.gz</w:t>
        <w:br/>
        <w:t>Upgrade to version 1.0.2i of</w:t>
        <w:br/>
        <w:t>OpenSSL</w:t>
        <w:br/>
        <w:t>http://www.openssl.org</w:t>
        <w:br/>
        <w:t>OpenSSL's website</w:t>
        <w:br/>
        <w:t>http://ftp.openssl.org/source/openssl-1.0.2i.tar.gz</w:t>
      </w:r>
    </w:p>
    <w:p>
      <w:r>
        <w:rPr>
          <w:color w:val="F79646"/>
          <w:sz w:val="28"/>
        </w:rPr>
        <w:br/>
        <w:t>CVSS (Base Score)</w:t>
      </w:r>
    </w:p>
    <w:p>
      <w:r>
        <w:t>7.5</w:t>
        <w:tab/>
        <w:tab/>
        <w:t>AV:N/AC:L/Au:N/C:P/I:P/A:P</w:t>
      </w:r>
    </w:p>
    <w:p>
      <w:r>
        <w:rPr>
          <w:color w:val="F79646"/>
          <w:sz w:val="28"/>
        </w:rPr>
        <w:br/>
        <w:t>References</w:t>
      </w:r>
    </w:p>
    <w:p>
      <w:pPr>
        <w:pStyle w:val="NoSpacing"/>
      </w:pPr>
      <w:r>
        <w:rPr>
          <w:b/>
        </w:rPr>
        <w:t>BID</w:t>
      </w:r>
    </w:p>
    <w:p>
      <w:pPr>
        <w:pStyle w:val="NoSpacing"/>
      </w:pPr>
      <w:r>
        <w:tab/>
        <w:t>92557</w:t>
      </w:r>
    </w:p>
    <w:p>
      <w:pPr>
        <w:pStyle w:val="NoSpacing"/>
      </w:pPr>
      <w:r>
        <w:rPr>
          <w:b/>
        </w:rPr>
        <w:br/>
        <w:t>CVE</w:t>
      </w:r>
    </w:p>
    <w:p>
      <w:pPr>
        <w:pStyle w:val="NoSpacing"/>
      </w:pPr>
      <w:r>
        <w:tab/>
        <w:t>CVE-2016-2182</w:t>
      </w:r>
    </w:p>
    <w:p>
      <w:r>
        <w:rPr>
          <w:color w:val="F79646"/>
          <w:sz w:val="28"/>
        </w:rPr>
        <w:br/>
        <w:t>References Links</w:t>
      </w:r>
    </w:p>
    <w:p>
      <w:pPr>
        <w:pStyle w:val="NoSpacing"/>
      </w:pPr>
      <w:r>
        <w:t>https://www.openssl.org/news/secadv/20160922.txt</w:t>
      </w:r>
    </w:p>
    <w:p>
      <w:pPr>
        <w:pStyle w:val="NoSpacing"/>
      </w:pPr>
      <w:r>
        <w:rPr>
          <w:color w:val="F79646"/>
          <w:sz w:val="28"/>
        </w:rPr>
        <w:br/>
        <w:t>Pci</w:t>
      </w:r>
    </w:p>
    <w:p>
      <w:r>
        <w:t>5, fail</w:t>
      </w:r>
    </w:p>
    <w:p>
      <w:pPr>
        <w:pStyle w:val="NoSpacing"/>
      </w:pPr>
      <w:r>
        <w:rPr>
          <w:color w:val="F79646"/>
          <w:sz w:val="28"/>
        </w:rPr>
        <w:br/>
        <w:t>Tag</w:t>
      </w:r>
    </w:p>
    <w:p>
      <w:r>
        <w:t>Denial of Service, HTTP, OpenSSL, Web</w:t>
      </w:r>
    </w:p>
    <w:p>
      <w:pPr>
        <w:pStyle w:val="Heading2"/>
      </w:pPr>
      <w:r>
        <w:rPr>
          <w:color w:val="F79646"/>
          <w:sz w:val="32"/>
        </w:rPr>
        <w:br/>
        <w:t>OpenSSL Malformed SHA512 ticket DoS (CVE-2016-6302)</w:t>
      </w:r>
      <w:r>
        <w:rPr>
          <w:color w:val="C00000"/>
          <w:sz w:val="22"/>
        </w:rPr>
        <w:tab/>
        <w:t>Severity: 5</w:t>
      </w:r>
    </w:p>
    <w:p>
      <w:pPr>
        <w:jc w:val="right"/>
      </w:pPr>
      <w:r>
        <w:rPr>
          <w:color w:val="F79646"/>
          <w:sz w:val="22"/>
        </w:rPr>
        <w:t>80/tcp</w:t>
      </w:r>
      <w:r>
        <w:rPr>
          <w:color w:val="000000"/>
        </w:rPr>
        <w:t xml:space="preserve"> | </w:t>
      </w:r>
      <w:r>
        <w:rPr>
          <w:color w:val="F79646"/>
          <w:sz w:val="22"/>
        </w:rPr>
        <w:t>443/tcp</w:t>
      </w:r>
    </w:p>
    <w:p>
      <w:r>
        <w:rPr>
          <w:color w:val="F79646"/>
          <w:sz w:val="28"/>
        </w:rPr>
        <w:t>Description</w:t>
      </w:r>
    </w:p>
    <w:p>
      <w:r>
        <w:t xml:space="preserve">   The tls_decrypt_ticket function in ssl/t1_lib.c in OpenSSL before 1.1.0 does not consider the HMAC size during validation of the ticket length, which allows remote attackers to cause a denial of service via a ticket that is too short.</w:t>
      </w:r>
    </w:p>
    <w:p>
      <w:r>
        <w:rPr>
          <w:color w:val="F79646"/>
          <w:sz w:val="28"/>
        </w:rPr>
        <w:br/>
        <w:t>Solution</w:t>
      </w:r>
    </w:p>
    <w:p>
      <w:r>
        <w:t>Download and apply the upgrade from:</w:t>
        <w:br/>
        <w:t>http://ftp.openssl.org/source/openssl-1.0.1u.tar.gz</w:t>
        <w:br/>
        <w:t>Upgrade to version 1.0.1u of</w:t>
        <w:br/>
        <w:t>OpenSSL</w:t>
        <w:br/>
        <w:t>http://www.openssl.org</w:t>
        <w:br/>
        <w:t>OpenSSL's website</w:t>
        <w:br/>
        <w:t>http://ftp.openssl.org/source/openssl-1.0.1u.tar.gz</w:t>
        <w:br/>
        <w:t>Download and apply the upgrade from:</w:t>
        <w:br/>
        <w:t>http://ftp.openssl.org/source/openssl-1.0.2i.tar.gz</w:t>
        <w:br/>
        <w:t>Upgrade to version 1.0.2i of</w:t>
        <w:br/>
        <w:t>OpenSSL</w:t>
        <w:br/>
        <w:t>http://www.openssl.org</w:t>
        <w:br/>
        <w:t>OpenSSL's website</w:t>
        <w:br/>
        <w:t>http://ftp.openssl.org/source/openssl-1.0.2i.tar.gz</w:t>
      </w:r>
    </w:p>
    <w:p>
      <w:r>
        <w:rPr>
          <w:color w:val="F79646"/>
          <w:sz w:val="28"/>
        </w:rPr>
        <w:br/>
        <w:t>CVSS (Base Score)</w:t>
      </w:r>
    </w:p>
    <w:p>
      <w:r>
        <w:t>5.0</w:t>
        <w:tab/>
        <w:tab/>
        <w:t>AV:N/AC:L/Au:N/C:N/I:N/A:P</w:t>
      </w:r>
    </w:p>
    <w:p>
      <w:r>
        <w:rPr>
          <w:color w:val="F79646"/>
          <w:sz w:val="28"/>
        </w:rPr>
        <w:br/>
        <w:t>References</w:t>
      </w:r>
    </w:p>
    <w:p>
      <w:pPr>
        <w:pStyle w:val="NoSpacing"/>
      </w:pPr>
      <w:r>
        <w:rPr>
          <w:b/>
        </w:rPr>
        <w:t>BID</w:t>
      </w:r>
    </w:p>
    <w:p>
      <w:pPr>
        <w:pStyle w:val="NoSpacing"/>
      </w:pPr>
      <w:r>
        <w:tab/>
        <w:t>92628</w:t>
      </w:r>
    </w:p>
    <w:p>
      <w:pPr>
        <w:pStyle w:val="NoSpacing"/>
      </w:pPr>
      <w:r>
        <w:rPr>
          <w:b/>
        </w:rPr>
        <w:br/>
        <w:t>CVE</w:t>
      </w:r>
    </w:p>
    <w:p>
      <w:pPr>
        <w:pStyle w:val="NoSpacing"/>
      </w:pPr>
      <w:r>
        <w:tab/>
        <w:t>CVE-2016-6302</w:t>
      </w:r>
    </w:p>
    <w:p>
      <w:r>
        <w:rPr>
          <w:color w:val="F79646"/>
          <w:sz w:val="28"/>
        </w:rPr>
        <w:br/>
        <w:t>References Links</w:t>
      </w:r>
    </w:p>
    <w:p>
      <w:pPr>
        <w:pStyle w:val="NoSpacing"/>
      </w:pPr>
      <w:r>
        <w:t>https://www.openssl.org/news/secadv/20160922.txt</w:t>
      </w:r>
    </w:p>
    <w:p>
      <w:pPr>
        <w:pStyle w:val="NoSpacing"/>
      </w:pPr>
      <w:r>
        <w:rPr>
          <w:color w:val="F79646"/>
          <w:sz w:val="28"/>
        </w:rPr>
        <w:br/>
        <w:t>Pci</w:t>
      </w:r>
    </w:p>
    <w:p>
      <w:r>
        <w:t>2, pass</w:t>
      </w:r>
    </w:p>
    <w:p>
      <w:pPr>
        <w:pStyle w:val="NoSpacing"/>
      </w:pPr>
      <w:r>
        <w:rPr>
          <w:color w:val="F79646"/>
          <w:sz w:val="28"/>
        </w:rPr>
        <w:br/>
        <w:t>Tag</w:t>
      </w:r>
    </w:p>
    <w:p>
      <w:r>
        <w:t>Denial of Service, HTTP, OpenSSL, Web</w:t>
      </w:r>
    </w:p>
    <w:p>
      <w:pPr>
        <w:pStyle w:val="Heading2"/>
      </w:pPr>
      <w:r>
        <w:rPr>
          <w:color w:val="F79646"/>
          <w:sz w:val="32"/>
        </w:rPr>
        <w:br/>
        <w:t>OpenSSL OOB write in MDC2_Update() (CVE-2016-6303)</w:t>
      </w:r>
      <w:r>
        <w:rPr>
          <w:color w:val="C00000"/>
          <w:sz w:val="22"/>
        </w:rPr>
        <w:tab/>
        <w:t>Severity: 8</w:t>
      </w:r>
    </w:p>
    <w:p>
      <w:pPr>
        <w:jc w:val="right"/>
      </w:pPr>
      <w:r>
        <w:rPr>
          <w:color w:val="F79646"/>
          <w:sz w:val="22"/>
        </w:rPr>
        <w:t>80/tcp</w:t>
      </w:r>
      <w:r>
        <w:rPr>
          <w:color w:val="000000"/>
        </w:rPr>
        <w:t xml:space="preserve"> | </w:t>
      </w:r>
      <w:r>
        <w:rPr>
          <w:color w:val="F79646"/>
          <w:sz w:val="22"/>
        </w:rPr>
        <w:t>443/tcp</w:t>
      </w:r>
    </w:p>
    <w:p>
      <w:r>
        <w:rPr>
          <w:color w:val="F79646"/>
          <w:sz w:val="28"/>
        </w:rPr>
        <w:t>Description</w:t>
      </w:r>
    </w:p>
    <w:p>
      <w:r>
        <w:t xml:space="preserve">   Integer overflow in the MDC2_Update function in crypto/mdc2/mdc2dgst.c in OpenSSL before 1.1.0 allows remote attackers to cause a denial of service (out-of-bounds write and application crash) or possibly have unspecified other impact via unknown vectors.</w:t>
      </w:r>
    </w:p>
    <w:p>
      <w:r>
        <w:rPr>
          <w:color w:val="F79646"/>
          <w:sz w:val="28"/>
        </w:rPr>
        <w:br/>
        <w:t>Solution</w:t>
      </w:r>
    </w:p>
    <w:p>
      <w:r>
        <w:t>Download and apply the upgrade from:</w:t>
        <w:br/>
        <w:t>http://ftp.openssl.org/source/openssl-1.0.1u.tar.gz</w:t>
        <w:br/>
        <w:t>Upgrade to version 1.0.1u of</w:t>
        <w:br/>
        <w:t>OpenSSL</w:t>
        <w:br/>
        <w:t>http://www.openssl.org</w:t>
        <w:br/>
        <w:t>OpenSSL's website</w:t>
        <w:br/>
        <w:t>http://ftp.openssl.org/source/openssl-1.0.1u.tar.gz</w:t>
        <w:br/>
        <w:t>Download and apply the upgrade from:</w:t>
        <w:br/>
        <w:t>http://ftp.openssl.org/source/openssl-1.0.2i.tar.gz</w:t>
        <w:br/>
        <w:t>Upgrade to version 1.0.2i of</w:t>
        <w:br/>
        <w:t>OpenSSL</w:t>
        <w:br/>
        <w:t>http://www.openssl.org</w:t>
        <w:br/>
        <w:t>OpenSSL's website</w:t>
        <w:br/>
        <w:t>http://ftp.openssl.org/source/openssl-1.0.2i.tar.gz</w:t>
      </w:r>
    </w:p>
    <w:p>
      <w:r>
        <w:rPr>
          <w:color w:val="F79646"/>
          <w:sz w:val="28"/>
        </w:rPr>
        <w:br/>
        <w:t>CVSS (Base Score)</w:t>
      </w:r>
    </w:p>
    <w:p>
      <w:r>
        <w:t>7.5</w:t>
        <w:tab/>
        <w:tab/>
        <w:t>AV:N/AC:L/Au:N/C:P/I:P/A:P</w:t>
      </w:r>
    </w:p>
    <w:p>
      <w:r>
        <w:rPr>
          <w:color w:val="F79646"/>
          <w:sz w:val="28"/>
        </w:rPr>
        <w:br/>
        <w:t>References</w:t>
      </w:r>
    </w:p>
    <w:p>
      <w:pPr>
        <w:pStyle w:val="NoSpacing"/>
      </w:pPr>
      <w:r>
        <w:rPr>
          <w:b/>
        </w:rPr>
        <w:t>BID</w:t>
      </w:r>
    </w:p>
    <w:p>
      <w:pPr>
        <w:pStyle w:val="NoSpacing"/>
      </w:pPr>
      <w:r>
        <w:tab/>
        <w:t>92984</w:t>
      </w:r>
    </w:p>
    <w:p>
      <w:pPr>
        <w:pStyle w:val="NoSpacing"/>
      </w:pPr>
      <w:r>
        <w:rPr>
          <w:b/>
        </w:rPr>
        <w:br/>
        <w:t>CVE</w:t>
      </w:r>
    </w:p>
    <w:p>
      <w:pPr>
        <w:pStyle w:val="NoSpacing"/>
      </w:pPr>
      <w:r>
        <w:tab/>
        <w:t>CVE-2016-6303</w:t>
      </w:r>
    </w:p>
    <w:p>
      <w:r>
        <w:rPr>
          <w:color w:val="F79646"/>
          <w:sz w:val="28"/>
        </w:rPr>
        <w:br/>
        <w:t>References Links</w:t>
      </w:r>
    </w:p>
    <w:p>
      <w:pPr>
        <w:pStyle w:val="NoSpacing"/>
      </w:pPr>
      <w:r>
        <w:t>https://www.openssl.org/news/secadv/20160922.txt</w:t>
      </w:r>
    </w:p>
    <w:p>
      <w:pPr>
        <w:pStyle w:val="NoSpacing"/>
      </w:pPr>
      <w:r>
        <w:rPr>
          <w:color w:val="F79646"/>
          <w:sz w:val="28"/>
        </w:rPr>
        <w:br/>
        <w:t>Pci</w:t>
      </w:r>
    </w:p>
    <w:p>
      <w:r>
        <w:t>5, fail</w:t>
      </w:r>
    </w:p>
    <w:p>
      <w:pPr>
        <w:pStyle w:val="NoSpacing"/>
      </w:pPr>
      <w:r>
        <w:rPr>
          <w:color w:val="F79646"/>
          <w:sz w:val="28"/>
        </w:rPr>
        <w:br/>
        <w:t>Tag</w:t>
      </w:r>
    </w:p>
    <w:p>
      <w:r>
        <w:t>Denial of Service, HTTP, OpenSSL, Web</w:t>
      </w:r>
    </w:p>
    <w:p>
      <w:pPr>
        <w:pStyle w:val="Heading2"/>
      </w:pPr>
      <w:r>
        <w:rPr>
          <w:color w:val="F79646"/>
          <w:sz w:val="32"/>
        </w:rPr>
        <w:br/>
        <w:t>OpenSSL OCSP Status Request extension unbounded memory growth (CVE-2016-6304)</w:t>
      </w:r>
      <w:r>
        <w:rPr>
          <w:color w:val="C00000"/>
          <w:sz w:val="22"/>
        </w:rPr>
        <w:tab/>
        <w:t>Severity: 8</w:t>
      </w:r>
    </w:p>
    <w:p>
      <w:pPr>
        <w:jc w:val="right"/>
      </w:pPr>
      <w:r>
        <w:rPr>
          <w:color w:val="F79646"/>
          <w:sz w:val="22"/>
        </w:rPr>
        <w:t>80/tcp</w:t>
      </w:r>
      <w:r>
        <w:rPr>
          <w:color w:val="000000"/>
        </w:rPr>
        <w:t xml:space="preserve"> | </w:t>
      </w:r>
      <w:r>
        <w:rPr>
          <w:color w:val="F79646"/>
          <w:sz w:val="22"/>
        </w:rPr>
        <w:t>443/tcp</w:t>
      </w:r>
    </w:p>
    <w:p>
      <w:r>
        <w:rPr>
          <w:color w:val="F79646"/>
          <w:sz w:val="28"/>
        </w:rPr>
        <w:t>Description</w:t>
      </w:r>
    </w:p>
    <w:p>
      <w:r>
        <w:t xml:space="preserve">   Multiple memory leaks in t1_lib.c in OpenSSL before 1.0.1u, 1.0.2 before 1.0.2i, and 1.1.0 before 1.1.0a allow remote attackers to cause a denial of service (memory consumption) via large OCSP Status Request extensions.</w:t>
      </w:r>
    </w:p>
    <w:p>
      <w:r>
        <w:rPr>
          <w:color w:val="F79646"/>
          <w:sz w:val="28"/>
        </w:rPr>
        <w:br/>
        <w:t>Solution</w:t>
      </w:r>
    </w:p>
    <w:p>
      <w:r>
        <w:t>Download and apply the upgrade from:</w:t>
        <w:br/>
        <w:t>http://ftp.openssl.org/source/openssl-1.0.1u.tar.gz</w:t>
        <w:br/>
        <w:t>Upgrade to version 1.0.1u of</w:t>
        <w:br/>
        <w:t>OpenSSL</w:t>
        <w:br/>
        <w:t>http://www.openssl.org</w:t>
        <w:br/>
        <w:t>OpenSSL's website</w:t>
        <w:br/>
        <w:t>http://ftp.openssl.org/source/openssl-1.0.1u.tar.gz</w:t>
        <w:br/>
        <w:t>Download and apply the upgrade from:</w:t>
        <w:br/>
        <w:t>http://ftp.openssl.org/source/openssl-1.0.2i.tar.gz</w:t>
        <w:br/>
        <w:t>Upgrade to version 1.0.2i of</w:t>
        <w:br/>
        <w:t>OpenSSL</w:t>
        <w:br/>
        <w:t>http://www.openssl.org</w:t>
        <w:br/>
        <w:t>OpenSSL's website</w:t>
        <w:br/>
        <w:t>http://ftp.openssl.org/source/openssl-1.0.2i.tar.gz</w:t>
        <w:br/>
        <w:t>Download and apply the upgrade from:</w:t>
        <w:br/>
        <w:t>http://ftp.openssl.org/source/openssl-1.1.0a.tar.gz</w:t>
        <w:br/>
        <w:t>Upgrade to version 1.1.0a of</w:t>
        <w:br/>
        <w:t>OpenSSL</w:t>
        <w:br/>
        <w:t>http://www.openssl.org</w:t>
        <w:br/>
        <w:t>OpenSSL's website</w:t>
        <w:br/>
        <w:t>http://ftp.openssl.org/source/openssl-1.1.0a.tar.gz</w:t>
      </w:r>
    </w:p>
    <w:p>
      <w:r>
        <w:rPr>
          <w:color w:val="F79646"/>
          <w:sz w:val="28"/>
        </w:rPr>
        <w:br/>
        <w:t>CVSS (Base Score)</w:t>
      </w:r>
    </w:p>
    <w:p>
      <w:r>
        <w:t>7.8</w:t>
        <w:tab/>
        <w:tab/>
        <w:t>AV:N/AC:L/Au:N/C:N/I:N/A:C</w:t>
      </w:r>
    </w:p>
    <w:p>
      <w:r>
        <w:rPr>
          <w:color w:val="F79646"/>
          <w:sz w:val="28"/>
        </w:rPr>
        <w:br/>
        <w:t>References</w:t>
      </w:r>
    </w:p>
    <w:p>
      <w:pPr>
        <w:pStyle w:val="NoSpacing"/>
      </w:pPr>
      <w:r>
        <w:rPr>
          <w:b/>
        </w:rPr>
        <w:t>BID</w:t>
      </w:r>
    </w:p>
    <w:p>
      <w:pPr>
        <w:pStyle w:val="NoSpacing"/>
      </w:pPr>
      <w:r>
        <w:tab/>
        <w:t>93150</w:t>
      </w:r>
    </w:p>
    <w:p>
      <w:pPr>
        <w:pStyle w:val="NoSpacing"/>
      </w:pPr>
      <w:r>
        <w:rPr>
          <w:b/>
        </w:rPr>
        <w:br/>
        <w:t>CVE</w:t>
      </w:r>
    </w:p>
    <w:p>
      <w:pPr>
        <w:pStyle w:val="NoSpacing"/>
      </w:pPr>
      <w:r>
        <w:tab/>
        <w:t>CVE-2016-6304</w:t>
      </w:r>
    </w:p>
    <w:p>
      <w:r>
        <w:rPr>
          <w:color w:val="F79646"/>
          <w:sz w:val="28"/>
        </w:rPr>
        <w:br/>
        <w:t>References Links</w:t>
      </w:r>
    </w:p>
    <w:p>
      <w:pPr>
        <w:pStyle w:val="NoSpacing"/>
      </w:pPr>
      <w:r>
        <w:t>https://www.openssl.org/news/secadv/20160922.txt</w:t>
      </w:r>
    </w:p>
    <w:p>
      <w:pPr>
        <w:pStyle w:val="NoSpacing"/>
      </w:pPr>
      <w:r>
        <w:rPr>
          <w:color w:val="F79646"/>
          <w:sz w:val="28"/>
        </w:rPr>
        <w:br/>
        <w:t>Pci</w:t>
      </w:r>
    </w:p>
    <w:p>
      <w:r>
        <w:t>2, pass</w:t>
      </w:r>
    </w:p>
    <w:p>
      <w:pPr>
        <w:pStyle w:val="NoSpacing"/>
      </w:pPr>
      <w:r>
        <w:rPr>
          <w:color w:val="F79646"/>
          <w:sz w:val="28"/>
        </w:rPr>
        <w:br/>
        <w:t>Tag</w:t>
      </w:r>
    </w:p>
    <w:p>
      <w:r>
        <w:t>Denial of Service, HTTP, OpenSSL, Web</w:t>
      </w:r>
    </w:p>
    <w:p>
      <w:pPr>
        <w:pStyle w:val="Heading2"/>
      </w:pPr>
      <w:r>
        <w:rPr>
          <w:color w:val="F79646"/>
          <w:sz w:val="32"/>
        </w:rPr>
        <w:br/>
        <w:t>OpenSSL Certificate message OOB reads (CVE-2016-6306)</w:t>
      </w:r>
      <w:r>
        <w:rPr>
          <w:color w:val="C00000"/>
          <w:sz w:val="22"/>
        </w:rPr>
        <w:tab/>
        <w:t>Severity: 4</w:t>
      </w:r>
    </w:p>
    <w:p>
      <w:pPr>
        <w:jc w:val="right"/>
      </w:pPr>
      <w:r>
        <w:rPr>
          <w:color w:val="F79646"/>
          <w:sz w:val="22"/>
        </w:rPr>
        <w:t>80/tcp</w:t>
      </w:r>
      <w:r>
        <w:rPr>
          <w:color w:val="000000"/>
        </w:rPr>
        <w:t xml:space="preserve"> | </w:t>
      </w:r>
      <w:r>
        <w:rPr>
          <w:color w:val="F79646"/>
          <w:sz w:val="22"/>
        </w:rPr>
        <w:t>443/tcp</w:t>
      </w:r>
    </w:p>
    <w:p>
      <w:r>
        <w:rPr>
          <w:color w:val="F79646"/>
          <w:sz w:val="28"/>
        </w:rPr>
        <w:t>Description</w:t>
      </w:r>
    </w:p>
    <w:p>
      <w:r>
        <w:t xml:space="preserve">   The certificate parser in OpenSSL before 1.0.1u and 1.0.2 before 1.0.2i might allow remote attackers to cause a denial of service (out-of-bounds read) via crafted certificate operations, related to s3_clnt.c and s3_srvr.c.</w:t>
      </w:r>
    </w:p>
    <w:p>
      <w:r>
        <w:rPr>
          <w:color w:val="F79646"/>
          <w:sz w:val="28"/>
        </w:rPr>
        <w:br/>
        <w:t>Solution</w:t>
      </w:r>
    </w:p>
    <w:p>
      <w:r>
        <w:t>Download and apply the upgrade from:</w:t>
        <w:br/>
        <w:t>http://ftp.openssl.org/source/openssl-1.0.1u.tar.gz</w:t>
        <w:br/>
        <w:t>Upgrade to version 1.0.1u of</w:t>
        <w:br/>
        <w:t>OpenSSL</w:t>
        <w:br/>
        <w:t>http://www.openssl.org</w:t>
        <w:br/>
        <w:t>OpenSSL's website</w:t>
        <w:br/>
        <w:t>http://ftp.openssl.org/source/openssl-1.0.1u.tar.gz</w:t>
        <w:br/>
        <w:t>Download and apply the upgrade from:</w:t>
        <w:br/>
        <w:t>http://ftp.openssl.org/source/openssl-1.0.2i.tar.gz</w:t>
        <w:br/>
        <w:t>Upgrade to version 1.0.2i of</w:t>
        <w:br/>
        <w:t>OpenSSL</w:t>
        <w:br/>
        <w:t>http://www.openssl.org</w:t>
        <w:br/>
        <w:t>OpenSSL's website</w:t>
        <w:br/>
        <w:t>http://ftp.openssl.org/source/openssl-1.0.2i.tar.gz</w:t>
      </w:r>
    </w:p>
    <w:p>
      <w:r>
        <w:rPr>
          <w:color w:val="F79646"/>
          <w:sz w:val="28"/>
        </w:rPr>
        <w:br/>
        <w:t>CVSS (Base Score)</w:t>
      </w:r>
    </w:p>
    <w:p>
      <w:r>
        <w:t>4.3</w:t>
        <w:tab/>
        <w:tab/>
        <w:t>AV:N/AC:M/Au:N/C:N/I:N/A:P</w:t>
      </w:r>
    </w:p>
    <w:p>
      <w:r>
        <w:rPr>
          <w:color w:val="F79646"/>
          <w:sz w:val="28"/>
        </w:rPr>
        <w:br/>
        <w:t>References</w:t>
      </w:r>
    </w:p>
    <w:p>
      <w:pPr>
        <w:pStyle w:val="NoSpacing"/>
      </w:pPr>
      <w:r>
        <w:rPr>
          <w:b/>
        </w:rPr>
        <w:t>BID</w:t>
      </w:r>
    </w:p>
    <w:p>
      <w:pPr>
        <w:pStyle w:val="NoSpacing"/>
      </w:pPr>
      <w:r>
        <w:tab/>
        <w:t>93153</w:t>
      </w:r>
    </w:p>
    <w:p>
      <w:pPr>
        <w:pStyle w:val="NoSpacing"/>
      </w:pPr>
      <w:r>
        <w:rPr>
          <w:b/>
        </w:rPr>
        <w:br/>
        <w:t>CVE</w:t>
      </w:r>
    </w:p>
    <w:p>
      <w:pPr>
        <w:pStyle w:val="NoSpacing"/>
      </w:pPr>
      <w:r>
        <w:tab/>
        <w:t>CVE-2016-6306</w:t>
      </w:r>
    </w:p>
    <w:p>
      <w:r>
        <w:rPr>
          <w:color w:val="F79646"/>
          <w:sz w:val="28"/>
        </w:rPr>
        <w:br/>
        <w:t>References Links</w:t>
      </w:r>
    </w:p>
    <w:p>
      <w:pPr>
        <w:pStyle w:val="NoSpacing"/>
      </w:pPr>
      <w:r>
        <w:t>https://www.openssl.org/news/secadv/20160922.txt</w:t>
      </w:r>
    </w:p>
    <w:p>
      <w:pPr>
        <w:pStyle w:val="NoSpacing"/>
      </w:pPr>
      <w:r>
        <w:rPr>
          <w:color w:val="F79646"/>
          <w:sz w:val="28"/>
        </w:rPr>
        <w:br/>
        <w:t>Pci</w:t>
      </w:r>
    </w:p>
    <w:p>
      <w:r>
        <w:t>2, pass</w:t>
      </w:r>
    </w:p>
    <w:p>
      <w:pPr>
        <w:pStyle w:val="NoSpacing"/>
      </w:pPr>
      <w:r>
        <w:rPr>
          <w:color w:val="F79646"/>
          <w:sz w:val="28"/>
        </w:rPr>
        <w:br/>
        <w:t>Tag</w:t>
      </w:r>
    </w:p>
    <w:p>
      <w:r>
        <w:t>Denial of Service, HTTP, OpenSSL, Web</w:t>
      </w:r>
    </w:p>
    <w:p>
      <w:pPr>
        <w:pStyle w:val="Heading2"/>
      </w:pPr>
      <w:r>
        <w:rPr>
          <w:color w:val="F79646"/>
          <w:sz w:val="32"/>
        </w:rPr>
        <w:br/>
        <w:t>HTTP TRACE Method Enabled</w:t>
      </w:r>
      <w:r>
        <w:rPr>
          <w:color w:val="C00000"/>
          <w:sz w:val="22"/>
        </w:rPr>
        <w:tab/>
        <w:t>Severity: 6</w:t>
      </w:r>
    </w:p>
    <w:p>
      <w:pPr>
        <w:jc w:val="right"/>
      </w:pPr>
      <w:r>
        <w:rPr>
          <w:color w:val="F79646"/>
          <w:sz w:val="22"/>
        </w:rPr>
        <w:t>80/tcp</w:t>
      </w:r>
      <w:r>
        <w:rPr>
          <w:color w:val="000000"/>
        </w:rPr>
        <w:t xml:space="preserve"> | </w:t>
      </w:r>
      <w:r>
        <w:rPr>
          <w:color w:val="F79646"/>
          <w:sz w:val="22"/>
        </w:rPr>
        <w:t>443/tcp</w:t>
      </w:r>
    </w:p>
    <w:p>
      <w:r>
        <w:rPr>
          <w:color w:val="F79646"/>
          <w:sz w:val="28"/>
        </w:rPr>
        <w:t>Description</w:t>
      </w:r>
    </w:p>
    <w:p>
      <w:r>
        <w:t xml:space="preserve">   The HTTP TRACE method is normally used to return the full HTTP request back to the requesting client for proxy-debugging purposes.  An attacker can create a webpage using XMLHTTP, ActiveX, or XMLDOM to cause a client to issue a TRACE request and capture the client's cookies.  This effectively results in a Cross-Site Scripting attack.</w:t>
      </w:r>
    </w:p>
    <w:p>
      <w:r>
        <w:rPr>
          <w:color w:val="F79646"/>
          <w:sz w:val="28"/>
        </w:rPr>
        <w:br/>
        <w:t>Solution</w:t>
      </w:r>
    </w:p>
    <w:p>
      <w:r>
        <w:t>Apache HTTPD</w:t>
        <w:br/>
        <w:t>Newer versions of Apache (1.3.34 and 2.0.55 and later) provide a</w:t>
        <w:br/>
        <w:t xml:space="preserve">    configuration directive called TraceEnable.  To deny TRACE requests,</w:t>
        <w:br/>
        <w:t xml:space="preserve">    add the following line to the server configuration:</w:t>
        <w:br/>
        <w:t>TraceEnable off</w:t>
        <w:br/>
        <w:t>For older versions of the Apache webserver, use the mod_rewrite module to</w:t>
        <w:br/>
        <w:t xml:space="preserve">    deny the TRACE requests:</w:t>
        <w:br/>
        <w:t>RewriteEngine On</w:t>
        <w:br/>
        <w:t>RewriteCond %{REQUEST_METHOD} ^TRACE</w:t>
        <w:br/>
        <w:t>RewriteRule .* - [F]</w:t>
        <w:br/>
        <w:t>IIS, PWS, Microsoft-IIS, Internet Information Services, Internet Information Services, Microsoft-PWS</w:t>
        <w:br/>
        <w:t>For Microsoft Internet Information Services (IIS), you may</w:t>
        <w:br/>
        <w:t xml:space="preserve">    use the URLScan tool, freely available at</w:t>
        <w:br/>
        <w:t>http://www.microsoft.com/technet/security/tools/urlscan.mspx</w:t>
        <w:br/>
        <w:t>http://www.microsoft.com/technet/security/tools/urlscan.mspx</w:t>
        <w:br/>
        <w:t>Java System Web Server, SunONE WebServer, Sun-ONE-Web-Server, iPlanet</w:t>
        <w:br/>
        <w:t>For Sun ONE/iPlanet Web Server v6.0 SP2 and later, add the</w:t>
        <w:br/>
        <w:t xml:space="preserve">      following configuration to the top of the default object in the</w:t>
        <w:br/>
        <w:t xml:space="preserve">      'obj.conf' file:</w:t>
        <w:br/>
        <w:t>&lt;Client method="TRACE"&gt;</w:t>
        <w:br/>
        <w:t xml:space="preserve">   AuthTrans fn="set-variable"</w:t>
        <w:br/>
        <w:t xml:space="preserve">      remove-headers="transfer-encoding"</w:t>
        <w:br/>
        <w:t xml:space="preserve">      set-headers="content-length: -1"</w:t>
        <w:br/>
        <w:t xml:space="preserve">      error="501"</w:t>
        <w:br/>
        <w:t>&lt;/Client&gt;</w:t>
        <w:br/>
        <w:t>You must then restart the server for the changes to take effect.</w:t>
        <w:br/>
        <w:t>For Sun ONE/iPlanet Web Server prior to v6.0 SP2, follow the</w:t>
        <w:br/>
        <w:t xml:space="preserve">      instructions provided the 'Relief/Workaround' section of</w:t>
        <w:br/>
        <w:t xml:space="preserve">      Sun's official advisory:</w:t>
        <w:br/>
        <w:t>http://sunsolve.sun.com/pub-cgi/retrieve.pl?doc=fsalert%2F50603</w:t>
        <w:br/>
        <w:t>http://sunsolve.sun.com/pub-cgi/retrieve.pl?doc=fsalert%2F50603</w:t>
        <w:br/>
        <w:t>Lotus Domino</w:t>
        <w:br/>
        <w:t>Follow</w:t>
        <w:br/>
        <w:t>IBM's instructions</w:t>
        <w:br/>
        <w:t>http://www-1.ibm.com/support/docview.wss?&amp;uid=swg21201202</w:t>
        <w:br/>
        <w:t>HTTPDisableMethods=TRACE</w:t>
        <w:br/>
        <w:t>After saving NOTES.INI, restart the Notes web server by issuing the console</w:t>
        <w:br/>
        <w:tab/>
        <w:t>command "tell http restart".</w:t>
      </w:r>
    </w:p>
    <w:p>
      <w:r>
        <w:rPr>
          <w:color w:val="F79646"/>
          <w:sz w:val="28"/>
        </w:rPr>
        <w:br/>
        <w:t>CVSS (Base Score)</w:t>
      </w:r>
    </w:p>
    <w:p>
      <w:r>
        <w:t>5.8</w:t>
        <w:tab/>
        <w:tab/>
        <w:t>AV:N/AC:M/Au:N/C:P/I:P/A:N</w:t>
      </w:r>
    </w:p>
    <w:p>
      <w:r>
        <w:rPr>
          <w:color w:val="F79646"/>
          <w:sz w:val="28"/>
        </w:rPr>
        <w:br/>
        <w:t>References</w:t>
      </w:r>
    </w:p>
    <w:p>
      <w:pPr>
        <w:pStyle w:val="NoSpacing"/>
      </w:pPr>
      <w:r>
        <w:rPr>
          <w:b/>
        </w:rPr>
        <w:t>APPLE</w:t>
      </w:r>
    </w:p>
    <w:p>
      <w:pPr>
        <w:pStyle w:val="NoSpacing"/>
      </w:pPr>
      <w:r>
        <w:tab/>
        <w:t>APPLE-SA-2009-11-09-1</w:t>
      </w:r>
    </w:p>
    <w:p>
      <w:pPr>
        <w:pStyle w:val="NoSpacing"/>
      </w:pPr>
      <w:r>
        <w:rPr>
          <w:b/>
        </w:rPr>
        <w:br/>
        <w:t>BID</w:t>
      </w:r>
    </w:p>
    <w:p>
      <w:pPr>
        <w:pStyle w:val="NoSpacing"/>
      </w:pPr>
      <w:r>
        <w:tab/>
        <w:t>15222</w:t>
      </w:r>
    </w:p>
    <w:p>
      <w:pPr>
        <w:pStyle w:val="NoSpacing"/>
      </w:pPr>
      <w:r>
        <w:tab/>
        <w:t>19915</w:t>
      </w:r>
    </w:p>
    <w:p>
      <w:pPr>
        <w:pStyle w:val="NoSpacing"/>
      </w:pPr>
      <w:r>
        <w:tab/>
        <w:t>24456</w:t>
      </w:r>
    </w:p>
    <w:p>
      <w:pPr>
        <w:pStyle w:val="NoSpacing"/>
      </w:pPr>
      <w:r>
        <w:tab/>
        <w:t>36956</w:t>
      </w:r>
    </w:p>
    <w:p>
      <w:pPr>
        <w:pStyle w:val="NoSpacing"/>
      </w:pPr>
      <w:r>
        <w:tab/>
        <w:t>9506</w:t>
      </w:r>
    </w:p>
    <w:p>
      <w:pPr>
        <w:pStyle w:val="NoSpacing"/>
      </w:pPr>
      <w:r>
        <w:rPr>
          <w:b/>
        </w:rPr>
        <w:br/>
        <w:t>CERT</w:t>
      </w:r>
    </w:p>
    <w:p>
      <w:pPr>
        <w:pStyle w:val="NoSpacing"/>
      </w:pPr>
      <w:r>
        <w:tab/>
        <w:t>867593</w:t>
      </w:r>
    </w:p>
    <w:p>
      <w:pPr>
        <w:pStyle w:val="NoSpacing"/>
      </w:pPr>
      <w:r>
        <w:rPr>
          <w:b/>
        </w:rPr>
        <w:br/>
        <w:t>CVE</w:t>
      </w:r>
    </w:p>
    <w:p>
      <w:pPr>
        <w:pStyle w:val="NoSpacing"/>
      </w:pPr>
      <w:r>
        <w:tab/>
        <w:t>CVE-2004-2320</w:t>
      </w:r>
    </w:p>
    <w:p>
      <w:pPr>
        <w:pStyle w:val="NoSpacing"/>
      </w:pPr>
      <w:r>
        <w:tab/>
        <w:t>CVE-2004-2763</w:t>
      </w:r>
    </w:p>
    <w:p>
      <w:pPr>
        <w:pStyle w:val="NoSpacing"/>
      </w:pPr>
      <w:r>
        <w:tab/>
        <w:t>CVE-2005-3398</w:t>
      </w:r>
    </w:p>
    <w:p>
      <w:pPr>
        <w:pStyle w:val="NoSpacing"/>
      </w:pPr>
      <w:r>
        <w:tab/>
        <w:t>CVE-2006-4683</w:t>
      </w:r>
    </w:p>
    <w:p>
      <w:pPr>
        <w:pStyle w:val="NoSpacing"/>
      </w:pPr>
      <w:r>
        <w:tab/>
        <w:t>CVE-2007-3008</w:t>
      </w:r>
    </w:p>
    <w:p>
      <w:pPr>
        <w:pStyle w:val="NoSpacing"/>
      </w:pPr>
      <w:r>
        <w:tab/>
        <w:t>CVE-2008-7253</w:t>
      </w:r>
    </w:p>
    <w:p>
      <w:pPr>
        <w:pStyle w:val="NoSpacing"/>
      </w:pPr>
      <w:r>
        <w:tab/>
        <w:t>CVE-2009-2823</w:t>
      </w:r>
    </w:p>
    <w:p>
      <w:pPr>
        <w:pStyle w:val="NoSpacing"/>
      </w:pPr>
      <w:r>
        <w:tab/>
        <w:t>CVE-2010-0386</w:t>
      </w:r>
    </w:p>
    <w:p>
      <w:pPr>
        <w:pStyle w:val="NoSpacing"/>
      </w:pPr>
      <w:r>
        <w:rPr>
          <w:b/>
        </w:rPr>
        <w:br/>
        <w:t>DISA_SEVERITY</w:t>
      </w:r>
    </w:p>
    <w:p>
      <w:pPr>
        <w:pStyle w:val="NoSpacing"/>
      </w:pPr>
      <w:r>
        <w:tab/>
        <w:t>Category II</w:t>
      </w:r>
    </w:p>
    <w:p>
      <w:pPr>
        <w:pStyle w:val="NoSpacing"/>
      </w:pPr>
      <w:r>
        <w:rPr>
          <w:b/>
        </w:rPr>
        <w:br/>
        <w:t>DISA_VMSKEY</w:t>
      </w:r>
    </w:p>
    <w:p>
      <w:pPr>
        <w:pStyle w:val="NoSpacing"/>
      </w:pPr>
      <w:r>
        <w:tab/>
        <w:t>V0011706</w:t>
      </w:r>
    </w:p>
    <w:p>
      <w:pPr>
        <w:pStyle w:val="NoSpacing"/>
      </w:pPr>
      <w:r>
        <w:rPr>
          <w:b/>
        </w:rPr>
        <w:br/>
        <w:t>IAVM</w:t>
      </w:r>
    </w:p>
    <w:p>
      <w:pPr>
        <w:pStyle w:val="NoSpacing"/>
      </w:pPr>
      <w:r>
        <w:tab/>
        <w:t>2005-T-0043</w:t>
      </w:r>
    </w:p>
    <w:p>
      <w:pPr>
        <w:pStyle w:val="NoSpacing"/>
      </w:pPr>
      <w:r>
        <w:rPr>
          <w:b/>
        </w:rPr>
        <w:br/>
        <w:t>OSVDB</w:t>
      </w:r>
    </w:p>
    <w:p>
      <w:pPr>
        <w:pStyle w:val="NoSpacing"/>
      </w:pPr>
      <w:r>
        <w:tab/>
        <w:t>35511</w:t>
      </w:r>
    </w:p>
    <w:p>
      <w:pPr>
        <w:pStyle w:val="NoSpacing"/>
      </w:pPr>
      <w:r>
        <w:tab/>
        <w:t>3726</w:t>
      </w:r>
    </w:p>
    <w:p>
      <w:pPr>
        <w:pStyle w:val="NoSpacing"/>
      </w:pPr>
      <w:r>
        <w:rPr>
          <w:b/>
        </w:rPr>
        <w:br/>
        <w:t>OVAL</w:t>
      </w:r>
    </w:p>
    <w:p>
      <w:pPr>
        <w:pStyle w:val="NoSpacing"/>
      </w:pPr>
      <w:r>
        <w:tab/>
        <w:t>OVAL1445</w:t>
      </w:r>
    </w:p>
    <w:p>
      <w:pPr>
        <w:pStyle w:val="NoSpacing"/>
      </w:pPr>
      <w:r>
        <w:rPr>
          <w:b/>
        </w:rPr>
        <w:br/>
        <w:t>XF</w:t>
      </w:r>
    </w:p>
    <w:p>
      <w:pPr>
        <w:pStyle w:val="NoSpacing"/>
      </w:pPr>
      <w:r>
        <w:tab/>
        <w:t>14959</w:t>
      </w:r>
    </w:p>
    <w:p>
      <w:pPr>
        <w:pStyle w:val="NoSpacing"/>
      </w:pPr>
      <w:r>
        <w:tab/>
        <w:t>34854</w:t>
      </w:r>
    </w:p>
    <w:p>
      <w:r>
        <w:rPr>
          <w:color w:val="F79646"/>
          <w:sz w:val="28"/>
        </w:rPr>
        <w:br/>
        <w:t>References Links</w:t>
      </w:r>
    </w:p>
    <w:p>
      <w:pPr>
        <w:pStyle w:val="NoSpacing"/>
      </w:pPr>
      <w:r>
        <w:rPr>
          <w:b/>
        </w:rPr>
        <w:t>metasploit</w:t>
        <w:br/>
        <w:tab/>
        <w:t xml:space="preserve"> HTTP Options Detection </w:t>
      </w:r>
    </w:p>
    <w:p>
      <w:pPr>
        <w:pStyle w:val="NoSpacing"/>
      </w:pPr>
      <w:r>
        <w:tab/>
        <w:t>http://www.metasploit.com/modules/auxiliary/scanner/http/options</w:t>
        <w:br/>
      </w:r>
    </w:p>
    <w:p>
      <w:pPr>
        <w:pStyle w:val="NoSpacing"/>
      </w:pPr>
      <w:r>
        <w:t>http://www.apacheweek.com/issues/03-01-24#news</w:t>
      </w:r>
    </w:p>
    <w:p>
      <w:pPr>
        <w:pStyle w:val="NoSpacing"/>
      </w:pPr>
      <w:r>
        <w:t>http://www.kb.cert.org/vuls/id/867593</w:t>
      </w:r>
    </w:p>
    <w:p>
      <w:pPr>
        <w:pStyle w:val="NoSpacing"/>
      </w:pPr>
      <w:r>
        <w:rPr>
          <w:color w:val="F79646"/>
          <w:sz w:val="28"/>
        </w:rPr>
        <w:br/>
        <w:t>Pci</w:t>
      </w:r>
    </w:p>
    <w:p>
      <w:r>
        <w:t>3, fail</w:t>
      </w:r>
    </w:p>
    <w:p>
      <w:pPr>
        <w:pStyle w:val="NoSpacing"/>
      </w:pPr>
      <w:r>
        <w:rPr>
          <w:color w:val="F79646"/>
          <w:sz w:val="28"/>
        </w:rPr>
        <w:br/>
        <w:t>Tag</w:t>
      </w:r>
    </w:p>
    <w:p>
      <w:r>
        <w:t>HTTP, Web, XSS, IAVM</w:t>
      </w:r>
    </w:p>
    <w:p>
      <w:pPr>
        <w:pStyle w:val="Heading2"/>
      </w:pPr>
      <w:r>
        <w:rPr>
          <w:color w:val="F79646"/>
          <w:sz w:val="32"/>
        </w:rPr>
        <w:br/>
        <w:t>PHP Vulnerability: CVE-2016-5385</w:t>
      </w:r>
      <w:r>
        <w:rPr>
          <w:color w:val="C00000"/>
          <w:sz w:val="22"/>
        </w:rPr>
        <w:tab/>
        <w:t>Severity: 5</w:t>
      </w:r>
    </w:p>
    <w:p>
      <w:pPr>
        <w:jc w:val="right"/>
      </w:pPr>
      <w:r>
        <w:rPr>
          <w:color w:val="F79646"/>
          <w:sz w:val="22"/>
        </w:rPr>
        <w:t>80/tcp</w:t>
      </w:r>
      <w:r>
        <w:rPr>
          <w:color w:val="000000"/>
        </w:rPr>
        <w:t xml:space="preserve"> | </w:t>
      </w:r>
      <w:r>
        <w:rPr>
          <w:color w:val="F79646"/>
          <w:sz w:val="22"/>
        </w:rPr>
        <w:t>443/tcp</w:t>
      </w:r>
    </w:p>
    <w:p>
      <w:r>
        <w:rPr>
          <w:color w:val="F79646"/>
          <w:sz w:val="28"/>
        </w:rPr>
        <w:t>Description</w:t>
      </w:r>
    </w:p>
    <w:p>
      <w:r>
        <w:t xml:space="preserve">   PHP through 7.0.8 does not attempt to address RFC 3875 section 4.1.18 namespace conflicts and therefore does not protect applications from the presence of untrusted client data in the HTTP_PROXY environment variable, which might allow remote attackers to redirect an application's outbound HTTP traffic to an arbitrary proxy server via a crafted Proxy header in an HTTP request, as demonstrated by (1) an application that makes a getenv('HTTP_PROXY') call or (2) a CGI configuration of PHP, aka an "httpoxy" issue.</w:t>
      </w:r>
    </w:p>
    <w:p>
      <w:r>
        <w:rPr>
          <w:color w:val="F79646"/>
          <w:sz w:val="28"/>
        </w:rPr>
        <w:br/>
        <w:t>Solution</w:t>
      </w:r>
    </w:p>
    <w:p>
      <w:r>
        <w:t>Download and apply the upgrade from:</w:t>
        <w:br/>
        <w:t>http://www.php.net/releases/</w:t>
        <w:br/>
        <w:t>Download and apply the upgrade from:</w:t>
        <w:br/>
        <w:t>http://www.php.net/releases/</w:t>
        <w:br/>
        <w:t>Download and apply the upgrade from:</w:t>
        <w:br/>
        <w:t>http://www.php.net/releases/</w:t>
      </w:r>
    </w:p>
    <w:p>
      <w:r>
        <w:rPr>
          <w:color w:val="F79646"/>
          <w:sz w:val="28"/>
        </w:rPr>
        <w:br/>
        <w:t>CVSS (Base Score)</w:t>
      </w:r>
    </w:p>
    <w:p>
      <w:r>
        <w:t>5.1</w:t>
        <w:tab/>
        <w:tab/>
        <w:t>AV:N/AC:H/Au:N/C:P/I:P/A:P</w:t>
      </w:r>
    </w:p>
    <w:p>
      <w:r>
        <w:rPr>
          <w:color w:val="F79646"/>
          <w:sz w:val="28"/>
        </w:rPr>
        <w:br/>
        <w:t>References</w:t>
      </w:r>
    </w:p>
    <w:p>
      <w:pPr>
        <w:pStyle w:val="NoSpacing"/>
      </w:pPr>
      <w:r>
        <w:rPr>
          <w:b/>
        </w:rPr>
        <w:t>BID</w:t>
      </w:r>
    </w:p>
    <w:p>
      <w:pPr>
        <w:pStyle w:val="NoSpacing"/>
      </w:pPr>
      <w:r>
        <w:tab/>
        <w:t>91821</w:t>
      </w:r>
    </w:p>
    <w:p>
      <w:pPr>
        <w:pStyle w:val="NoSpacing"/>
      </w:pPr>
      <w:r>
        <w:rPr>
          <w:b/>
        </w:rPr>
        <w:br/>
        <w:t>CERT</w:t>
      </w:r>
    </w:p>
    <w:p>
      <w:pPr>
        <w:pStyle w:val="NoSpacing"/>
      </w:pPr>
      <w:r>
        <w:tab/>
        <w:t>797896</w:t>
      </w:r>
    </w:p>
    <w:p>
      <w:pPr>
        <w:pStyle w:val="NoSpacing"/>
      </w:pPr>
      <w:r>
        <w:rPr>
          <w:b/>
        </w:rPr>
        <w:br/>
        <w:t>CVE</w:t>
      </w:r>
    </w:p>
    <w:p>
      <w:pPr>
        <w:pStyle w:val="NoSpacing"/>
      </w:pPr>
      <w:r>
        <w:tab/>
        <w:t>CVE-2016-5385</w:t>
      </w:r>
    </w:p>
    <w:p>
      <w:pPr>
        <w:pStyle w:val="NoSpacing"/>
      </w:pPr>
      <w:r>
        <w:rPr>
          <w:b/>
        </w:rPr>
        <w:br/>
        <w:t>REDHAT</w:t>
      </w:r>
    </w:p>
    <w:p>
      <w:pPr>
        <w:pStyle w:val="NoSpacing"/>
      </w:pPr>
      <w:r>
        <w:tab/>
        <w:t>RHSA-2016:1609</w:t>
      </w:r>
    </w:p>
    <w:p>
      <w:pPr>
        <w:pStyle w:val="NoSpacing"/>
      </w:pPr>
      <w:r>
        <w:tab/>
        <w:t>RHSA-2016:1610</w:t>
      </w:r>
    </w:p>
    <w:p>
      <w:pPr>
        <w:pStyle w:val="NoSpacing"/>
      </w:pPr>
      <w:r>
        <w:tab/>
        <w:t>RHSA-2016:1611</w:t>
      </w:r>
    </w:p>
    <w:p>
      <w:pPr>
        <w:pStyle w:val="NoSpacing"/>
      </w:pPr>
      <w:r>
        <w:tab/>
        <w:t>RHSA-2016:1612</w:t>
      </w:r>
    </w:p>
    <w:p>
      <w:pPr>
        <w:pStyle w:val="NoSpacing"/>
      </w:pPr>
      <w:r>
        <w:tab/>
        <w:t>RHSA-2016:1613</w:t>
      </w:r>
    </w:p>
    <w:p>
      <w:pPr>
        <w:pStyle w:val="NoSpacing"/>
      </w:pPr>
      <w:r>
        <w:rPr>
          <w:color w:val="F79646"/>
          <w:sz w:val="28"/>
        </w:rPr>
        <w:br/>
        <w:t>Pci</w:t>
      </w:r>
    </w:p>
    <w:p>
      <w:r>
        <w:t>3, fail</w:t>
      </w:r>
    </w:p>
    <w:p>
      <w:pPr>
        <w:pStyle w:val="NoSpacing"/>
      </w:pPr>
      <w:r>
        <w:rPr>
          <w:color w:val="F79646"/>
          <w:sz w:val="28"/>
        </w:rPr>
        <w:br/>
        <w:t>Tag</w:t>
      </w:r>
    </w:p>
    <w:p>
      <w:r>
        <w:t>HTTP, PHP, Web</w:t>
      </w:r>
    </w:p>
    <w:p>
      <w:pPr>
        <w:pStyle w:val="Heading2"/>
      </w:pPr>
      <w:r>
        <w:rPr>
          <w:color w:val="F79646"/>
          <w:sz w:val="32"/>
        </w:rPr>
        <w:br/>
        <w:t>PHP Vulnerability: CVE-2016-6289</w:t>
      </w:r>
      <w:r>
        <w:rPr>
          <w:color w:val="C00000"/>
          <w:sz w:val="22"/>
        </w:rPr>
        <w:tab/>
        <w:t>Severity: 7</w:t>
      </w:r>
    </w:p>
    <w:p>
      <w:pPr>
        <w:jc w:val="right"/>
      </w:pPr>
      <w:r>
        <w:rPr>
          <w:color w:val="F79646"/>
          <w:sz w:val="22"/>
        </w:rPr>
        <w:t>80/tcp</w:t>
      </w:r>
      <w:r>
        <w:rPr>
          <w:color w:val="000000"/>
        </w:rPr>
        <w:t xml:space="preserve"> | </w:t>
      </w:r>
      <w:r>
        <w:rPr>
          <w:color w:val="F79646"/>
          <w:sz w:val="22"/>
        </w:rPr>
        <w:t>443/tcp</w:t>
      </w:r>
    </w:p>
    <w:p>
      <w:r>
        <w:rPr>
          <w:color w:val="F79646"/>
          <w:sz w:val="28"/>
        </w:rPr>
        <w:t>Description</w:t>
      </w:r>
    </w:p>
    <w:p>
      <w:r>
        <w:t xml:space="preserve">   Integer overflow in the virtual_file_ex function in TSRM/tsrm_virtual_cwd.c in PHP before 5.5.38, 5.6.x before 5.6.24, and 7.x before 7.0.9 allows remote attackers to cause a denial of service (stack-based buffer overflow) or possibly have unspecified other impact via a crafted extract operation on a ZIP archive.</w:t>
      </w:r>
    </w:p>
    <w:p>
      <w:r>
        <w:rPr>
          <w:color w:val="F79646"/>
          <w:sz w:val="28"/>
        </w:rPr>
        <w:br/>
        <w:t>Solution</w:t>
      </w:r>
    </w:p>
    <w:p>
      <w:r>
        <w:t>Download and apply the upgrade from:</w:t>
        <w:br/>
        <w:t>http://www.php.net/releases/</w:t>
        <w:br/>
        <w:t>Download and apply the upgrade from:</w:t>
        <w:br/>
        <w:t>http://www.php.net/releases/</w:t>
        <w:br/>
        <w:t>Download and apply the upgrade from:</w:t>
        <w:br/>
        <w:t>http://www.php.net/releases/</w:t>
      </w:r>
    </w:p>
    <w:p>
      <w:r>
        <w:rPr>
          <w:color w:val="F79646"/>
          <w:sz w:val="28"/>
        </w:rPr>
        <w:br/>
        <w:t>CVSS (Base Score)</w:t>
      </w:r>
    </w:p>
    <w:p>
      <w:r>
        <w:t>6.8</w:t>
        <w:tab/>
        <w:tab/>
        <w:t>AV:N/AC:M/Au:N/C:P/I:P/A:P</w:t>
      </w:r>
    </w:p>
    <w:p>
      <w:r>
        <w:rPr>
          <w:color w:val="F79646"/>
          <w:sz w:val="28"/>
        </w:rPr>
        <w:br/>
        <w:t>References</w:t>
      </w:r>
    </w:p>
    <w:p>
      <w:pPr>
        <w:pStyle w:val="NoSpacing"/>
      </w:pPr>
      <w:r>
        <w:rPr>
          <w:b/>
        </w:rPr>
        <w:t>APPLE</w:t>
      </w:r>
    </w:p>
    <w:p>
      <w:pPr>
        <w:pStyle w:val="NoSpacing"/>
      </w:pPr>
      <w:r>
        <w:tab/>
        <w:t>APPLE-SA-2016-09-20</w:t>
      </w:r>
    </w:p>
    <w:p>
      <w:pPr>
        <w:pStyle w:val="NoSpacing"/>
      </w:pPr>
      <w:r>
        <w:rPr>
          <w:b/>
        </w:rPr>
        <w:br/>
        <w:t>BID</w:t>
      </w:r>
    </w:p>
    <w:p>
      <w:pPr>
        <w:pStyle w:val="NoSpacing"/>
      </w:pPr>
      <w:r>
        <w:tab/>
        <w:t>92074</w:t>
      </w:r>
    </w:p>
    <w:p>
      <w:pPr>
        <w:pStyle w:val="NoSpacing"/>
      </w:pPr>
      <w:r>
        <w:rPr>
          <w:b/>
        </w:rPr>
        <w:br/>
        <w:t>CVE</w:t>
      </w:r>
    </w:p>
    <w:p>
      <w:pPr>
        <w:pStyle w:val="NoSpacing"/>
      </w:pPr>
      <w:r>
        <w:tab/>
        <w:t>CVE-2016-6289</w:t>
      </w:r>
    </w:p>
    <w:p>
      <w:r>
        <w:rPr>
          <w:color w:val="F79646"/>
          <w:sz w:val="28"/>
        </w:rPr>
        <w:br/>
        <w:t>References Links</w:t>
      </w:r>
    </w:p>
    <w:p>
      <w:pPr>
        <w:pStyle w:val="NoSpacing"/>
      </w:pPr>
      <w:r>
        <w:t>https://bugs.php.net/72513</w:t>
      </w:r>
    </w:p>
    <w:p>
      <w:pPr>
        <w:pStyle w:val="NoSpacing"/>
      </w:pPr>
      <w:r>
        <w:rPr>
          <w:color w:val="F79646"/>
          <w:sz w:val="28"/>
        </w:rPr>
        <w:br/>
        <w:t>Pci</w:t>
      </w:r>
    </w:p>
    <w:p>
      <w:r>
        <w:t>4, fail</w:t>
      </w:r>
    </w:p>
    <w:p>
      <w:pPr>
        <w:pStyle w:val="NoSpacing"/>
      </w:pPr>
      <w:r>
        <w:rPr>
          <w:color w:val="F79646"/>
          <w:sz w:val="28"/>
        </w:rPr>
        <w:br/>
        <w:t>Tag</w:t>
      </w:r>
    </w:p>
    <w:p>
      <w:r>
        <w:t>Denial of Service, HTTP, PHP</w:t>
      </w:r>
    </w:p>
    <w:p>
      <w:pPr>
        <w:pStyle w:val="Heading2"/>
      </w:pPr>
      <w:r>
        <w:rPr>
          <w:color w:val="F79646"/>
          <w:sz w:val="32"/>
        </w:rPr>
        <w:br/>
        <w:t>PHP Vulnerability: CVE-2016-6290</w:t>
      </w:r>
      <w:r>
        <w:rPr>
          <w:color w:val="C00000"/>
          <w:sz w:val="22"/>
        </w:rPr>
        <w:tab/>
        <w:t>Severity: 8</w:t>
      </w:r>
    </w:p>
    <w:p>
      <w:pPr>
        <w:jc w:val="right"/>
      </w:pPr>
      <w:r>
        <w:rPr>
          <w:color w:val="F79646"/>
          <w:sz w:val="22"/>
        </w:rPr>
        <w:t>80/tcp</w:t>
      </w:r>
      <w:r>
        <w:rPr>
          <w:color w:val="000000"/>
        </w:rPr>
        <w:t xml:space="preserve"> | </w:t>
      </w:r>
      <w:r>
        <w:rPr>
          <w:color w:val="F79646"/>
          <w:sz w:val="22"/>
        </w:rPr>
        <w:t>443/tcp</w:t>
      </w:r>
    </w:p>
    <w:p>
      <w:r>
        <w:rPr>
          <w:color w:val="F79646"/>
          <w:sz w:val="28"/>
        </w:rPr>
        <w:t>Description</w:t>
      </w:r>
    </w:p>
    <w:p>
      <w:r>
        <w:t xml:space="preserve">   ext/session/session.c in PHP before 5.5.38, 5.6.x before 5.6.24, and 7.x before 7.0.9 does not properly maintain a certain hash data structure, which allows remote attackers to cause a denial of service (use-after-free) or possibly have unspecified other impact via vectors related to session deserialization.</w:t>
      </w:r>
    </w:p>
    <w:p>
      <w:r>
        <w:rPr>
          <w:color w:val="F79646"/>
          <w:sz w:val="28"/>
        </w:rPr>
        <w:br/>
        <w:t>Solution</w:t>
      </w:r>
    </w:p>
    <w:p>
      <w:r>
        <w:t>Download and apply the upgrade from:</w:t>
        <w:br/>
        <w:t>http://www.php.net/releases/</w:t>
        <w:br/>
        <w:t>Download and apply the upgrade from:</w:t>
        <w:br/>
        <w:t>http://www.php.net/releases/</w:t>
        <w:br/>
        <w:t>Download and apply the upgrade from:</w:t>
        <w:br/>
        <w:t>http://www.php.net/releases/</w:t>
      </w:r>
    </w:p>
    <w:p>
      <w:r>
        <w:rPr>
          <w:color w:val="F79646"/>
          <w:sz w:val="28"/>
        </w:rPr>
        <w:br/>
        <w:t>CVSS (Base Score)</w:t>
      </w:r>
    </w:p>
    <w:p>
      <w:r>
        <w:t>7.5</w:t>
        <w:tab/>
        <w:tab/>
        <w:t>AV:N/AC:L/Au:N/C:P/I:P/A:P</w:t>
      </w:r>
    </w:p>
    <w:p>
      <w:r>
        <w:rPr>
          <w:color w:val="F79646"/>
          <w:sz w:val="28"/>
        </w:rPr>
        <w:br/>
        <w:t>References</w:t>
      </w:r>
    </w:p>
    <w:p>
      <w:pPr>
        <w:pStyle w:val="NoSpacing"/>
      </w:pPr>
      <w:r>
        <w:rPr>
          <w:b/>
        </w:rPr>
        <w:t>APPLE</w:t>
      </w:r>
    </w:p>
    <w:p>
      <w:pPr>
        <w:pStyle w:val="NoSpacing"/>
      </w:pPr>
      <w:r>
        <w:tab/>
        <w:t>APPLE-SA-2016-09-20</w:t>
      </w:r>
    </w:p>
    <w:p>
      <w:pPr>
        <w:pStyle w:val="NoSpacing"/>
      </w:pPr>
      <w:r>
        <w:rPr>
          <w:b/>
        </w:rPr>
        <w:br/>
        <w:t>BID</w:t>
      </w:r>
    </w:p>
    <w:p>
      <w:pPr>
        <w:pStyle w:val="NoSpacing"/>
      </w:pPr>
      <w:r>
        <w:tab/>
        <w:t>92097</w:t>
      </w:r>
    </w:p>
    <w:p>
      <w:pPr>
        <w:pStyle w:val="NoSpacing"/>
      </w:pPr>
      <w:r>
        <w:rPr>
          <w:b/>
        </w:rPr>
        <w:br/>
        <w:t>CVE</w:t>
      </w:r>
    </w:p>
    <w:p>
      <w:pPr>
        <w:pStyle w:val="NoSpacing"/>
      </w:pPr>
      <w:r>
        <w:tab/>
        <w:t>CVE-2016-6290</w:t>
      </w:r>
    </w:p>
    <w:p>
      <w:pPr>
        <w:pStyle w:val="NoSpacing"/>
      </w:pPr>
      <w:r>
        <w:rPr>
          <w:color w:val="F79646"/>
          <w:sz w:val="28"/>
        </w:rPr>
        <w:br/>
        <w:t>Pci</w:t>
      </w:r>
    </w:p>
    <w:p>
      <w:r>
        <w:t>5, fail</w:t>
      </w:r>
    </w:p>
    <w:p>
      <w:pPr>
        <w:pStyle w:val="NoSpacing"/>
      </w:pPr>
      <w:r>
        <w:rPr>
          <w:color w:val="F79646"/>
          <w:sz w:val="28"/>
        </w:rPr>
        <w:br/>
        <w:t>Tag</w:t>
      </w:r>
    </w:p>
    <w:p>
      <w:r>
        <w:t>Denial of Service, HTTP, PHP</w:t>
      </w:r>
    </w:p>
    <w:p>
      <w:pPr>
        <w:pStyle w:val="Heading2"/>
      </w:pPr>
      <w:r>
        <w:rPr>
          <w:color w:val="F79646"/>
          <w:sz w:val="32"/>
        </w:rPr>
        <w:br/>
        <w:t>PHP Vulnerability: CVE-2016-6291</w:t>
      </w:r>
      <w:r>
        <w:rPr>
          <w:color w:val="C00000"/>
          <w:sz w:val="22"/>
        </w:rPr>
        <w:tab/>
        <w:t>Severity: 8</w:t>
      </w:r>
    </w:p>
    <w:p>
      <w:pPr>
        <w:jc w:val="right"/>
      </w:pPr>
      <w:r>
        <w:rPr>
          <w:color w:val="F79646"/>
          <w:sz w:val="22"/>
        </w:rPr>
        <w:t>80/tcp</w:t>
      </w:r>
      <w:r>
        <w:rPr>
          <w:color w:val="000000"/>
        </w:rPr>
        <w:t xml:space="preserve"> | </w:t>
      </w:r>
      <w:r>
        <w:rPr>
          <w:color w:val="F79646"/>
          <w:sz w:val="22"/>
        </w:rPr>
        <w:t>443/tcp</w:t>
      </w:r>
    </w:p>
    <w:p>
      <w:r>
        <w:rPr>
          <w:color w:val="F79646"/>
          <w:sz w:val="28"/>
        </w:rPr>
        <w:t>Description</w:t>
      </w:r>
    </w:p>
    <w:p>
      <w:r>
        <w:t xml:space="preserve">   The exif_process_IFD_in_MAKERNOTE function in ext/exif/exif.c in PHP before 5.5.38, 5.6.x before 5.6.24, and 7.x before 7.0.9 allows remote attackers to cause a denial of service (out-of-bounds array access and memory corruption), obtain sensitive information from process memory, or possibly have unspecified other impact via a crafted JPEG image.</w:t>
      </w:r>
    </w:p>
    <w:p>
      <w:r>
        <w:rPr>
          <w:color w:val="F79646"/>
          <w:sz w:val="28"/>
        </w:rPr>
        <w:br/>
        <w:t>Solution</w:t>
      </w:r>
    </w:p>
    <w:p>
      <w:r>
        <w:t>Download and apply the upgrade from:</w:t>
        <w:br/>
        <w:t>http://www.php.net/releases/</w:t>
        <w:br/>
        <w:t>Download and apply the upgrade from:</w:t>
        <w:br/>
        <w:t>http://www.php.net/releases/</w:t>
        <w:br/>
        <w:t>Download and apply the upgrade from:</w:t>
        <w:br/>
        <w:t>http://www.php.net/releases/</w:t>
      </w:r>
    </w:p>
    <w:p>
      <w:r>
        <w:rPr>
          <w:color w:val="F79646"/>
          <w:sz w:val="28"/>
        </w:rPr>
        <w:br/>
        <w:t>CVSS (Base Score)</w:t>
      </w:r>
    </w:p>
    <w:p>
      <w:r>
        <w:t>7.5</w:t>
        <w:tab/>
        <w:tab/>
        <w:t>AV:N/AC:L/Au:N/C:P/I:P/A:P</w:t>
      </w:r>
    </w:p>
    <w:p>
      <w:r>
        <w:rPr>
          <w:color w:val="F79646"/>
          <w:sz w:val="28"/>
        </w:rPr>
        <w:br/>
        <w:t>References</w:t>
      </w:r>
    </w:p>
    <w:p>
      <w:pPr>
        <w:pStyle w:val="NoSpacing"/>
      </w:pPr>
      <w:r>
        <w:rPr>
          <w:b/>
        </w:rPr>
        <w:t>APPLE</w:t>
      </w:r>
    </w:p>
    <w:p>
      <w:pPr>
        <w:pStyle w:val="NoSpacing"/>
      </w:pPr>
      <w:r>
        <w:tab/>
        <w:t>APPLE-SA-2016-09-20</w:t>
      </w:r>
    </w:p>
    <w:p>
      <w:pPr>
        <w:pStyle w:val="NoSpacing"/>
      </w:pPr>
      <w:r>
        <w:rPr>
          <w:b/>
        </w:rPr>
        <w:br/>
        <w:t>BID</w:t>
      </w:r>
    </w:p>
    <w:p>
      <w:pPr>
        <w:pStyle w:val="NoSpacing"/>
      </w:pPr>
      <w:r>
        <w:tab/>
        <w:t>92073</w:t>
      </w:r>
    </w:p>
    <w:p>
      <w:pPr>
        <w:pStyle w:val="NoSpacing"/>
      </w:pPr>
      <w:r>
        <w:rPr>
          <w:b/>
        </w:rPr>
        <w:br/>
        <w:t>CVE</w:t>
      </w:r>
    </w:p>
    <w:p>
      <w:pPr>
        <w:pStyle w:val="NoSpacing"/>
      </w:pPr>
      <w:r>
        <w:tab/>
        <w:t>CVE-2016-6291</w:t>
      </w:r>
    </w:p>
    <w:p>
      <w:r>
        <w:rPr>
          <w:color w:val="F79646"/>
          <w:sz w:val="28"/>
        </w:rPr>
        <w:br/>
        <w:t>References Links</w:t>
      </w:r>
    </w:p>
    <w:p>
      <w:pPr>
        <w:pStyle w:val="NoSpacing"/>
      </w:pPr>
      <w:r>
        <w:t>https://bugs.php.net/72603</w:t>
      </w:r>
    </w:p>
    <w:p>
      <w:pPr>
        <w:pStyle w:val="NoSpacing"/>
      </w:pPr>
      <w:r>
        <w:rPr>
          <w:color w:val="F79646"/>
          <w:sz w:val="28"/>
        </w:rPr>
        <w:br/>
        <w:t>Pci</w:t>
      </w:r>
    </w:p>
    <w:p>
      <w:r>
        <w:t>5, fail</w:t>
      </w:r>
    </w:p>
    <w:p>
      <w:pPr>
        <w:pStyle w:val="NoSpacing"/>
      </w:pPr>
      <w:r>
        <w:rPr>
          <w:color w:val="F79646"/>
          <w:sz w:val="28"/>
        </w:rPr>
        <w:br/>
        <w:t>Tag</w:t>
      </w:r>
    </w:p>
    <w:p>
      <w:r>
        <w:t>Denial of Service, HTTP, PHP</w:t>
      </w:r>
    </w:p>
    <w:p>
      <w:pPr>
        <w:pStyle w:val="Heading2"/>
      </w:pPr>
      <w:r>
        <w:rPr>
          <w:color w:val="F79646"/>
          <w:sz w:val="32"/>
        </w:rPr>
        <w:br/>
        <w:t>PHP Vulnerability: CVE-2016-6292</w:t>
      </w:r>
      <w:r>
        <w:rPr>
          <w:color w:val="C00000"/>
          <w:sz w:val="22"/>
        </w:rPr>
        <w:tab/>
        <w:t>Severity: 4</w:t>
      </w:r>
    </w:p>
    <w:p>
      <w:pPr>
        <w:jc w:val="right"/>
      </w:pPr>
      <w:r>
        <w:rPr>
          <w:color w:val="F79646"/>
          <w:sz w:val="22"/>
        </w:rPr>
        <w:t>80/tcp</w:t>
      </w:r>
      <w:r>
        <w:rPr>
          <w:color w:val="000000"/>
        </w:rPr>
        <w:t xml:space="preserve"> | </w:t>
      </w:r>
      <w:r>
        <w:rPr>
          <w:color w:val="F79646"/>
          <w:sz w:val="22"/>
        </w:rPr>
        <w:t>443/tcp</w:t>
      </w:r>
    </w:p>
    <w:p>
      <w:r>
        <w:rPr>
          <w:color w:val="F79646"/>
          <w:sz w:val="28"/>
        </w:rPr>
        <w:t>Description</w:t>
      </w:r>
    </w:p>
    <w:p>
      <w:r>
        <w:t xml:space="preserve">   The exif_process_user_comment function in ext/exif/exif.c in PHP before 5.5.38, 5.6.x before 5.6.24, and 7.x before 7.0.9 allows remote attackers to cause a denial of service (NULL pointer dereference and application crash) via a crafted JPEG image.</w:t>
      </w:r>
    </w:p>
    <w:p>
      <w:r>
        <w:rPr>
          <w:color w:val="F79646"/>
          <w:sz w:val="28"/>
        </w:rPr>
        <w:br/>
        <w:t>Solution</w:t>
      </w:r>
    </w:p>
    <w:p>
      <w:r>
        <w:t>Download and apply the upgrade from:</w:t>
        <w:br/>
        <w:t>http://www.php.net/releases/</w:t>
        <w:br/>
        <w:t>Download and apply the upgrade from:</w:t>
        <w:br/>
        <w:t>http://www.php.net/releases/</w:t>
        <w:br/>
        <w:t>Download and apply the upgrade from:</w:t>
        <w:br/>
        <w:t>http://www.php.net/releases/</w:t>
      </w:r>
    </w:p>
    <w:p>
      <w:r>
        <w:rPr>
          <w:color w:val="F79646"/>
          <w:sz w:val="28"/>
        </w:rPr>
        <w:br/>
        <w:t>CVSS (Base Score)</w:t>
      </w:r>
    </w:p>
    <w:p>
      <w:r>
        <w:t>4.3</w:t>
        <w:tab/>
        <w:tab/>
        <w:t>AV:N/AC:M/Au:N/C:N/I:N/A:P</w:t>
      </w:r>
    </w:p>
    <w:p>
      <w:r>
        <w:rPr>
          <w:color w:val="F79646"/>
          <w:sz w:val="28"/>
        </w:rPr>
        <w:br/>
        <w:t>References</w:t>
      </w:r>
    </w:p>
    <w:p>
      <w:pPr>
        <w:pStyle w:val="NoSpacing"/>
      </w:pPr>
      <w:r>
        <w:rPr>
          <w:b/>
        </w:rPr>
        <w:t>APPLE</w:t>
      </w:r>
    </w:p>
    <w:p>
      <w:pPr>
        <w:pStyle w:val="NoSpacing"/>
      </w:pPr>
      <w:r>
        <w:tab/>
        <w:t>APPLE-SA-2016-09-20</w:t>
      </w:r>
    </w:p>
    <w:p>
      <w:pPr>
        <w:pStyle w:val="NoSpacing"/>
      </w:pPr>
      <w:r>
        <w:rPr>
          <w:b/>
        </w:rPr>
        <w:br/>
        <w:t>BID</w:t>
      </w:r>
    </w:p>
    <w:p>
      <w:pPr>
        <w:pStyle w:val="NoSpacing"/>
      </w:pPr>
      <w:r>
        <w:tab/>
        <w:t>92078</w:t>
      </w:r>
    </w:p>
    <w:p>
      <w:pPr>
        <w:pStyle w:val="NoSpacing"/>
      </w:pPr>
      <w:r>
        <w:rPr>
          <w:b/>
        </w:rPr>
        <w:br/>
        <w:t>CVE</w:t>
      </w:r>
    </w:p>
    <w:p>
      <w:pPr>
        <w:pStyle w:val="NoSpacing"/>
      </w:pPr>
      <w:r>
        <w:tab/>
        <w:t>CVE-2016-6292</w:t>
      </w:r>
    </w:p>
    <w:p>
      <w:pPr>
        <w:pStyle w:val="NoSpacing"/>
      </w:pPr>
      <w:r>
        <w:rPr>
          <w:color w:val="F79646"/>
          <w:sz w:val="28"/>
        </w:rPr>
        <w:br/>
        <w:t>Pci</w:t>
      </w:r>
    </w:p>
    <w:p>
      <w:r>
        <w:t>2, pass</w:t>
      </w:r>
    </w:p>
    <w:p>
      <w:pPr>
        <w:pStyle w:val="NoSpacing"/>
      </w:pPr>
      <w:r>
        <w:rPr>
          <w:color w:val="F79646"/>
          <w:sz w:val="28"/>
        </w:rPr>
        <w:br/>
        <w:t>Tag</w:t>
      </w:r>
    </w:p>
    <w:p>
      <w:r>
        <w:t>Denial of Service, HTTP, PHP</w:t>
      </w:r>
    </w:p>
    <w:p>
      <w:pPr>
        <w:pStyle w:val="Heading2"/>
      </w:pPr>
      <w:r>
        <w:rPr>
          <w:color w:val="F79646"/>
          <w:sz w:val="32"/>
        </w:rPr>
        <w:br/>
        <w:t>PHP Vulnerability: CVE-2016-6294</w:t>
      </w:r>
      <w:r>
        <w:rPr>
          <w:color w:val="C00000"/>
          <w:sz w:val="22"/>
        </w:rPr>
        <w:tab/>
        <w:t>Severity: 8</w:t>
      </w:r>
    </w:p>
    <w:p>
      <w:pPr>
        <w:jc w:val="right"/>
      </w:pPr>
      <w:r>
        <w:rPr>
          <w:color w:val="F79646"/>
          <w:sz w:val="22"/>
        </w:rPr>
        <w:t>80/tcp</w:t>
      </w:r>
      <w:r>
        <w:rPr>
          <w:color w:val="000000"/>
        </w:rPr>
        <w:t xml:space="preserve"> | </w:t>
      </w:r>
      <w:r>
        <w:rPr>
          <w:color w:val="F79646"/>
          <w:sz w:val="22"/>
        </w:rPr>
        <w:t>443/tcp</w:t>
      </w:r>
    </w:p>
    <w:p>
      <w:r>
        <w:rPr>
          <w:color w:val="F79646"/>
          <w:sz w:val="28"/>
        </w:rPr>
        <w:t>Description</w:t>
      </w:r>
    </w:p>
    <w:p>
      <w:r>
        <w:t xml:space="preserve">   The locale_accept_from_http function in ext/intl/locale/locale_methods.c in PHP before 5.5.38, 5.6.x before 5.6.24, and 7.x before 7.0.9 does not properly restrict calls to the ICU uloc_acceptLanguageFromHTTP function, which allows remote attackers to cause a denial of service (out-of-bounds read) or possibly have unspecified other impact via a call with a long argument.</w:t>
      </w:r>
    </w:p>
    <w:p>
      <w:r>
        <w:rPr>
          <w:color w:val="F79646"/>
          <w:sz w:val="28"/>
        </w:rPr>
        <w:br/>
        <w:t>Solution</w:t>
      </w:r>
    </w:p>
    <w:p>
      <w:r>
        <w:t>Download and apply the upgrade from:</w:t>
        <w:br/>
        <w:t>http://www.php.net/releases/</w:t>
        <w:br/>
        <w:t>Download and apply the upgrade from:</w:t>
        <w:br/>
        <w:t>http://www.php.net/releases/</w:t>
        <w:br/>
        <w:t>Download and apply the upgrade from:</w:t>
        <w:br/>
        <w:t>http://www.php.net/releases/</w:t>
      </w:r>
    </w:p>
    <w:p>
      <w:r>
        <w:rPr>
          <w:color w:val="F79646"/>
          <w:sz w:val="28"/>
        </w:rPr>
        <w:br/>
        <w:t>CVSS (Base Score)</w:t>
      </w:r>
    </w:p>
    <w:p>
      <w:r>
        <w:t>7.5</w:t>
        <w:tab/>
        <w:tab/>
        <w:t>AV:N/AC:L/Au:N/C:P/I:P/A:P</w:t>
      </w:r>
    </w:p>
    <w:p>
      <w:r>
        <w:rPr>
          <w:color w:val="F79646"/>
          <w:sz w:val="28"/>
        </w:rPr>
        <w:br/>
        <w:t>References</w:t>
      </w:r>
    </w:p>
    <w:p>
      <w:pPr>
        <w:pStyle w:val="NoSpacing"/>
      </w:pPr>
      <w:r>
        <w:rPr>
          <w:b/>
        </w:rPr>
        <w:t>APPLE</w:t>
      </w:r>
    </w:p>
    <w:p>
      <w:pPr>
        <w:pStyle w:val="NoSpacing"/>
      </w:pPr>
      <w:r>
        <w:tab/>
        <w:t>APPLE-SA-2016-09-20</w:t>
      </w:r>
    </w:p>
    <w:p>
      <w:pPr>
        <w:pStyle w:val="NoSpacing"/>
      </w:pPr>
      <w:r>
        <w:rPr>
          <w:b/>
        </w:rPr>
        <w:br/>
        <w:t>BID</w:t>
      </w:r>
    </w:p>
    <w:p>
      <w:pPr>
        <w:pStyle w:val="NoSpacing"/>
      </w:pPr>
      <w:r>
        <w:tab/>
        <w:t>92115</w:t>
      </w:r>
    </w:p>
    <w:p>
      <w:pPr>
        <w:pStyle w:val="NoSpacing"/>
      </w:pPr>
      <w:r>
        <w:rPr>
          <w:b/>
        </w:rPr>
        <w:br/>
        <w:t>CVE</w:t>
      </w:r>
    </w:p>
    <w:p>
      <w:pPr>
        <w:pStyle w:val="NoSpacing"/>
      </w:pPr>
      <w:r>
        <w:tab/>
        <w:t>CVE-2016-6294</w:t>
      </w:r>
    </w:p>
    <w:p>
      <w:r>
        <w:rPr>
          <w:color w:val="F79646"/>
          <w:sz w:val="28"/>
        </w:rPr>
        <w:br/>
        <w:t>References Links</w:t>
      </w:r>
    </w:p>
    <w:p>
      <w:pPr>
        <w:pStyle w:val="NoSpacing"/>
      </w:pPr>
      <w:r>
        <w:t>https://bugs.php.net/72533</w:t>
      </w:r>
    </w:p>
    <w:p>
      <w:pPr>
        <w:pStyle w:val="NoSpacing"/>
      </w:pPr>
      <w:r>
        <w:rPr>
          <w:color w:val="F79646"/>
          <w:sz w:val="28"/>
        </w:rPr>
        <w:br/>
        <w:t>Pci</w:t>
      </w:r>
    </w:p>
    <w:p>
      <w:r>
        <w:t>5, fail</w:t>
      </w:r>
    </w:p>
    <w:p>
      <w:pPr>
        <w:pStyle w:val="NoSpacing"/>
      </w:pPr>
      <w:r>
        <w:rPr>
          <w:color w:val="F79646"/>
          <w:sz w:val="28"/>
        </w:rPr>
        <w:br/>
        <w:t>Tag</w:t>
      </w:r>
    </w:p>
    <w:p>
      <w:r>
        <w:t>Denial of Service, HTTP, PHP, Web</w:t>
      </w:r>
    </w:p>
    <w:p>
      <w:pPr>
        <w:pStyle w:val="Heading2"/>
      </w:pPr>
      <w:r>
        <w:rPr>
          <w:color w:val="F79646"/>
          <w:sz w:val="32"/>
        </w:rPr>
        <w:br/>
        <w:t>PHP Vulnerability: CVE-2016-6295</w:t>
      </w:r>
      <w:r>
        <w:rPr>
          <w:color w:val="C00000"/>
          <w:sz w:val="22"/>
        </w:rPr>
        <w:tab/>
        <w:t>Severity: 8</w:t>
      </w:r>
    </w:p>
    <w:p>
      <w:pPr>
        <w:jc w:val="right"/>
      </w:pPr>
      <w:r>
        <w:rPr>
          <w:color w:val="F79646"/>
          <w:sz w:val="22"/>
        </w:rPr>
        <w:t>80/tcp</w:t>
      </w:r>
      <w:r>
        <w:rPr>
          <w:color w:val="000000"/>
        </w:rPr>
        <w:t xml:space="preserve"> | </w:t>
      </w:r>
      <w:r>
        <w:rPr>
          <w:color w:val="F79646"/>
          <w:sz w:val="22"/>
        </w:rPr>
        <w:t>443/tcp</w:t>
      </w:r>
    </w:p>
    <w:p>
      <w:r>
        <w:rPr>
          <w:color w:val="F79646"/>
          <w:sz w:val="28"/>
        </w:rPr>
        <w:t>Description</w:t>
      </w:r>
    </w:p>
    <w:p>
      <w:r>
        <w:t xml:space="preserve">   ext/snmp/snmp.c in PHP before 5.5.38, 5.6.x before 5.6.24, and 7.x before 7.0.9 improperly interacts with the unserialize implementation and garbage collection, which allows remote attackers to cause a denial of service (use-after-free and application crash) or possibly have unspecified other impact via crafted serialized data, a related issue to CVE-2016-5773.</w:t>
      </w:r>
    </w:p>
    <w:p>
      <w:r>
        <w:rPr>
          <w:color w:val="F79646"/>
          <w:sz w:val="28"/>
        </w:rPr>
        <w:br/>
        <w:t>Solution</w:t>
      </w:r>
    </w:p>
    <w:p>
      <w:r>
        <w:t>Download and apply the upgrade from:</w:t>
        <w:br/>
        <w:t>http://www.php.net/releases/</w:t>
        <w:br/>
        <w:t>Download and apply the upgrade from:</w:t>
        <w:br/>
        <w:t>http://www.php.net/releases/</w:t>
        <w:br/>
        <w:t>Download and apply the upgrade from:</w:t>
        <w:br/>
        <w:t>http://www.php.net/releases/</w:t>
      </w:r>
    </w:p>
    <w:p>
      <w:r>
        <w:rPr>
          <w:color w:val="F79646"/>
          <w:sz w:val="28"/>
        </w:rPr>
        <w:br/>
        <w:t>CVSS (Base Score)</w:t>
      </w:r>
    </w:p>
    <w:p>
      <w:r>
        <w:t>7.5</w:t>
        <w:tab/>
        <w:tab/>
        <w:t>AV:N/AC:L/Au:N/C:P/I:P/A:P</w:t>
      </w:r>
    </w:p>
    <w:p>
      <w:r>
        <w:rPr>
          <w:color w:val="F79646"/>
          <w:sz w:val="28"/>
        </w:rPr>
        <w:br/>
        <w:t>References</w:t>
      </w:r>
    </w:p>
    <w:p>
      <w:pPr>
        <w:pStyle w:val="NoSpacing"/>
      </w:pPr>
      <w:r>
        <w:rPr>
          <w:b/>
        </w:rPr>
        <w:t>APPLE</w:t>
      </w:r>
    </w:p>
    <w:p>
      <w:pPr>
        <w:pStyle w:val="NoSpacing"/>
      </w:pPr>
      <w:r>
        <w:tab/>
        <w:t>APPLE-SA-2016-09-20</w:t>
      </w:r>
    </w:p>
    <w:p>
      <w:pPr>
        <w:pStyle w:val="NoSpacing"/>
      </w:pPr>
      <w:r>
        <w:rPr>
          <w:b/>
        </w:rPr>
        <w:br/>
        <w:t>BID</w:t>
      </w:r>
    </w:p>
    <w:p>
      <w:pPr>
        <w:pStyle w:val="NoSpacing"/>
      </w:pPr>
      <w:r>
        <w:tab/>
        <w:t>92094</w:t>
      </w:r>
    </w:p>
    <w:p>
      <w:pPr>
        <w:pStyle w:val="NoSpacing"/>
      </w:pPr>
      <w:r>
        <w:rPr>
          <w:b/>
        </w:rPr>
        <w:br/>
        <w:t>CVE</w:t>
      </w:r>
    </w:p>
    <w:p>
      <w:pPr>
        <w:pStyle w:val="NoSpacing"/>
      </w:pPr>
      <w:r>
        <w:tab/>
        <w:t>CVE-2016-6295</w:t>
      </w:r>
    </w:p>
    <w:p>
      <w:r>
        <w:rPr>
          <w:color w:val="F79646"/>
          <w:sz w:val="28"/>
        </w:rPr>
        <w:br/>
        <w:t>References Links</w:t>
      </w:r>
    </w:p>
    <w:p>
      <w:pPr>
        <w:pStyle w:val="NoSpacing"/>
      </w:pPr>
      <w:r>
        <w:t>https://bugs.php.net/72479</w:t>
      </w:r>
    </w:p>
    <w:p>
      <w:pPr>
        <w:pStyle w:val="NoSpacing"/>
      </w:pPr>
      <w:r>
        <w:rPr>
          <w:color w:val="F79646"/>
          <w:sz w:val="28"/>
        </w:rPr>
        <w:br/>
        <w:t>Pci</w:t>
      </w:r>
    </w:p>
    <w:p>
      <w:r>
        <w:t>5, fail</w:t>
      </w:r>
    </w:p>
    <w:p>
      <w:pPr>
        <w:pStyle w:val="NoSpacing"/>
      </w:pPr>
      <w:r>
        <w:rPr>
          <w:color w:val="F79646"/>
          <w:sz w:val="28"/>
        </w:rPr>
        <w:br/>
        <w:t>Tag</w:t>
      </w:r>
    </w:p>
    <w:p>
      <w:r>
        <w:t>Denial of Service, HTTP, PHP, SNMP</w:t>
      </w:r>
    </w:p>
    <w:p>
      <w:pPr>
        <w:pStyle w:val="Heading2"/>
      </w:pPr>
      <w:r>
        <w:rPr>
          <w:color w:val="F79646"/>
          <w:sz w:val="32"/>
        </w:rPr>
        <w:br/>
        <w:t>PHP Vulnerability: CVE-2016-6296</w:t>
      </w:r>
      <w:r>
        <w:rPr>
          <w:color w:val="C00000"/>
          <w:sz w:val="22"/>
        </w:rPr>
        <w:tab/>
        <w:t>Severity: 8</w:t>
      </w:r>
    </w:p>
    <w:p>
      <w:pPr>
        <w:jc w:val="right"/>
      </w:pPr>
      <w:r>
        <w:rPr>
          <w:color w:val="F79646"/>
          <w:sz w:val="22"/>
        </w:rPr>
        <w:t>80/tcp</w:t>
      </w:r>
      <w:r>
        <w:rPr>
          <w:color w:val="000000"/>
        </w:rPr>
        <w:t xml:space="preserve"> | </w:t>
      </w:r>
      <w:r>
        <w:rPr>
          <w:color w:val="F79646"/>
          <w:sz w:val="22"/>
        </w:rPr>
        <w:t>443/tcp</w:t>
      </w:r>
    </w:p>
    <w:p>
      <w:r>
        <w:rPr>
          <w:color w:val="F79646"/>
          <w:sz w:val="28"/>
        </w:rPr>
        <w:t>Description</w:t>
      </w:r>
    </w:p>
    <w:p>
      <w:r>
        <w:t xml:space="preserve">   Integer signedness error in the simplestring_addn function in simplestring.c in xmlrpc-epi through 0.54.2, as used in PHP before 5.5.38, 5.6.x before 5.6.24, and 7.x before 7.0.9, allows remote attackers to cause a denial of service (heap-based buffer overflow) or possibly have unspecified other impact via a long first argument to the PHP xmlrpc_encode_request function.</w:t>
      </w:r>
    </w:p>
    <w:p>
      <w:r>
        <w:rPr>
          <w:color w:val="F79646"/>
          <w:sz w:val="28"/>
        </w:rPr>
        <w:br/>
        <w:t>Solution</w:t>
      </w:r>
    </w:p>
    <w:p>
      <w:r>
        <w:t>Download and apply the upgrade from:</w:t>
        <w:br/>
        <w:t>http://www.php.net/releases/</w:t>
        <w:br/>
        <w:t>Download and apply the upgrade from:</w:t>
        <w:br/>
        <w:t>http://www.php.net/releases/</w:t>
        <w:br/>
        <w:t>Download and apply the upgrade from:</w:t>
        <w:br/>
        <w:t>http://www.php.net/releases/</w:t>
      </w:r>
    </w:p>
    <w:p>
      <w:r>
        <w:rPr>
          <w:color w:val="F79646"/>
          <w:sz w:val="28"/>
        </w:rPr>
        <w:br/>
        <w:t>CVSS (Base Score)</w:t>
      </w:r>
    </w:p>
    <w:p>
      <w:r>
        <w:t>7.5</w:t>
        <w:tab/>
        <w:tab/>
        <w:t>AV:N/AC:L/Au:N/C:P/I:P/A:P</w:t>
      </w:r>
    </w:p>
    <w:p>
      <w:r>
        <w:rPr>
          <w:color w:val="F79646"/>
          <w:sz w:val="28"/>
        </w:rPr>
        <w:br/>
        <w:t>References</w:t>
      </w:r>
    </w:p>
    <w:p>
      <w:pPr>
        <w:pStyle w:val="NoSpacing"/>
      </w:pPr>
      <w:r>
        <w:rPr>
          <w:b/>
        </w:rPr>
        <w:t>APPLE</w:t>
      </w:r>
    </w:p>
    <w:p>
      <w:pPr>
        <w:pStyle w:val="NoSpacing"/>
      </w:pPr>
      <w:r>
        <w:tab/>
        <w:t>APPLE-SA-2016-09-20</w:t>
      </w:r>
    </w:p>
    <w:p>
      <w:pPr>
        <w:pStyle w:val="NoSpacing"/>
      </w:pPr>
      <w:r>
        <w:rPr>
          <w:b/>
        </w:rPr>
        <w:br/>
        <w:t>BID</w:t>
      </w:r>
    </w:p>
    <w:p>
      <w:pPr>
        <w:pStyle w:val="NoSpacing"/>
      </w:pPr>
      <w:r>
        <w:tab/>
        <w:t>92095</w:t>
      </w:r>
    </w:p>
    <w:p>
      <w:pPr>
        <w:pStyle w:val="NoSpacing"/>
      </w:pPr>
      <w:r>
        <w:rPr>
          <w:b/>
        </w:rPr>
        <w:br/>
        <w:t>CVE</w:t>
      </w:r>
    </w:p>
    <w:p>
      <w:pPr>
        <w:pStyle w:val="NoSpacing"/>
      </w:pPr>
      <w:r>
        <w:tab/>
        <w:t>CVE-2016-6296</w:t>
      </w:r>
    </w:p>
    <w:p>
      <w:pPr>
        <w:pStyle w:val="NoSpacing"/>
      </w:pPr>
      <w:r>
        <w:rPr>
          <w:color w:val="F79646"/>
          <w:sz w:val="28"/>
        </w:rPr>
        <w:br/>
        <w:t>Pci</w:t>
      </w:r>
    </w:p>
    <w:p>
      <w:r>
        <w:t>5, fail</w:t>
      </w:r>
    </w:p>
    <w:p>
      <w:pPr>
        <w:pStyle w:val="NoSpacing"/>
      </w:pPr>
      <w:r>
        <w:rPr>
          <w:color w:val="F79646"/>
          <w:sz w:val="28"/>
        </w:rPr>
        <w:br/>
        <w:t>Tag</w:t>
      </w:r>
    </w:p>
    <w:p>
      <w:r>
        <w:t>Denial of Service, HTTP, PHP, RPC</w:t>
      </w:r>
    </w:p>
    <w:p>
      <w:pPr>
        <w:pStyle w:val="Heading2"/>
      </w:pPr>
      <w:r>
        <w:rPr>
          <w:color w:val="F79646"/>
          <w:sz w:val="32"/>
        </w:rPr>
        <w:br/>
        <w:t>PHP Vulnerability: CVE-2016-6297</w:t>
      </w:r>
      <w:r>
        <w:rPr>
          <w:color w:val="C00000"/>
          <w:sz w:val="22"/>
        </w:rPr>
        <w:tab/>
        <w:t>Severity: 7</w:t>
      </w:r>
    </w:p>
    <w:p>
      <w:pPr>
        <w:jc w:val="right"/>
      </w:pPr>
      <w:r>
        <w:rPr>
          <w:color w:val="F79646"/>
          <w:sz w:val="22"/>
        </w:rPr>
        <w:t>80/tcp</w:t>
      </w:r>
      <w:r>
        <w:rPr>
          <w:color w:val="000000"/>
        </w:rPr>
        <w:t xml:space="preserve"> | </w:t>
      </w:r>
      <w:r>
        <w:rPr>
          <w:color w:val="F79646"/>
          <w:sz w:val="22"/>
        </w:rPr>
        <w:t>443/tcp</w:t>
      </w:r>
    </w:p>
    <w:p>
      <w:r>
        <w:rPr>
          <w:color w:val="F79646"/>
          <w:sz w:val="28"/>
        </w:rPr>
        <w:t>Description</w:t>
      </w:r>
    </w:p>
    <w:p>
      <w:r>
        <w:t xml:space="preserve">   Integer overflow in the php_stream_zip_opener function in ext/zip/zip_stream.c in PHP before 5.5.38, 5.6.x before 5.6.24, and 7.x before 7.0.9 allows remote attackers to cause a denial of service (stack-based buffer overflow) or possibly have unspecified other impact via a crafted zip:// URL.</w:t>
      </w:r>
    </w:p>
    <w:p>
      <w:r>
        <w:rPr>
          <w:color w:val="F79646"/>
          <w:sz w:val="28"/>
        </w:rPr>
        <w:br/>
        <w:t>Solution</w:t>
      </w:r>
    </w:p>
    <w:p>
      <w:r>
        <w:t>Download and apply the upgrade from:</w:t>
        <w:br/>
        <w:t>http://www.php.net/releases/</w:t>
        <w:br/>
        <w:t>Download and apply the upgrade from:</w:t>
        <w:br/>
        <w:t>http://www.php.net/releases/</w:t>
        <w:br/>
        <w:t>Download and apply the upgrade from:</w:t>
        <w:br/>
        <w:t>http://www.php.net/releases/</w:t>
      </w:r>
    </w:p>
    <w:p>
      <w:r>
        <w:rPr>
          <w:color w:val="F79646"/>
          <w:sz w:val="28"/>
        </w:rPr>
        <w:br/>
        <w:t>CVSS (Base Score)</w:t>
      </w:r>
    </w:p>
    <w:p>
      <w:r>
        <w:t>6.8</w:t>
        <w:tab/>
        <w:tab/>
        <w:t>AV:N/AC:M/Au:N/C:P/I:P/A:P</w:t>
      </w:r>
    </w:p>
    <w:p>
      <w:r>
        <w:rPr>
          <w:color w:val="F79646"/>
          <w:sz w:val="28"/>
        </w:rPr>
        <w:br/>
        <w:t>References</w:t>
      </w:r>
    </w:p>
    <w:p>
      <w:pPr>
        <w:pStyle w:val="NoSpacing"/>
      </w:pPr>
      <w:r>
        <w:rPr>
          <w:b/>
        </w:rPr>
        <w:t>APPLE</w:t>
      </w:r>
    </w:p>
    <w:p>
      <w:pPr>
        <w:pStyle w:val="NoSpacing"/>
      </w:pPr>
      <w:r>
        <w:tab/>
        <w:t>APPLE-SA-2016-09-20</w:t>
      </w:r>
    </w:p>
    <w:p>
      <w:pPr>
        <w:pStyle w:val="NoSpacing"/>
      </w:pPr>
      <w:r>
        <w:rPr>
          <w:b/>
        </w:rPr>
        <w:br/>
        <w:t>BID</w:t>
      </w:r>
    </w:p>
    <w:p>
      <w:pPr>
        <w:pStyle w:val="NoSpacing"/>
      </w:pPr>
      <w:r>
        <w:tab/>
        <w:t>92099</w:t>
      </w:r>
    </w:p>
    <w:p>
      <w:pPr>
        <w:pStyle w:val="NoSpacing"/>
      </w:pPr>
      <w:r>
        <w:rPr>
          <w:b/>
        </w:rPr>
        <w:br/>
        <w:t>CVE</w:t>
      </w:r>
    </w:p>
    <w:p>
      <w:pPr>
        <w:pStyle w:val="NoSpacing"/>
      </w:pPr>
      <w:r>
        <w:tab/>
        <w:t>CVE-2016-6297</w:t>
      </w:r>
    </w:p>
    <w:p>
      <w:pPr>
        <w:pStyle w:val="NoSpacing"/>
      </w:pPr>
      <w:r>
        <w:rPr>
          <w:color w:val="F79646"/>
          <w:sz w:val="28"/>
        </w:rPr>
        <w:br/>
        <w:t>Pci</w:t>
      </w:r>
    </w:p>
    <w:p>
      <w:r>
        <w:t>4, fail</w:t>
      </w:r>
    </w:p>
    <w:p>
      <w:pPr>
        <w:pStyle w:val="NoSpacing"/>
      </w:pPr>
      <w:r>
        <w:rPr>
          <w:color w:val="F79646"/>
          <w:sz w:val="28"/>
        </w:rPr>
        <w:br/>
        <w:t>Tag</w:t>
      </w:r>
    </w:p>
    <w:p>
      <w:r>
        <w:t>Denial of Service, HTTP, PHP</w:t>
      </w:r>
    </w:p>
    <w:p>
      <w:pPr>
        <w:pStyle w:val="Heading2"/>
      </w:pPr>
      <w:r>
        <w:rPr>
          <w:color w:val="F79646"/>
          <w:sz w:val="32"/>
        </w:rPr>
        <w:br/>
        <w:t>PHP Vulnerability: CVE-2016-7124</w:t>
      </w:r>
      <w:r>
        <w:rPr>
          <w:color w:val="C00000"/>
          <w:sz w:val="22"/>
        </w:rPr>
        <w:tab/>
        <w:t>Severity: 8</w:t>
      </w:r>
    </w:p>
    <w:p>
      <w:pPr>
        <w:jc w:val="right"/>
      </w:pPr>
      <w:r>
        <w:rPr>
          <w:color w:val="F79646"/>
          <w:sz w:val="22"/>
        </w:rPr>
        <w:t>80/tcp</w:t>
      </w:r>
      <w:r>
        <w:rPr>
          <w:color w:val="000000"/>
        </w:rPr>
        <w:t xml:space="preserve"> | </w:t>
      </w:r>
      <w:r>
        <w:rPr>
          <w:color w:val="F79646"/>
          <w:sz w:val="22"/>
        </w:rPr>
        <w:t>443/tcp</w:t>
      </w:r>
    </w:p>
    <w:p>
      <w:r>
        <w:rPr>
          <w:color w:val="F79646"/>
          <w:sz w:val="28"/>
        </w:rPr>
        <w:t>Description</w:t>
      </w:r>
    </w:p>
    <w:p>
      <w:r>
        <w:t xml:space="preserve">   ext/standard/var_unserializer.c in PHP before 5.6.25 and 7.x before 7.0.10 mishandles certain invalid objects, which allows remote attackers to cause a denial of service or possibly have unspecified other impact via crafted serialized data that leads to a (1) __destruct call or (2) magic method call.</w:t>
      </w:r>
    </w:p>
    <w:p>
      <w:r>
        <w:rPr>
          <w:color w:val="F79646"/>
          <w:sz w:val="28"/>
        </w:rPr>
        <w:br/>
        <w:t>Solution</w:t>
      </w:r>
    </w:p>
    <w:p>
      <w:r>
        <w:t>Download and apply the upgrade from:</w:t>
        <w:br/>
        <w:t>http://www.php.net/releases/</w:t>
        <w:br/>
        <w:t>Download and apply the upgrade from:</w:t>
        <w:br/>
        <w:t>http://www.php.net/releases/</w:t>
      </w:r>
    </w:p>
    <w:p>
      <w:r>
        <w:rPr>
          <w:color w:val="F79646"/>
          <w:sz w:val="28"/>
        </w:rPr>
        <w:br/>
        <w:t>CVSS (Base Score)</w:t>
      </w:r>
    </w:p>
    <w:p>
      <w:r>
        <w:t>7.5</w:t>
        <w:tab/>
        <w:tab/>
        <w:t>AV:N/AC:L/Au:N/C:P/I:P/A:P</w:t>
      </w:r>
    </w:p>
    <w:p>
      <w:r>
        <w:rPr>
          <w:color w:val="F79646"/>
          <w:sz w:val="28"/>
        </w:rPr>
        <w:br/>
        <w:t>References</w:t>
      </w:r>
    </w:p>
    <w:p>
      <w:pPr>
        <w:pStyle w:val="NoSpacing"/>
      </w:pPr>
      <w:r>
        <w:rPr>
          <w:b/>
        </w:rPr>
        <w:t>BID</w:t>
      </w:r>
    </w:p>
    <w:p>
      <w:pPr>
        <w:pStyle w:val="NoSpacing"/>
      </w:pPr>
      <w:r>
        <w:tab/>
        <w:t>92756</w:t>
      </w:r>
    </w:p>
    <w:p>
      <w:pPr>
        <w:pStyle w:val="NoSpacing"/>
      </w:pPr>
      <w:r>
        <w:rPr>
          <w:b/>
        </w:rPr>
        <w:br/>
        <w:t>CVE</w:t>
      </w:r>
    </w:p>
    <w:p>
      <w:pPr>
        <w:pStyle w:val="NoSpacing"/>
      </w:pPr>
      <w:r>
        <w:tab/>
        <w:t>CVE-2016-7124</w:t>
      </w:r>
    </w:p>
    <w:p>
      <w:pPr>
        <w:pStyle w:val="NoSpacing"/>
      </w:pPr>
      <w:r>
        <w:rPr>
          <w:color w:val="F79646"/>
          <w:sz w:val="28"/>
        </w:rPr>
        <w:br/>
        <w:t>Pci</w:t>
      </w:r>
    </w:p>
    <w:p>
      <w:r>
        <w:t>5, fail</w:t>
      </w:r>
    </w:p>
    <w:p>
      <w:pPr>
        <w:pStyle w:val="NoSpacing"/>
      </w:pPr>
      <w:r>
        <w:rPr>
          <w:color w:val="F79646"/>
          <w:sz w:val="28"/>
        </w:rPr>
        <w:br/>
        <w:t>Tag</w:t>
      </w:r>
    </w:p>
    <w:p>
      <w:r>
        <w:t>Denial of Service, HTTP, PHP</w:t>
      </w:r>
    </w:p>
    <w:p>
      <w:pPr>
        <w:pStyle w:val="Heading2"/>
      </w:pPr>
      <w:r>
        <w:rPr>
          <w:color w:val="F79646"/>
          <w:sz w:val="32"/>
        </w:rPr>
        <w:br/>
        <w:t>PHP Vulnerability: CVE-2016-7125</w:t>
      </w:r>
      <w:r>
        <w:rPr>
          <w:color w:val="C00000"/>
          <w:sz w:val="22"/>
        </w:rPr>
        <w:tab/>
        <w:t>Severity: 5</w:t>
      </w:r>
    </w:p>
    <w:p>
      <w:pPr>
        <w:jc w:val="right"/>
      </w:pPr>
      <w:r>
        <w:rPr>
          <w:color w:val="F79646"/>
          <w:sz w:val="22"/>
        </w:rPr>
        <w:t>80/tcp</w:t>
      </w:r>
      <w:r>
        <w:rPr>
          <w:color w:val="000000"/>
        </w:rPr>
        <w:t xml:space="preserve"> | </w:t>
      </w:r>
      <w:r>
        <w:rPr>
          <w:color w:val="F79646"/>
          <w:sz w:val="22"/>
        </w:rPr>
        <w:t>443/tcp</w:t>
      </w:r>
    </w:p>
    <w:p>
      <w:r>
        <w:rPr>
          <w:color w:val="F79646"/>
          <w:sz w:val="28"/>
        </w:rPr>
        <w:t>Description</w:t>
      </w:r>
    </w:p>
    <w:p>
      <w:r>
        <w:t xml:space="preserve">   ext/session/session.c in PHP before 5.6.25 and 7.x before 7.0.10 skips invalid session names in a way that triggers incorrect parsing, which allows remote attackers to inject arbitrary-type session data by leveraging control of a session name, as demonstrated by object injection.</w:t>
      </w:r>
    </w:p>
    <w:p>
      <w:r>
        <w:rPr>
          <w:color w:val="F79646"/>
          <w:sz w:val="28"/>
        </w:rPr>
        <w:br/>
        <w:t>Solution</w:t>
      </w:r>
    </w:p>
    <w:p>
      <w:r>
        <w:t>Download and apply the upgrade from:</w:t>
        <w:br/>
        <w:t>http://www.php.net/releases/</w:t>
        <w:br/>
        <w:t>Download and apply the upgrade from:</w:t>
        <w:br/>
        <w:t>http://www.php.net/releases/</w:t>
      </w:r>
    </w:p>
    <w:p>
      <w:r>
        <w:rPr>
          <w:color w:val="F79646"/>
          <w:sz w:val="28"/>
        </w:rPr>
        <w:br/>
        <w:t>CVSS (Base Score)</w:t>
      </w:r>
    </w:p>
    <w:p>
      <w:r>
        <w:t>5.0</w:t>
        <w:tab/>
        <w:tab/>
        <w:t>AV:N/AC:L/Au:N/C:N/I:P/A:N</w:t>
      </w:r>
    </w:p>
    <w:p>
      <w:r>
        <w:rPr>
          <w:color w:val="F79646"/>
          <w:sz w:val="28"/>
        </w:rPr>
        <w:br/>
        <w:t>References</w:t>
      </w:r>
    </w:p>
    <w:p>
      <w:pPr>
        <w:pStyle w:val="NoSpacing"/>
      </w:pPr>
      <w:r>
        <w:rPr>
          <w:b/>
        </w:rPr>
        <w:t>BID</w:t>
      </w:r>
    </w:p>
    <w:p>
      <w:pPr>
        <w:pStyle w:val="NoSpacing"/>
      </w:pPr>
      <w:r>
        <w:tab/>
        <w:t>92552</w:t>
      </w:r>
    </w:p>
    <w:p>
      <w:pPr>
        <w:pStyle w:val="NoSpacing"/>
      </w:pPr>
      <w:r>
        <w:rPr>
          <w:b/>
        </w:rPr>
        <w:br/>
        <w:t>CVE</w:t>
      </w:r>
    </w:p>
    <w:p>
      <w:pPr>
        <w:pStyle w:val="NoSpacing"/>
      </w:pPr>
      <w:r>
        <w:tab/>
        <w:t>CVE-2016-7125</w:t>
      </w:r>
    </w:p>
    <w:p>
      <w:pPr>
        <w:pStyle w:val="NoSpacing"/>
      </w:pPr>
      <w:r>
        <w:rPr>
          <w:color w:val="F79646"/>
          <w:sz w:val="28"/>
        </w:rPr>
        <w:br/>
        <w:t>Pci</w:t>
      </w:r>
    </w:p>
    <w:p>
      <w:r>
        <w:t>3, fail</w:t>
      </w:r>
    </w:p>
    <w:p>
      <w:pPr>
        <w:pStyle w:val="NoSpacing"/>
      </w:pPr>
      <w:r>
        <w:rPr>
          <w:color w:val="F79646"/>
          <w:sz w:val="28"/>
        </w:rPr>
        <w:br/>
        <w:t>Tag</w:t>
      </w:r>
    </w:p>
    <w:p>
      <w:r>
        <w:t>HTTP, PHP</w:t>
      </w:r>
    </w:p>
    <w:p>
      <w:pPr>
        <w:pStyle w:val="Heading2"/>
      </w:pPr>
      <w:r>
        <w:rPr>
          <w:color w:val="F79646"/>
          <w:sz w:val="32"/>
        </w:rPr>
        <w:br/>
        <w:t>PHP Vulnerability: CVE-2016-7126</w:t>
      </w:r>
      <w:r>
        <w:rPr>
          <w:color w:val="C00000"/>
          <w:sz w:val="22"/>
        </w:rPr>
        <w:tab/>
        <w:t>Severity: 8</w:t>
      </w:r>
    </w:p>
    <w:p>
      <w:pPr>
        <w:jc w:val="right"/>
      </w:pPr>
      <w:r>
        <w:rPr>
          <w:color w:val="F79646"/>
          <w:sz w:val="22"/>
        </w:rPr>
        <w:t>80/tcp</w:t>
      </w:r>
      <w:r>
        <w:rPr>
          <w:color w:val="000000"/>
        </w:rPr>
        <w:t xml:space="preserve"> | </w:t>
      </w:r>
      <w:r>
        <w:rPr>
          <w:color w:val="F79646"/>
          <w:sz w:val="22"/>
        </w:rPr>
        <w:t>443/tcp</w:t>
      </w:r>
    </w:p>
    <w:p>
      <w:r>
        <w:rPr>
          <w:color w:val="F79646"/>
          <w:sz w:val="28"/>
        </w:rPr>
        <w:t>Description</w:t>
      </w:r>
    </w:p>
    <w:p>
      <w:r>
        <w:t xml:space="preserve">   The imagetruecolortopalette function in ext/gd/gd.c in PHP before 5.6.25 and 7.x before 7.0.10 does not properly validate the number of colors, which allows remote attackers to cause a denial of service (select_colors allocation error and out-of-bounds write) or possibly have unspecified other impact via a large value in the third argument.</w:t>
      </w:r>
    </w:p>
    <w:p>
      <w:r>
        <w:rPr>
          <w:color w:val="F79646"/>
          <w:sz w:val="28"/>
        </w:rPr>
        <w:br/>
        <w:t>Solution</w:t>
      </w:r>
    </w:p>
    <w:p>
      <w:r>
        <w:t>Download and apply the upgrade from:</w:t>
        <w:br/>
        <w:t>http://www.php.net/releases/</w:t>
        <w:br/>
        <w:t>Download and apply the upgrade from:</w:t>
        <w:br/>
        <w:t>http://www.php.net/releases/</w:t>
      </w:r>
    </w:p>
    <w:p>
      <w:r>
        <w:rPr>
          <w:color w:val="F79646"/>
          <w:sz w:val="28"/>
        </w:rPr>
        <w:br/>
        <w:t>CVSS (Base Score)</w:t>
      </w:r>
    </w:p>
    <w:p>
      <w:r>
        <w:t>7.5</w:t>
        <w:tab/>
        <w:tab/>
        <w:t>AV:N/AC:L/Au:N/C:P/I:P/A:P</w:t>
      </w:r>
    </w:p>
    <w:p>
      <w:r>
        <w:rPr>
          <w:color w:val="F79646"/>
          <w:sz w:val="28"/>
        </w:rPr>
        <w:br/>
        <w:t>References</w:t>
      </w:r>
    </w:p>
    <w:p>
      <w:pPr>
        <w:pStyle w:val="NoSpacing"/>
      </w:pPr>
      <w:r>
        <w:rPr>
          <w:b/>
        </w:rPr>
        <w:t>BID</w:t>
      </w:r>
    </w:p>
    <w:p>
      <w:pPr>
        <w:pStyle w:val="NoSpacing"/>
      </w:pPr>
      <w:r>
        <w:tab/>
        <w:t>92755</w:t>
      </w:r>
    </w:p>
    <w:p>
      <w:pPr>
        <w:pStyle w:val="NoSpacing"/>
      </w:pPr>
      <w:r>
        <w:rPr>
          <w:b/>
        </w:rPr>
        <w:br/>
        <w:t>CVE</w:t>
      </w:r>
    </w:p>
    <w:p>
      <w:pPr>
        <w:pStyle w:val="NoSpacing"/>
      </w:pPr>
      <w:r>
        <w:tab/>
        <w:t>CVE-2016-7126</w:t>
      </w:r>
    </w:p>
    <w:p>
      <w:pPr>
        <w:pStyle w:val="NoSpacing"/>
      </w:pPr>
      <w:r>
        <w:rPr>
          <w:color w:val="F79646"/>
          <w:sz w:val="28"/>
        </w:rPr>
        <w:br/>
        <w:t>Pci</w:t>
      </w:r>
    </w:p>
    <w:p>
      <w:r>
        <w:t>5, fail</w:t>
      </w:r>
    </w:p>
    <w:p>
      <w:pPr>
        <w:pStyle w:val="NoSpacing"/>
      </w:pPr>
      <w:r>
        <w:rPr>
          <w:color w:val="F79646"/>
          <w:sz w:val="28"/>
        </w:rPr>
        <w:br/>
        <w:t>Tag</w:t>
      </w:r>
    </w:p>
    <w:p>
      <w:r>
        <w:t>Denial of Service, HTTP, PHP</w:t>
      </w:r>
    </w:p>
    <w:p>
      <w:pPr>
        <w:pStyle w:val="Heading2"/>
      </w:pPr>
      <w:r>
        <w:rPr>
          <w:color w:val="F79646"/>
          <w:sz w:val="32"/>
        </w:rPr>
        <w:br/>
        <w:t>PHP Vulnerability: CVE-2016-7127</w:t>
      </w:r>
      <w:r>
        <w:rPr>
          <w:color w:val="C00000"/>
          <w:sz w:val="22"/>
        </w:rPr>
        <w:tab/>
        <w:t>Severity: 8</w:t>
      </w:r>
    </w:p>
    <w:p>
      <w:pPr>
        <w:jc w:val="right"/>
      </w:pPr>
      <w:r>
        <w:rPr>
          <w:color w:val="F79646"/>
          <w:sz w:val="22"/>
        </w:rPr>
        <w:t>80/tcp</w:t>
      </w:r>
      <w:r>
        <w:rPr>
          <w:color w:val="000000"/>
        </w:rPr>
        <w:t xml:space="preserve"> | </w:t>
      </w:r>
      <w:r>
        <w:rPr>
          <w:color w:val="F79646"/>
          <w:sz w:val="22"/>
        </w:rPr>
        <w:t>443/tcp</w:t>
      </w:r>
    </w:p>
    <w:p>
      <w:r>
        <w:rPr>
          <w:color w:val="F79646"/>
          <w:sz w:val="28"/>
        </w:rPr>
        <w:t>Description</w:t>
      </w:r>
    </w:p>
    <w:p>
      <w:r>
        <w:t xml:space="preserve">   The imagegammacorrect function in ext/gd/gd.c in PHP before 5.6.25 and 7.x before 7.0.10 does not properly validate gamma values, which allows remote attackers to cause a denial of service (out-of-bounds write) or possibly have unspecified other impact by providing different signs for the second and third arguments.</w:t>
      </w:r>
    </w:p>
    <w:p>
      <w:r>
        <w:rPr>
          <w:color w:val="F79646"/>
          <w:sz w:val="28"/>
        </w:rPr>
        <w:br/>
        <w:t>Solution</w:t>
      </w:r>
    </w:p>
    <w:p>
      <w:r>
        <w:t>Download and apply the upgrade from:</w:t>
        <w:br/>
        <w:t>http://www.php.net/releases/</w:t>
        <w:br/>
        <w:t>Download and apply the upgrade from:</w:t>
        <w:br/>
        <w:t>http://www.php.net/releases/</w:t>
      </w:r>
    </w:p>
    <w:p>
      <w:r>
        <w:rPr>
          <w:color w:val="F79646"/>
          <w:sz w:val="28"/>
        </w:rPr>
        <w:br/>
        <w:t>CVSS (Base Score)</w:t>
      </w:r>
    </w:p>
    <w:p>
      <w:r>
        <w:t>7.5</w:t>
        <w:tab/>
        <w:tab/>
        <w:t>AV:N/AC:L/Au:N/C:P/I:P/A:P</w:t>
      </w:r>
    </w:p>
    <w:p>
      <w:r>
        <w:rPr>
          <w:color w:val="F79646"/>
          <w:sz w:val="28"/>
        </w:rPr>
        <w:br/>
        <w:t>References</w:t>
      </w:r>
    </w:p>
    <w:p>
      <w:pPr>
        <w:pStyle w:val="NoSpacing"/>
      </w:pPr>
      <w:r>
        <w:rPr>
          <w:b/>
        </w:rPr>
        <w:t>BID</w:t>
      </w:r>
    </w:p>
    <w:p>
      <w:pPr>
        <w:pStyle w:val="NoSpacing"/>
      </w:pPr>
      <w:r>
        <w:tab/>
        <w:t>92757</w:t>
      </w:r>
    </w:p>
    <w:p>
      <w:pPr>
        <w:pStyle w:val="NoSpacing"/>
      </w:pPr>
      <w:r>
        <w:rPr>
          <w:b/>
        </w:rPr>
        <w:br/>
        <w:t>CVE</w:t>
      </w:r>
    </w:p>
    <w:p>
      <w:pPr>
        <w:pStyle w:val="NoSpacing"/>
      </w:pPr>
      <w:r>
        <w:tab/>
        <w:t>CVE-2016-7127</w:t>
      </w:r>
    </w:p>
    <w:p>
      <w:pPr>
        <w:pStyle w:val="NoSpacing"/>
      </w:pPr>
      <w:r>
        <w:rPr>
          <w:color w:val="F79646"/>
          <w:sz w:val="28"/>
        </w:rPr>
        <w:br/>
        <w:t>Pci</w:t>
      </w:r>
    </w:p>
    <w:p>
      <w:r>
        <w:t>5, fail</w:t>
      </w:r>
    </w:p>
    <w:p>
      <w:pPr>
        <w:pStyle w:val="NoSpacing"/>
      </w:pPr>
      <w:r>
        <w:rPr>
          <w:color w:val="F79646"/>
          <w:sz w:val="28"/>
        </w:rPr>
        <w:br/>
        <w:t>Tag</w:t>
      </w:r>
    </w:p>
    <w:p>
      <w:r>
        <w:t>Denial of Service, HTTP, PHP</w:t>
      </w:r>
    </w:p>
    <w:p>
      <w:pPr>
        <w:pStyle w:val="Heading2"/>
      </w:pPr>
      <w:r>
        <w:rPr>
          <w:color w:val="F79646"/>
          <w:sz w:val="32"/>
        </w:rPr>
        <w:br/>
        <w:t>PHP Vulnerability: CVE-2016-7128</w:t>
      </w:r>
      <w:r>
        <w:rPr>
          <w:color w:val="C00000"/>
          <w:sz w:val="22"/>
        </w:rPr>
        <w:tab/>
        <w:t>Severity: 5</w:t>
      </w:r>
    </w:p>
    <w:p>
      <w:pPr>
        <w:jc w:val="right"/>
      </w:pPr>
      <w:r>
        <w:rPr>
          <w:color w:val="F79646"/>
          <w:sz w:val="22"/>
        </w:rPr>
        <w:t>80/tcp</w:t>
      </w:r>
      <w:r>
        <w:rPr>
          <w:color w:val="000000"/>
        </w:rPr>
        <w:t xml:space="preserve"> | </w:t>
      </w:r>
      <w:r>
        <w:rPr>
          <w:color w:val="F79646"/>
          <w:sz w:val="22"/>
        </w:rPr>
        <w:t>443/tcp</w:t>
      </w:r>
    </w:p>
    <w:p>
      <w:r>
        <w:rPr>
          <w:color w:val="F79646"/>
          <w:sz w:val="28"/>
        </w:rPr>
        <w:t>Description</w:t>
      </w:r>
    </w:p>
    <w:p>
      <w:r>
        <w:t xml:space="preserve">   The exif_process_IFD_in_TIFF function in ext/exif/exif.c in PHP before 5.6.25 and 7.x before 7.0.10 mishandles the case of a thumbnail offset that exceeds the file size, which allows remote attackers to obtain sensitive information from process memory via a crafted TIFF image.</w:t>
      </w:r>
    </w:p>
    <w:p>
      <w:r>
        <w:rPr>
          <w:color w:val="F79646"/>
          <w:sz w:val="28"/>
        </w:rPr>
        <w:br/>
        <w:t>Solution</w:t>
      </w:r>
    </w:p>
    <w:p>
      <w:r>
        <w:t>Download and apply the upgrade from:</w:t>
        <w:br/>
        <w:t>http://www.php.net/releases/</w:t>
        <w:br/>
        <w:t>Download and apply the upgrade from:</w:t>
        <w:br/>
        <w:t>http://www.php.net/releases/</w:t>
      </w:r>
    </w:p>
    <w:p>
      <w:r>
        <w:rPr>
          <w:color w:val="F79646"/>
          <w:sz w:val="28"/>
        </w:rPr>
        <w:br/>
        <w:t>CVSS (Base Score)</w:t>
      </w:r>
    </w:p>
    <w:p>
      <w:r>
        <w:t>5.0</w:t>
        <w:tab/>
        <w:tab/>
        <w:t>AV:N/AC:L/Au:N/C:P/I:N/A:N</w:t>
      </w:r>
    </w:p>
    <w:p>
      <w:r>
        <w:rPr>
          <w:color w:val="F79646"/>
          <w:sz w:val="28"/>
        </w:rPr>
        <w:br/>
        <w:t>References</w:t>
      </w:r>
    </w:p>
    <w:p>
      <w:pPr>
        <w:pStyle w:val="NoSpacing"/>
      </w:pPr>
      <w:r>
        <w:rPr>
          <w:b/>
        </w:rPr>
        <w:t>BID</w:t>
      </w:r>
    </w:p>
    <w:p>
      <w:pPr>
        <w:pStyle w:val="NoSpacing"/>
      </w:pPr>
      <w:r>
        <w:tab/>
        <w:t>92564</w:t>
      </w:r>
    </w:p>
    <w:p>
      <w:pPr>
        <w:pStyle w:val="NoSpacing"/>
      </w:pPr>
      <w:r>
        <w:rPr>
          <w:b/>
        </w:rPr>
        <w:br/>
        <w:t>CVE</w:t>
      </w:r>
    </w:p>
    <w:p>
      <w:pPr>
        <w:pStyle w:val="NoSpacing"/>
      </w:pPr>
      <w:r>
        <w:tab/>
        <w:t>CVE-2016-7128</w:t>
      </w:r>
    </w:p>
    <w:p>
      <w:pPr>
        <w:pStyle w:val="NoSpacing"/>
      </w:pPr>
      <w:r>
        <w:rPr>
          <w:color w:val="F79646"/>
          <w:sz w:val="28"/>
        </w:rPr>
        <w:br/>
        <w:t>Pci</w:t>
      </w:r>
    </w:p>
    <w:p>
      <w:r>
        <w:t>3, fail</w:t>
      </w:r>
    </w:p>
    <w:p>
      <w:pPr>
        <w:pStyle w:val="NoSpacing"/>
      </w:pPr>
      <w:r>
        <w:rPr>
          <w:color w:val="F79646"/>
          <w:sz w:val="28"/>
        </w:rPr>
        <w:br/>
        <w:t>Tag</w:t>
      </w:r>
    </w:p>
    <w:p>
      <w:r>
        <w:t>HTTP, PHP</w:t>
      </w:r>
    </w:p>
    <w:p>
      <w:pPr>
        <w:pStyle w:val="Heading2"/>
      </w:pPr>
      <w:r>
        <w:rPr>
          <w:color w:val="F79646"/>
          <w:sz w:val="32"/>
        </w:rPr>
        <w:br/>
        <w:t>PHP Vulnerability: CVE-2016-7129</w:t>
      </w:r>
      <w:r>
        <w:rPr>
          <w:color w:val="C00000"/>
          <w:sz w:val="22"/>
        </w:rPr>
        <w:tab/>
        <w:t>Severity: 8</w:t>
      </w:r>
    </w:p>
    <w:p>
      <w:pPr>
        <w:jc w:val="right"/>
      </w:pPr>
      <w:r>
        <w:rPr>
          <w:color w:val="F79646"/>
          <w:sz w:val="22"/>
        </w:rPr>
        <w:t>80/tcp</w:t>
      </w:r>
      <w:r>
        <w:rPr>
          <w:color w:val="000000"/>
        </w:rPr>
        <w:t xml:space="preserve"> | </w:t>
      </w:r>
      <w:r>
        <w:rPr>
          <w:color w:val="F79646"/>
          <w:sz w:val="22"/>
        </w:rPr>
        <w:t>443/tcp</w:t>
      </w:r>
    </w:p>
    <w:p>
      <w:r>
        <w:rPr>
          <w:color w:val="F79646"/>
          <w:sz w:val="28"/>
        </w:rPr>
        <w:t>Description</w:t>
      </w:r>
    </w:p>
    <w:p>
      <w:r>
        <w:t xml:space="preserve">   The php_wddx_process_data function in ext/wddx/wddx.c in PHP before 5.6.25 and 7.x before 7.0.10 allows remote attackers to cause a denial of service (segmentation fault) or possibly have unspecified other impact via an invalid ISO 8601 time value, as demonstrated by a wddx_deserialize call that mishandles a dateTime element in a wddxPacket XML document.</w:t>
      </w:r>
    </w:p>
    <w:p>
      <w:r>
        <w:rPr>
          <w:color w:val="F79646"/>
          <w:sz w:val="28"/>
        </w:rPr>
        <w:br/>
        <w:t>Solution</w:t>
      </w:r>
    </w:p>
    <w:p>
      <w:r>
        <w:t>Download and apply the upgrade from:</w:t>
        <w:br/>
        <w:t>http://www.php.net/releases/</w:t>
        <w:br/>
        <w:t>Download and apply the upgrade from:</w:t>
        <w:br/>
        <w:t>http://www.php.net/releases/</w:t>
      </w:r>
    </w:p>
    <w:p>
      <w:r>
        <w:rPr>
          <w:color w:val="F79646"/>
          <w:sz w:val="28"/>
        </w:rPr>
        <w:br/>
        <w:t>CVSS (Base Score)</w:t>
      </w:r>
    </w:p>
    <w:p>
      <w:r>
        <w:t>7.5</w:t>
        <w:tab/>
        <w:tab/>
        <w:t>AV:N/AC:L/Au:N/C:P/I:P/A:P</w:t>
      </w:r>
    </w:p>
    <w:p>
      <w:r>
        <w:rPr>
          <w:color w:val="F79646"/>
          <w:sz w:val="28"/>
        </w:rPr>
        <w:br/>
        <w:t>References</w:t>
      </w:r>
    </w:p>
    <w:p>
      <w:pPr>
        <w:pStyle w:val="NoSpacing"/>
      </w:pPr>
      <w:r>
        <w:rPr>
          <w:b/>
        </w:rPr>
        <w:t>BID</w:t>
      </w:r>
    </w:p>
    <w:p>
      <w:pPr>
        <w:pStyle w:val="NoSpacing"/>
      </w:pPr>
      <w:r>
        <w:tab/>
        <w:t>92758</w:t>
      </w:r>
    </w:p>
    <w:p>
      <w:pPr>
        <w:pStyle w:val="NoSpacing"/>
      </w:pPr>
      <w:r>
        <w:rPr>
          <w:b/>
        </w:rPr>
        <w:br/>
        <w:t>CVE</w:t>
      </w:r>
    </w:p>
    <w:p>
      <w:pPr>
        <w:pStyle w:val="NoSpacing"/>
      </w:pPr>
      <w:r>
        <w:tab/>
        <w:t>CVE-2016-7129</w:t>
      </w:r>
    </w:p>
    <w:p>
      <w:pPr>
        <w:pStyle w:val="NoSpacing"/>
      </w:pPr>
      <w:r>
        <w:rPr>
          <w:color w:val="F79646"/>
          <w:sz w:val="28"/>
        </w:rPr>
        <w:br/>
        <w:t>Pci</w:t>
      </w:r>
    </w:p>
    <w:p>
      <w:r>
        <w:t>5, fail</w:t>
      </w:r>
    </w:p>
    <w:p>
      <w:pPr>
        <w:pStyle w:val="NoSpacing"/>
      </w:pPr>
      <w:r>
        <w:rPr>
          <w:color w:val="F79646"/>
          <w:sz w:val="28"/>
        </w:rPr>
        <w:br/>
        <w:t>Tag</w:t>
      </w:r>
    </w:p>
    <w:p>
      <w:r>
        <w:t>Denial of Service, HTTP, PHP</w:t>
      </w:r>
    </w:p>
    <w:p>
      <w:pPr>
        <w:pStyle w:val="Heading2"/>
      </w:pPr>
      <w:r>
        <w:rPr>
          <w:color w:val="F79646"/>
          <w:sz w:val="32"/>
        </w:rPr>
        <w:br/>
        <w:t>PHP Vulnerability: CVE-2016-7130</w:t>
      </w:r>
      <w:r>
        <w:rPr>
          <w:color w:val="C00000"/>
          <w:sz w:val="22"/>
        </w:rPr>
        <w:tab/>
        <w:t>Severity: 5</w:t>
      </w:r>
    </w:p>
    <w:p>
      <w:pPr>
        <w:jc w:val="right"/>
      </w:pPr>
      <w:r>
        <w:rPr>
          <w:color w:val="F79646"/>
          <w:sz w:val="22"/>
        </w:rPr>
        <w:t>80/tcp</w:t>
      </w:r>
      <w:r>
        <w:rPr>
          <w:color w:val="000000"/>
        </w:rPr>
        <w:t xml:space="preserve"> | </w:t>
      </w:r>
      <w:r>
        <w:rPr>
          <w:color w:val="F79646"/>
          <w:sz w:val="22"/>
        </w:rPr>
        <w:t>443/tcp</w:t>
      </w:r>
    </w:p>
    <w:p>
      <w:r>
        <w:rPr>
          <w:color w:val="F79646"/>
          <w:sz w:val="28"/>
        </w:rPr>
        <w:t>Description</w:t>
      </w:r>
    </w:p>
    <w:p>
      <w:r>
        <w:t xml:space="preserve">   The php_wddx_pop_element function in ext/wddx/wddx.c in PHP before 5.6.25 and 7.x before 7.0.10 allows remote attackers to cause a denial of service (NULL pointer dereference and application crash) or possibly have unspecified other impact via an invalid base64 binary value, as demonstrated by a wddx_deserialize call that mishandles a binary element in a wddxPacket XML document.</w:t>
      </w:r>
    </w:p>
    <w:p>
      <w:r>
        <w:rPr>
          <w:color w:val="F79646"/>
          <w:sz w:val="28"/>
        </w:rPr>
        <w:br/>
        <w:t>Solution</w:t>
      </w:r>
    </w:p>
    <w:p>
      <w:r>
        <w:t>Download and apply the upgrade from:</w:t>
        <w:br/>
        <w:t>http://www.php.net/releases/</w:t>
        <w:br/>
        <w:t>Download and apply the upgrade from:</w:t>
        <w:br/>
        <w:t>http://www.php.net/releases/</w:t>
      </w:r>
    </w:p>
    <w:p>
      <w:r>
        <w:rPr>
          <w:color w:val="F79646"/>
          <w:sz w:val="28"/>
        </w:rPr>
        <w:br/>
        <w:t>CVSS (Base Score)</w:t>
      </w:r>
    </w:p>
    <w:p>
      <w:r>
        <w:t>5.0</w:t>
        <w:tab/>
        <w:tab/>
        <w:t>AV:N/AC:L/Au:N/C:N/I:N/A:P</w:t>
      </w:r>
    </w:p>
    <w:p>
      <w:r>
        <w:rPr>
          <w:color w:val="F79646"/>
          <w:sz w:val="28"/>
        </w:rPr>
        <w:br/>
        <w:t>References</w:t>
      </w:r>
    </w:p>
    <w:p>
      <w:pPr>
        <w:pStyle w:val="NoSpacing"/>
      </w:pPr>
      <w:r>
        <w:rPr>
          <w:b/>
        </w:rPr>
        <w:t>BID</w:t>
      </w:r>
    </w:p>
    <w:p>
      <w:pPr>
        <w:pStyle w:val="NoSpacing"/>
      </w:pPr>
      <w:r>
        <w:tab/>
        <w:t>92764</w:t>
      </w:r>
    </w:p>
    <w:p>
      <w:pPr>
        <w:pStyle w:val="NoSpacing"/>
      </w:pPr>
      <w:r>
        <w:rPr>
          <w:b/>
        </w:rPr>
        <w:br/>
        <w:t>CVE</w:t>
      </w:r>
    </w:p>
    <w:p>
      <w:pPr>
        <w:pStyle w:val="NoSpacing"/>
      </w:pPr>
      <w:r>
        <w:tab/>
        <w:t>CVE-2016-7130</w:t>
      </w:r>
    </w:p>
    <w:p>
      <w:pPr>
        <w:pStyle w:val="NoSpacing"/>
      </w:pPr>
      <w:r>
        <w:rPr>
          <w:color w:val="F79646"/>
          <w:sz w:val="28"/>
        </w:rPr>
        <w:br/>
        <w:t>Pci</w:t>
      </w:r>
    </w:p>
    <w:p>
      <w:r>
        <w:t>2, pass</w:t>
      </w:r>
    </w:p>
    <w:p>
      <w:pPr>
        <w:pStyle w:val="NoSpacing"/>
      </w:pPr>
      <w:r>
        <w:rPr>
          <w:color w:val="F79646"/>
          <w:sz w:val="28"/>
        </w:rPr>
        <w:br/>
        <w:t>Tag</w:t>
      </w:r>
    </w:p>
    <w:p>
      <w:r>
        <w:t>Denial of Service, HTTP, PHP</w:t>
      </w:r>
    </w:p>
    <w:p>
      <w:pPr>
        <w:pStyle w:val="Heading2"/>
      </w:pPr>
      <w:r>
        <w:rPr>
          <w:color w:val="F79646"/>
          <w:sz w:val="32"/>
        </w:rPr>
        <w:br/>
        <w:t>PHP Vulnerability: CVE-2016-7131</w:t>
      </w:r>
      <w:r>
        <w:rPr>
          <w:color w:val="C00000"/>
          <w:sz w:val="22"/>
        </w:rPr>
        <w:tab/>
        <w:t>Severity: 5</w:t>
      </w:r>
    </w:p>
    <w:p>
      <w:pPr>
        <w:jc w:val="right"/>
      </w:pPr>
      <w:r>
        <w:rPr>
          <w:color w:val="F79646"/>
          <w:sz w:val="22"/>
        </w:rPr>
        <w:t>80/tcp</w:t>
      </w:r>
      <w:r>
        <w:rPr>
          <w:color w:val="000000"/>
        </w:rPr>
        <w:t xml:space="preserve"> | </w:t>
      </w:r>
      <w:r>
        <w:rPr>
          <w:color w:val="F79646"/>
          <w:sz w:val="22"/>
        </w:rPr>
        <w:t>443/tcp</w:t>
      </w:r>
    </w:p>
    <w:p>
      <w:r>
        <w:rPr>
          <w:color w:val="F79646"/>
          <w:sz w:val="28"/>
        </w:rPr>
        <w:t>Description</w:t>
      </w:r>
    </w:p>
    <w:p>
      <w:r>
        <w:t xml:space="preserve">   ext/wddx/wddx.c in PHP before 5.6.25 and 7.x before 7.0.10 allows remote attackers to cause a denial of service (NULL pointer dereference and application crash) or possibly have unspecified other impact via a malformed wddxPacket XML document that is mishandled in a wddx_deserialize call, as demonstrated by a tag that lacks a &lt; (less than) character.</w:t>
      </w:r>
    </w:p>
    <w:p>
      <w:r>
        <w:rPr>
          <w:color w:val="F79646"/>
          <w:sz w:val="28"/>
        </w:rPr>
        <w:br/>
        <w:t>Solution</w:t>
      </w:r>
    </w:p>
    <w:p>
      <w:r>
        <w:t>Download and apply the upgrade from:</w:t>
        <w:br/>
        <w:t>http://www.php.net/releases/</w:t>
        <w:br/>
        <w:t>Download and apply the upgrade from:</w:t>
        <w:br/>
        <w:t>http://www.php.net/releases/</w:t>
      </w:r>
    </w:p>
    <w:p>
      <w:r>
        <w:rPr>
          <w:color w:val="F79646"/>
          <w:sz w:val="28"/>
        </w:rPr>
        <w:br/>
        <w:t>CVSS (Base Score)</w:t>
      </w:r>
    </w:p>
    <w:p>
      <w:r>
        <w:t>5.0</w:t>
        <w:tab/>
        <w:tab/>
        <w:t>AV:N/AC:L/Au:N/C:N/I:N/A:P</w:t>
      </w:r>
    </w:p>
    <w:p>
      <w:r>
        <w:rPr>
          <w:color w:val="F79646"/>
          <w:sz w:val="28"/>
        </w:rPr>
        <w:br/>
        <w:t>References</w:t>
      </w:r>
    </w:p>
    <w:p>
      <w:pPr>
        <w:pStyle w:val="NoSpacing"/>
      </w:pPr>
      <w:r>
        <w:rPr>
          <w:b/>
        </w:rPr>
        <w:t>BID</w:t>
      </w:r>
    </w:p>
    <w:p>
      <w:pPr>
        <w:pStyle w:val="NoSpacing"/>
      </w:pPr>
      <w:r>
        <w:tab/>
        <w:t>92768</w:t>
      </w:r>
    </w:p>
    <w:p>
      <w:pPr>
        <w:pStyle w:val="NoSpacing"/>
      </w:pPr>
      <w:r>
        <w:rPr>
          <w:b/>
        </w:rPr>
        <w:br/>
        <w:t>CVE</w:t>
      </w:r>
    </w:p>
    <w:p>
      <w:pPr>
        <w:pStyle w:val="NoSpacing"/>
      </w:pPr>
      <w:r>
        <w:tab/>
        <w:t>CVE-2016-7131</w:t>
      </w:r>
    </w:p>
    <w:p>
      <w:pPr>
        <w:pStyle w:val="NoSpacing"/>
      </w:pPr>
      <w:r>
        <w:rPr>
          <w:color w:val="F79646"/>
          <w:sz w:val="28"/>
        </w:rPr>
        <w:br/>
        <w:t>Pci</w:t>
      </w:r>
    </w:p>
    <w:p>
      <w:r>
        <w:t>2, pass</w:t>
      </w:r>
    </w:p>
    <w:p>
      <w:pPr>
        <w:pStyle w:val="NoSpacing"/>
      </w:pPr>
      <w:r>
        <w:rPr>
          <w:color w:val="F79646"/>
          <w:sz w:val="28"/>
        </w:rPr>
        <w:br/>
        <w:t>Tag</w:t>
      </w:r>
    </w:p>
    <w:p>
      <w:r>
        <w:t>Denial of Service, HTTP, PHP</w:t>
      </w:r>
    </w:p>
    <w:p>
      <w:pPr>
        <w:pStyle w:val="Heading2"/>
      </w:pPr>
      <w:r>
        <w:rPr>
          <w:color w:val="F79646"/>
          <w:sz w:val="32"/>
        </w:rPr>
        <w:br/>
        <w:t>PHP Vulnerability: CVE-2016-7132</w:t>
      </w:r>
      <w:r>
        <w:rPr>
          <w:color w:val="C00000"/>
          <w:sz w:val="22"/>
        </w:rPr>
        <w:tab/>
        <w:t>Severity: 5</w:t>
      </w:r>
    </w:p>
    <w:p>
      <w:pPr>
        <w:jc w:val="right"/>
      </w:pPr>
      <w:r>
        <w:rPr>
          <w:color w:val="F79646"/>
          <w:sz w:val="22"/>
        </w:rPr>
        <w:t>80/tcp</w:t>
      </w:r>
      <w:r>
        <w:rPr>
          <w:color w:val="000000"/>
        </w:rPr>
        <w:t xml:space="preserve"> | </w:t>
      </w:r>
      <w:r>
        <w:rPr>
          <w:color w:val="F79646"/>
          <w:sz w:val="22"/>
        </w:rPr>
        <w:t>443/tcp</w:t>
      </w:r>
    </w:p>
    <w:p>
      <w:r>
        <w:rPr>
          <w:color w:val="F79646"/>
          <w:sz w:val="28"/>
        </w:rPr>
        <w:t>Description</w:t>
      </w:r>
    </w:p>
    <w:p>
      <w:r>
        <w:t xml:space="preserve">   ext/wddx/wddx.c in PHP before 5.6.25 and 7.x before 7.0.10 allows remote attackers to cause a denial of service (NULL pointer dereference and application crash) or possibly have unspecified other impact via an invalid wddxPacket XML document that is mishandled in a wddx_deserialize call, as demonstrated by a stray element inside a boolean element, leading to incorrect pop processing.</w:t>
      </w:r>
    </w:p>
    <w:p>
      <w:r>
        <w:rPr>
          <w:color w:val="F79646"/>
          <w:sz w:val="28"/>
        </w:rPr>
        <w:br/>
        <w:t>Solution</w:t>
      </w:r>
    </w:p>
    <w:p>
      <w:r>
        <w:t>Download and apply the upgrade from:</w:t>
        <w:br/>
        <w:t>http://www.php.net/releases/</w:t>
        <w:br/>
        <w:t>Download and apply the upgrade from:</w:t>
        <w:br/>
        <w:t>http://www.php.net/releases/</w:t>
      </w:r>
    </w:p>
    <w:p>
      <w:r>
        <w:rPr>
          <w:color w:val="F79646"/>
          <w:sz w:val="28"/>
        </w:rPr>
        <w:br/>
        <w:t>CVSS (Base Score)</w:t>
      </w:r>
    </w:p>
    <w:p>
      <w:r>
        <w:t>5.0</w:t>
        <w:tab/>
        <w:tab/>
        <w:t>AV:N/AC:L/Au:N/C:N/I:N/A:P</w:t>
      </w:r>
    </w:p>
    <w:p>
      <w:r>
        <w:rPr>
          <w:color w:val="F79646"/>
          <w:sz w:val="28"/>
        </w:rPr>
        <w:br/>
        <w:t>References</w:t>
      </w:r>
    </w:p>
    <w:p>
      <w:pPr>
        <w:pStyle w:val="NoSpacing"/>
      </w:pPr>
      <w:r>
        <w:rPr>
          <w:b/>
        </w:rPr>
        <w:t>BID</w:t>
      </w:r>
    </w:p>
    <w:p>
      <w:pPr>
        <w:pStyle w:val="NoSpacing"/>
      </w:pPr>
      <w:r>
        <w:tab/>
        <w:t>92767</w:t>
      </w:r>
    </w:p>
    <w:p>
      <w:pPr>
        <w:pStyle w:val="NoSpacing"/>
      </w:pPr>
      <w:r>
        <w:rPr>
          <w:b/>
        </w:rPr>
        <w:br/>
        <w:t>CVE</w:t>
      </w:r>
    </w:p>
    <w:p>
      <w:pPr>
        <w:pStyle w:val="NoSpacing"/>
      </w:pPr>
      <w:r>
        <w:tab/>
        <w:t>CVE-2016-7132</w:t>
      </w:r>
    </w:p>
    <w:p>
      <w:pPr>
        <w:pStyle w:val="NoSpacing"/>
      </w:pPr>
      <w:r>
        <w:rPr>
          <w:color w:val="F79646"/>
          <w:sz w:val="28"/>
        </w:rPr>
        <w:br/>
        <w:t>Pci</w:t>
      </w:r>
    </w:p>
    <w:p>
      <w:r>
        <w:t>2, pass</w:t>
      </w:r>
    </w:p>
    <w:p>
      <w:pPr>
        <w:pStyle w:val="NoSpacing"/>
      </w:pPr>
      <w:r>
        <w:rPr>
          <w:color w:val="F79646"/>
          <w:sz w:val="28"/>
        </w:rPr>
        <w:br/>
        <w:t>Tag</w:t>
      </w:r>
    </w:p>
    <w:p>
      <w:r>
        <w:t>Denial of Service, HTTP, Mail, PHP</w:t>
      </w:r>
    </w:p>
    <w:p>
      <w:pPr>
        <w:pStyle w:val="Heading2"/>
      </w:pPr>
      <w:r>
        <w:rPr>
          <w:color w:val="F79646"/>
          <w:sz w:val="32"/>
        </w:rPr>
        <w:br/>
        <w:t>PHP Vulnerability: CVE-2016-7133</w:t>
      </w:r>
      <w:r>
        <w:rPr>
          <w:color w:val="C00000"/>
          <w:sz w:val="22"/>
        </w:rPr>
        <w:tab/>
        <w:t>Severity: 7</w:t>
      </w:r>
    </w:p>
    <w:p>
      <w:pPr>
        <w:jc w:val="right"/>
      </w:pPr>
      <w:r>
        <w:rPr>
          <w:color w:val="F79646"/>
          <w:sz w:val="22"/>
        </w:rPr>
        <w:t>80/tcp</w:t>
      </w:r>
      <w:r>
        <w:rPr>
          <w:color w:val="000000"/>
        </w:rPr>
        <w:t xml:space="preserve"> | </w:t>
      </w:r>
      <w:r>
        <w:rPr>
          <w:color w:val="F79646"/>
          <w:sz w:val="22"/>
        </w:rPr>
        <w:t>443/tcp</w:t>
      </w:r>
    </w:p>
    <w:p>
      <w:r>
        <w:rPr>
          <w:color w:val="F79646"/>
          <w:sz w:val="28"/>
        </w:rPr>
        <w:t>Description</w:t>
      </w:r>
    </w:p>
    <w:p>
      <w:r>
        <w:t xml:space="preserve">   Zend/zend_alloc.c in PHP 7.x before 7.0.10, when open_basedir is enabled, mishandles huge realloc operations, which allows remote attackers to cause a denial of service (integer overflow) or possibly have unspecified other impact via a long pathname.</w:t>
      </w:r>
    </w:p>
    <w:p>
      <w:r>
        <w:rPr>
          <w:color w:val="F79646"/>
          <w:sz w:val="28"/>
        </w:rPr>
        <w:br/>
        <w:t>Solution</w:t>
      </w:r>
    </w:p>
    <w:p>
      <w:r>
        <w:t>Download and apply the upgrade from:</w:t>
        <w:br/>
        <w:t>http://www.php.net/releases/</w:t>
      </w:r>
    </w:p>
    <w:p>
      <w:r>
        <w:rPr>
          <w:color w:val="F79646"/>
          <w:sz w:val="28"/>
        </w:rPr>
        <w:br/>
        <w:t>CVSS (Base Score)</w:t>
      </w:r>
    </w:p>
    <w:p>
      <w:r>
        <w:t>6.8</w:t>
        <w:tab/>
        <w:tab/>
        <w:t>AV:N/AC:M/Au:N/C:P/I:P/A:P</w:t>
      </w:r>
    </w:p>
    <w:p>
      <w:r>
        <w:rPr>
          <w:color w:val="F79646"/>
          <w:sz w:val="28"/>
        </w:rPr>
        <w:br/>
        <w:t>References</w:t>
      </w:r>
    </w:p>
    <w:p>
      <w:pPr>
        <w:pStyle w:val="NoSpacing"/>
      </w:pPr>
      <w:r>
        <w:rPr>
          <w:b/>
        </w:rPr>
        <w:t>BID</w:t>
      </w:r>
    </w:p>
    <w:p>
      <w:pPr>
        <w:pStyle w:val="NoSpacing"/>
      </w:pPr>
      <w:r>
        <w:tab/>
        <w:t>92765</w:t>
      </w:r>
    </w:p>
    <w:p>
      <w:pPr>
        <w:pStyle w:val="NoSpacing"/>
      </w:pPr>
      <w:r>
        <w:rPr>
          <w:b/>
        </w:rPr>
        <w:br/>
        <w:t>CVE</w:t>
      </w:r>
    </w:p>
    <w:p>
      <w:pPr>
        <w:pStyle w:val="NoSpacing"/>
      </w:pPr>
      <w:r>
        <w:tab/>
        <w:t>CVE-2016-7133</w:t>
      </w:r>
    </w:p>
    <w:p>
      <w:pPr>
        <w:pStyle w:val="NoSpacing"/>
      </w:pPr>
      <w:r>
        <w:rPr>
          <w:color w:val="F79646"/>
          <w:sz w:val="28"/>
        </w:rPr>
        <w:br/>
        <w:t>Pci</w:t>
      </w:r>
    </w:p>
    <w:p>
      <w:r>
        <w:t>4, fail</w:t>
      </w:r>
    </w:p>
    <w:p>
      <w:pPr>
        <w:pStyle w:val="NoSpacing"/>
      </w:pPr>
      <w:r>
        <w:rPr>
          <w:color w:val="F79646"/>
          <w:sz w:val="28"/>
        </w:rPr>
        <w:br/>
        <w:t>Tag</w:t>
      </w:r>
    </w:p>
    <w:p>
      <w:r>
        <w:t>Denial of Service, HTTP, PHP</w:t>
      </w:r>
    </w:p>
    <w:p>
      <w:pPr>
        <w:pStyle w:val="Heading2"/>
      </w:pPr>
      <w:r>
        <w:rPr>
          <w:color w:val="F79646"/>
          <w:sz w:val="32"/>
        </w:rPr>
        <w:br/>
        <w:t>PHP Vulnerability: CVE-2016-7134</w:t>
      </w:r>
      <w:r>
        <w:rPr>
          <w:color w:val="C00000"/>
          <w:sz w:val="22"/>
        </w:rPr>
        <w:tab/>
        <w:t>Severity: 8</w:t>
      </w:r>
    </w:p>
    <w:p>
      <w:pPr>
        <w:jc w:val="right"/>
      </w:pPr>
      <w:r>
        <w:rPr>
          <w:color w:val="F79646"/>
          <w:sz w:val="22"/>
        </w:rPr>
        <w:t>80/tcp</w:t>
      </w:r>
      <w:r>
        <w:rPr>
          <w:color w:val="000000"/>
        </w:rPr>
        <w:t xml:space="preserve"> | </w:t>
      </w:r>
      <w:r>
        <w:rPr>
          <w:color w:val="F79646"/>
          <w:sz w:val="22"/>
        </w:rPr>
        <w:t>443/tcp</w:t>
      </w:r>
    </w:p>
    <w:p>
      <w:r>
        <w:rPr>
          <w:color w:val="F79646"/>
          <w:sz w:val="28"/>
        </w:rPr>
        <w:t>Description</w:t>
      </w:r>
    </w:p>
    <w:p>
      <w:r>
        <w:t xml:space="preserve">   ext/curl/interface.c in PHP 7.x before 7.0.10 does not work around a libcurl integer overflow, which allows remote attackers to cause a denial of service (allocation error and heap-based buffer overflow) or possibly have unspecified other impact via a long string that is mishandled in a curl_escape call.</w:t>
      </w:r>
    </w:p>
    <w:p>
      <w:r>
        <w:rPr>
          <w:color w:val="F79646"/>
          <w:sz w:val="28"/>
        </w:rPr>
        <w:br/>
        <w:t>Solution</w:t>
      </w:r>
    </w:p>
    <w:p>
      <w:r>
        <w:t>Download and apply the upgrade from:</w:t>
        <w:br/>
        <w:t>http://www.php.net/releases/</w:t>
      </w:r>
    </w:p>
    <w:p>
      <w:r>
        <w:rPr>
          <w:color w:val="F79646"/>
          <w:sz w:val="28"/>
        </w:rPr>
        <w:br/>
        <w:t>CVSS (Base Score)</w:t>
      </w:r>
    </w:p>
    <w:p>
      <w:r>
        <w:t>7.5</w:t>
        <w:tab/>
        <w:tab/>
        <w:t>AV:N/AC:L/Au:N/C:P/I:P/A:P</w:t>
      </w:r>
    </w:p>
    <w:p>
      <w:r>
        <w:rPr>
          <w:color w:val="F79646"/>
          <w:sz w:val="28"/>
        </w:rPr>
        <w:br/>
        <w:t>References</w:t>
      </w:r>
    </w:p>
    <w:p>
      <w:pPr>
        <w:pStyle w:val="NoSpacing"/>
      </w:pPr>
      <w:r>
        <w:rPr>
          <w:b/>
        </w:rPr>
        <w:t>BID</w:t>
      </w:r>
    </w:p>
    <w:p>
      <w:pPr>
        <w:pStyle w:val="NoSpacing"/>
      </w:pPr>
      <w:r>
        <w:tab/>
        <w:t>92766</w:t>
      </w:r>
    </w:p>
    <w:p>
      <w:pPr>
        <w:pStyle w:val="NoSpacing"/>
      </w:pPr>
      <w:r>
        <w:rPr>
          <w:b/>
        </w:rPr>
        <w:br/>
        <w:t>CVE</w:t>
      </w:r>
    </w:p>
    <w:p>
      <w:pPr>
        <w:pStyle w:val="NoSpacing"/>
      </w:pPr>
      <w:r>
        <w:tab/>
        <w:t>CVE-2016-7134</w:t>
      </w:r>
    </w:p>
    <w:p>
      <w:pPr>
        <w:pStyle w:val="NoSpacing"/>
      </w:pPr>
      <w:r>
        <w:rPr>
          <w:color w:val="F79646"/>
          <w:sz w:val="28"/>
        </w:rPr>
        <w:br/>
        <w:t>Pci</w:t>
      </w:r>
    </w:p>
    <w:p>
      <w:r>
        <w:t>5, fail</w:t>
      </w:r>
    </w:p>
    <w:p>
      <w:pPr>
        <w:pStyle w:val="NoSpacing"/>
      </w:pPr>
      <w:r>
        <w:rPr>
          <w:color w:val="F79646"/>
          <w:sz w:val="28"/>
        </w:rPr>
        <w:br/>
        <w:t>Tag</w:t>
      </w:r>
    </w:p>
    <w:p>
      <w:r>
        <w:t>Denial of Service, HTTP, PHP</w:t>
      </w:r>
    </w:p>
    <w:p>
      <w:pPr>
        <w:pStyle w:val="Heading2"/>
      </w:pPr>
      <w:r>
        <w:rPr>
          <w:color w:val="F79646"/>
          <w:sz w:val="32"/>
        </w:rPr>
        <w:br/>
        <w:t>PHP Vulnerability: CVE-2016-7412</w:t>
      </w:r>
      <w:r>
        <w:rPr>
          <w:color w:val="C00000"/>
          <w:sz w:val="22"/>
        </w:rPr>
        <w:tab/>
        <w:t>Severity: 7</w:t>
      </w:r>
    </w:p>
    <w:p>
      <w:pPr>
        <w:jc w:val="right"/>
      </w:pPr>
      <w:r>
        <w:rPr>
          <w:color w:val="F79646"/>
          <w:sz w:val="22"/>
        </w:rPr>
        <w:t>80/tcp</w:t>
      </w:r>
      <w:r>
        <w:rPr>
          <w:color w:val="000000"/>
        </w:rPr>
        <w:t xml:space="preserve"> | </w:t>
      </w:r>
      <w:r>
        <w:rPr>
          <w:color w:val="F79646"/>
          <w:sz w:val="22"/>
        </w:rPr>
        <w:t>443/tcp</w:t>
      </w:r>
    </w:p>
    <w:p>
      <w:r>
        <w:rPr>
          <w:color w:val="F79646"/>
          <w:sz w:val="28"/>
        </w:rPr>
        <w:t>Description</w:t>
      </w:r>
    </w:p>
    <w:p>
      <w:r>
        <w:t xml:space="preserve">   ext/mysqlnd/mysqlnd_wireprotocol.c in PHP before 5.6.26 and 7.x before 7.0.11 does not verify that a BIT field has the UNSIGNED_FLAG flag, which allows remote MySQL servers to cause a denial of service (heap-based buffer overflow) or possibly have unspecified other impact via crafted field metadata.</w:t>
      </w:r>
    </w:p>
    <w:p>
      <w:r>
        <w:rPr>
          <w:color w:val="F79646"/>
          <w:sz w:val="28"/>
        </w:rPr>
        <w:br/>
        <w:t>Solution</w:t>
      </w:r>
    </w:p>
    <w:p>
      <w:r>
        <w:t>Download and apply the upgrade from:</w:t>
        <w:br/>
        <w:t>http://www.php.net/releases/</w:t>
        <w:br/>
        <w:t>Download and apply the upgrade from:</w:t>
        <w:br/>
        <w:t>http://www.php.net/releases/</w:t>
      </w:r>
    </w:p>
    <w:p>
      <w:r>
        <w:rPr>
          <w:color w:val="F79646"/>
          <w:sz w:val="28"/>
        </w:rPr>
        <w:br/>
        <w:t>CVSS (Base Score)</w:t>
      </w:r>
    </w:p>
    <w:p>
      <w:r>
        <w:t>6.8</w:t>
        <w:tab/>
        <w:tab/>
        <w:t>AV:N/AC:M/Au:N/C:P/I:P/A:P</w:t>
      </w:r>
    </w:p>
    <w:p>
      <w:r>
        <w:rPr>
          <w:color w:val="F79646"/>
          <w:sz w:val="28"/>
        </w:rPr>
        <w:br/>
        <w:t>References</w:t>
      </w:r>
    </w:p>
    <w:p>
      <w:pPr>
        <w:pStyle w:val="NoSpacing"/>
      </w:pPr>
      <w:r>
        <w:rPr>
          <w:b/>
        </w:rPr>
        <w:t>BID</w:t>
      </w:r>
    </w:p>
    <w:p>
      <w:pPr>
        <w:pStyle w:val="NoSpacing"/>
      </w:pPr>
      <w:r>
        <w:tab/>
        <w:t>93005</w:t>
      </w:r>
    </w:p>
    <w:p>
      <w:pPr>
        <w:pStyle w:val="NoSpacing"/>
      </w:pPr>
      <w:r>
        <w:rPr>
          <w:b/>
        </w:rPr>
        <w:br/>
        <w:t>CVE</w:t>
      </w:r>
    </w:p>
    <w:p>
      <w:pPr>
        <w:pStyle w:val="NoSpacing"/>
      </w:pPr>
      <w:r>
        <w:tab/>
        <w:t>CVE-2016-7412</w:t>
      </w:r>
    </w:p>
    <w:p>
      <w:pPr>
        <w:pStyle w:val="NoSpacing"/>
      </w:pPr>
      <w:r>
        <w:rPr>
          <w:color w:val="F79646"/>
          <w:sz w:val="28"/>
        </w:rPr>
        <w:br/>
        <w:t>Pci</w:t>
      </w:r>
    </w:p>
    <w:p>
      <w:r>
        <w:t>4, fail</w:t>
      </w:r>
    </w:p>
    <w:p>
      <w:pPr>
        <w:pStyle w:val="NoSpacing"/>
      </w:pPr>
      <w:r>
        <w:rPr>
          <w:color w:val="F79646"/>
          <w:sz w:val="28"/>
        </w:rPr>
        <w:br/>
        <w:t>Tag</w:t>
      </w:r>
    </w:p>
    <w:p>
      <w:r>
        <w:t>Denial of Service, HTTP, PHP</w:t>
      </w:r>
    </w:p>
    <w:p>
      <w:pPr>
        <w:pStyle w:val="Heading2"/>
      </w:pPr>
      <w:r>
        <w:rPr>
          <w:color w:val="F79646"/>
          <w:sz w:val="32"/>
        </w:rPr>
        <w:br/>
        <w:t>PHP Vulnerability: CVE-2016-7413</w:t>
      </w:r>
      <w:r>
        <w:rPr>
          <w:color w:val="C00000"/>
          <w:sz w:val="22"/>
        </w:rPr>
        <w:tab/>
        <w:t>Severity: 8</w:t>
      </w:r>
    </w:p>
    <w:p>
      <w:pPr>
        <w:jc w:val="right"/>
      </w:pPr>
      <w:r>
        <w:rPr>
          <w:color w:val="F79646"/>
          <w:sz w:val="22"/>
        </w:rPr>
        <w:t>80/tcp</w:t>
      </w:r>
      <w:r>
        <w:rPr>
          <w:color w:val="000000"/>
        </w:rPr>
        <w:t xml:space="preserve"> | </w:t>
      </w:r>
      <w:r>
        <w:rPr>
          <w:color w:val="F79646"/>
          <w:sz w:val="22"/>
        </w:rPr>
        <w:t>443/tcp</w:t>
      </w:r>
    </w:p>
    <w:p>
      <w:r>
        <w:rPr>
          <w:color w:val="F79646"/>
          <w:sz w:val="28"/>
        </w:rPr>
        <w:t>Description</w:t>
      </w:r>
    </w:p>
    <w:p>
      <w:r>
        <w:t xml:space="preserve">   Use-after-free vulnerability in the wddx_stack_destroy function in ext/wddx/wddx.c in PHP before 5.6.26 and 7.x before 7.0.11 allows remote attackers to cause a denial of service or possibly have unspecified other impact via a wddxPacket XML document that lacks an end-tag for a recordset field element, leading to mishandling in a wddx_deserialize call.</w:t>
      </w:r>
    </w:p>
    <w:p>
      <w:r>
        <w:rPr>
          <w:color w:val="F79646"/>
          <w:sz w:val="28"/>
        </w:rPr>
        <w:br/>
        <w:t>Solution</w:t>
      </w:r>
    </w:p>
    <w:p>
      <w:r>
        <w:t>Download and apply the upgrade from:</w:t>
        <w:br/>
        <w:t>http://www.php.net/releases/</w:t>
        <w:br/>
        <w:t>Download and apply the upgrade from:</w:t>
        <w:br/>
        <w:t>http://www.php.net/releases/</w:t>
      </w:r>
    </w:p>
    <w:p>
      <w:r>
        <w:rPr>
          <w:color w:val="F79646"/>
          <w:sz w:val="28"/>
        </w:rPr>
        <w:br/>
        <w:t>CVSS (Base Score)</w:t>
      </w:r>
    </w:p>
    <w:p>
      <w:r>
        <w:t>7.5</w:t>
        <w:tab/>
        <w:tab/>
        <w:t>AV:N/AC:L/Au:N/C:P/I:P/A:P</w:t>
      </w:r>
    </w:p>
    <w:p>
      <w:r>
        <w:rPr>
          <w:color w:val="F79646"/>
          <w:sz w:val="28"/>
        </w:rPr>
        <w:br/>
        <w:t>References</w:t>
      </w:r>
    </w:p>
    <w:p>
      <w:pPr>
        <w:pStyle w:val="NoSpacing"/>
      </w:pPr>
      <w:r>
        <w:rPr>
          <w:b/>
        </w:rPr>
        <w:t>BID</w:t>
      </w:r>
    </w:p>
    <w:p>
      <w:pPr>
        <w:pStyle w:val="NoSpacing"/>
      </w:pPr>
      <w:r>
        <w:tab/>
        <w:t>93006</w:t>
      </w:r>
    </w:p>
    <w:p>
      <w:pPr>
        <w:pStyle w:val="NoSpacing"/>
      </w:pPr>
      <w:r>
        <w:rPr>
          <w:b/>
        </w:rPr>
        <w:br/>
        <w:t>CVE</w:t>
      </w:r>
    </w:p>
    <w:p>
      <w:pPr>
        <w:pStyle w:val="NoSpacing"/>
      </w:pPr>
      <w:r>
        <w:tab/>
        <w:t>CVE-2016-7413</w:t>
      </w:r>
    </w:p>
    <w:p>
      <w:pPr>
        <w:pStyle w:val="NoSpacing"/>
      </w:pPr>
      <w:r>
        <w:rPr>
          <w:color w:val="F79646"/>
          <w:sz w:val="28"/>
        </w:rPr>
        <w:br/>
        <w:t>Pci</w:t>
      </w:r>
    </w:p>
    <w:p>
      <w:r>
        <w:t>5, fail</w:t>
      </w:r>
    </w:p>
    <w:p>
      <w:pPr>
        <w:pStyle w:val="NoSpacing"/>
      </w:pPr>
      <w:r>
        <w:rPr>
          <w:color w:val="F79646"/>
          <w:sz w:val="28"/>
        </w:rPr>
        <w:br/>
        <w:t>Tag</w:t>
      </w:r>
    </w:p>
    <w:p>
      <w:r>
        <w:t>Denial of Service, HTTP, PHP</w:t>
      </w:r>
    </w:p>
    <w:p>
      <w:pPr>
        <w:pStyle w:val="Heading2"/>
      </w:pPr>
      <w:r>
        <w:rPr>
          <w:color w:val="F79646"/>
          <w:sz w:val="32"/>
        </w:rPr>
        <w:br/>
        <w:t>PHP Vulnerability: CVE-2016-7414</w:t>
      </w:r>
      <w:r>
        <w:rPr>
          <w:color w:val="C00000"/>
          <w:sz w:val="22"/>
        </w:rPr>
        <w:tab/>
        <w:t>Severity: 8</w:t>
      </w:r>
    </w:p>
    <w:p>
      <w:pPr>
        <w:jc w:val="right"/>
      </w:pPr>
      <w:r>
        <w:rPr>
          <w:color w:val="F79646"/>
          <w:sz w:val="22"/>
        </w:rPr>
        <w:t>80/tcp</w:t>
      </w:r>
      <w:r>
        <w:rPr>
          <w:color w:val="000000"/>
        </w:rPr>
        <w:t xml:space="preserve"> | </w:t>
      </w:r>
      <w:r>
        <w:rPr>
          <w:color w:val="F79646"/>
          <w:sz w:val="22"/>
        </w:rPr>
        <w:t>443/tcp</w:t>
      </w:r>
    </w:p>
    <w:p>
      <w:r>
        <w:rPr>
          <w:color w:val="F79646"/>
          <w:sz w:val="28"/>
        </w:rPr>
        <w:t>Description</w:t>
      </w:r>
    </w:p>
    <w:p>
      <w:r>
        <w:t xml:space="preserve">   The ZIP signature-verification feature in PHP before 5.6.26 and 7.x before 7.0.11 does not ensure that the uncompressed_filesize field is large enough, which allows remote attackers to cause a denial of service (out-of-bounds memory access) or possibly have unspecified other impact via a crafted PHAR archive, related to ext/phar/util.c and ext/phar/zip.c.</w:t>
      </w:r>
    </w:p>
    <w:p>
      <w:r>
        <w:rPr>
          <w:color w:val="F79646"/>
          <w:sz w:val="28"/>
        </w:rPr>
        <w:br/>
        <w:t>Solution</w:t>
      </w:r>
    </w:p>
    <w:p>
      <w:r>
        <w:t>Download and apply the upgrade from:</w:t>
        <w:br/>
        <w:t>http://www.php.net/releases/</w:t>
        <w:br/>
        <w:t>Download and apply the upgrade from:</w:t>
        <w:br/>
        <w:t>http://www.php.net/releases/</w:t>
      </w:r>
    </w:p>
    <w:p>
      <w:r>
        <w:rPr>
          <w:color w:val="F79646"/>
          <w:sz w:val="28"/>
        </w:rPr>
        <w:br/>
        <w:t>CVSS (Base Score)</w:t>
      </w:r>
    </w:p>
    <w:p>
      <w:r>
        <w:t>7.5</w:t>
        <w:tab/>
        <w:tab/>
        <w:t>AV:N/AC:L/Au:N/C:P/I:P/A:P</w:t>
      </w:r>
    </w:p>
    <w:p>
      <w:r>
        <w:rPr>
          <w:color w:val="F79646"/>
          <w:sz w:val="28"/>
        </w:rPr>
        <w:br/>
        <w:t>References</w:t>
      </w:r>
    </w:p>
    <w:p>
      <w:pPr>
        <w:pStyle w:val="NoSpacing"/>
      </w:pPr>
      <w:r>
        <w:rPr>
          <w:b/>
        </w:rPr>
        <w:t>BID</w:t>
      </w:r>
    </w:p>
    <w:p>
      <w:pPr>
        <w:pStyle w:val="NoSpacing"/>
      </w:pPr>
      <w:r>
        <w:tab/>
        <w:t>93004</w:t>
      </w:r>
    </w:p>
    <w:p>
      <w:pPr>
        <w:pStyle w:val="NoSpacing"/>
      </w:pPr>
      <w:r>
        <w:rPr>
          <w:b/>
        </w:rPr>
        <w:br/>
        <w:t>CVE</w:t>
      </w:r>
    </w:p>
    <w:p>
      <w:pPr>
        <w:pStyle w:val="NoSpacing"/>
      </w:pPr>
      <w:r>
        <w:tab/>
        <w:t>CVE-2016-7414</w:t>
      </w:r>
    </w:p>
    <w:p>
      <w:pPr>
        <w:pStyle w:val="NoSpacing"/>
      </w:pPr>
      <w:r>
        <w:rPr>
          <w:color w:val="F79646"/>
          <w:sz w:val="28"/>
        </w:rPr>
        <w:br/>
        <w:t>Pci</w:t>
      </w:r>
    </w:p>
    <w:p>
      <w:r>
        <w:t>5, fail</w:t>
      </w:r>
    </w:p>
    <w:p>
      <w:pPr>
        <w:pStyle w:val="NoSpacing"/>
      </w:pPr>
      <w:r>
        <w:rPr>
          <w:color w:val="F79646"/>
          <w:sz w:val="28"/>
        </w:rPr>
        <w:br/>
        <w:t>Tag</w:t>
      </w:r>
    </w:p>
    <w:p>
      <w:r>
        <w:t>Denial of Service, HTTP, PHP</w:t>
      </w:r>
    </w:p>
    <w:p>
      <w:pPr>
        <w:pStyle w:val="Heading2"/>
      </w:pPr>
      <w:r>
        <w:rPr>
          <w:color w:val="F79646"/>
          <w:sz w:val="32"/>
        </w:rPr>
        <w:br/>
        <w:t>PHP Vulnerability: CVE-2016-7416</w:t>
      </w:r>
      <w:r>
        <w:rPr>
          <w:color w:val="C00000"/>
          <w:sz w:val="22"/>
        </w:rPr>
        <w:tab/>
        <w:t>Severity: 5</w:t>
      </w:r>
    </w:p>
    <w:p>
      <w:pPr>
        <w:jc w:val="right"/>
      </w:pPr>
      <w:r>
        <w:rPr>
          <w:color w:val="F79646"/>
          <w:sz w:val="22"/>
        </w:rPr>
        <w:t>80/tcp</w:t>
      </w:r>
      <w:r>
        <w:rPr>
          <w:color w:val="000000"/>
        </w:rPr>
        <w:t xml:space="preserve"> | </w:t>
      </w:r>
      <w:r>
        <w:rPr>
          <w:color w:val="F79646"/>
          <w:sz w:val="22"/>
        </w:rPr>
        <w:t>443/tcp</w:t>
      </w:r>
    </w:p>
    <w:p>
      <w:r>
        <w:rPr>
          <w:color w:val="F79646"/>
          <w:sz w:val="28"/>
        </w:rPr>
        <w:t>Description</w:t>
      </w:r>
    </w:p>
    <w:p>
      <w:r>
        <w:t xml:space="preserve">   ext/intl/msgformat/msgformat_format.c in PHP before 5.6.26 and 7.x before 7.0.11 does not properly restrict the locale length provided to the Locale class in the ICU library, which allows remote attackers to cause a denial of service (application crash) or possibly have unspecified other impact via a MessageFormatter::formatMessage call with a long first argument.</w:t>
      </w:r>
    </w:p>
    <w:p>
      <w:r>
        <w:rPr>
          <w:color w:val="F79646"/>
          <w:sz w:val="28"/>
        </w:rPr>
        <w:br/>
        <w:t>Solution</w:t>
      </w:r>
    </w:p>
    <w:p>
      <w:r>
        <w:t>Download and apply the upgrade from:</w:t>
        <w:br/>
        <w:t>http://www.php.net/releases/</w:t>
        <w:br/>
        <w:t>Download and apply the upgrade from:</w:t>
        <w:br/>
        <w:t>http://www.php.net/releases/</w:t>
      </w:r>
    </w:p>
    <w:p>
      <w:r>
        <w:rPr>
          <w:color w:val="F79646"/>
          <w:sz w:val="28"/>
        </w:rPr>
        <w:br/>
        <w:t>CVSS (Base Score)</w:t>
      </w:r>
    </w:p>
    <w:p>
      <w:r>
        <w:t>5.0</w:t>
        <w:tab/>
        <w:tab/>
        <w:t>AV:N/AC:L/Au:N/C:N/I:N/A:P</w:t>
      </w:r>
    </w:p>
    <w:p>
      <w:r>
        <w:rPr>
          <w:color w:val="F79646"/>
          <w:sz w:val="28"/>
        </w:rPr>
        <w:br/>
        <w:t>References</w:t>
      </w:r>
    </w:p>
    <w:p>
      <w:pPr>
        <w:pStyle w:val="NoSpacing"/>
      </w:pPr>
      <w:r>
        <w:rPr>
          <w:b/>
        </w:rPr>
        <w:t>BID</w:t>
      </w:r>
    </w:p>
    <w:p>
      <w:pPr>
        <w:pStyle w:val="NoSpacing"/>
      </w:pPr>
      <w:r>
        <w:tab/>
        <w:t>93008</w:t>
      </w:r>
    </w:p>
    <w:p>
      <w:pPr>
        <w:pStyle w:val="NoSpacing"/>
      </w:pPr>
      <w:r>
        <w:rPr>
          <w:b/>
        </w:rPr>
        <w:br/>
        <w:t>CVE</w:t>
      </w:r>
    </w:p>
    <w:p>
      <w:pPr>
        <w:pStyle w:val="NoSpacing"/>
      </w:pPr>
      <w:r>
        <w:tab/>
        <w:t>CVE-2016-7416</w:t>
      </w:r>
    </w:p>
    <w:p>
      <w:pPr>
        <w:pStyle w:val="NoSpacing"/>
      </w:pPr>
      <w:r>
        <w:rPr>
          <w:color w:val="F79646"/>
          <w:sz w:val="28"/>
        </w:rPr>
        <w:br/>
        <w:t>Pci</w:t>
      </w:r>
    </w:p>
    <w:p>
      <w:r>
        <w:t>2, pass</w:t>
      </w:r>
    </w:p>
    <w:p>
      <w:pPr>
        <w:pStyle w:val="NoSpacing"/>
      </w:pPr>
      <w:r>
        <w:rPr>
          <w:color w:val="F79646"/>
          <w:sz w:val="28"/>
        </w:rPr>
        <w:br/>
        <w:t>Tag</w:t>
      </w:r>
    </w:p>
    <w:p>
      <w:r>
        <w:t>Denial of Service, HTTP, PHP</w:t>
      </w:r>
    </w:p>
    <w:p>
      <w:pPr>
        <w:pStyle w:val="Heading2"/>
      </w:pPr>
      <w:r>
        <w:rPr>
          <w:color w:val="F79646"/>
          <w:sz w:val="32"/>
        </w:rPr>
        <w:br/>
        <w:t>PHP Vulnerability: CVE-2016-7417</w:t>
      </w:r>
      <w:r>
        <w:rPr>
          <w:color w:val="C00000"/>
          <w:sz w:val="22"/>
        </w:rPr>
        <w:tab/>
        <w:t>Severity: 8</w:t>
      </w:r>
    </w:p>
    <w:p>
      <w:pPr>
        <w:jc w:val="right"/>
      </w:pPr>
      <w:r>
        <w:rPr>
          <w:color w:val="F79646"/>
          <w:sz w:val="22"/>
        </w:rPr>
        <w:t>80/tcp</w:t>
      </w:r>
      <w:r>
        <w:rPr>
          <w:color w:val="000000"/>
        </w:rPr>
        <w:t xml:space="preserve"> | </w:t>
      </w:r>
      <w:r>
        <w:rPr>
          <w:color w:val="F79646"/>
          <w:sz w:val="22"/>
        </w:rPr>
        <w:t>443/tcp</w:t>
      </w:r>
    </w:p>
    <w:p>
      <w:r>
        <w:rPr>
          <w:color w:val="F79646"/>
          <w:sz w:val="28"/>
        </w:rPr>
        <w:t>Description</w:t>
      </w:r>
    </w:p>
    <w:p>
      <w:r>
        <w:t xml:space="preserve">   ext/spl/spl_array.c in PHP before 5.6.26 and 7.x before 7.0.11 proceeds with SplArray unserialization without validating a return value and data type, which allows remote attackers to cause a denial of service or possibly have unspecified other impact via crafted serialized data.</w:t>
      </w:r>
    </w:p>
    <w:p>
      <w:r>
        <w:rPr>
          <w:color w:val="F79646"/>
          <w:sz w:val="28"/>
        </w:rPr>
        <w:br/>
        <w:t>Solution</w:t>
      </w:r>
    </w:p>
    <w:p>
      <w:r>
        <w:t>Download and apply the upgrade from:</w:t>
        <w:br/>
        <w:t>http://www.php.net/releases/</w:t>
        <w:br/>
        <w:t>Download and apply the upgrade from:</w:t>
        <w:br/>
        <w:t>http://www.php.net/releases/</w:t>
      </w:r>
    </w:p>
    <w:p>
      <w:r>
        <w:rPr>
          <w:color w:val="F79646"/>
          <w:sz w:val="28"/>
        </w:rPr>
        <w:br/>
        <w:t>CVSS (Base Score)</w:t>
      </w:r>
    </w:p>
    <w:p>
      <w:r>
        <w:t>7.5</w:t>
        <w:tab/>
        <w:tab/>
        <w:t>AV:N/AC:L/Au:N/C:P/I:P/A:P</w:t>
      </w:r>
    </w:p>
    <w:p>
      <w:r>
        <w:rPr>
          <w:color w:val="F79646"/>
          <w:sz w:val="28"/>
        </w:rPr>
        <w:br/>
        <w:t>References</w:t>
      </w:r>
    </w:p>
    <w:p>
      <w:pPr>
        <w:pStyle w:val="NoSpacing"/>
      </w:pPr>
      <w:r>
        <w:rPr>
          <w:b/>
        </w:rPr>
        <w:t>BID</w:t>
      </w:r>
    </w:p>
    <w:p>
      <w:pPr>
        <w:pStyle w:val="NoSpacing"/>
      </w:pPr>
      <w:r>
        <w:tab/>
        <w:t>93007</w:t>
      </w:r>
    </w:p>
    <w:p>
      <w:pPr>
        <w:pStyle w:val="NoSpacing"/>
      </w:pPr>
      <w:r>
        <w:rPr>
          <w:b/>
        </w:rPr>
        <w:br/>
        <w:t>CVE</w:t>
      </w:r>
    </w:p>
    <w:p>
      <w:pPr>
        <w:pStyle w:val="NoSpacing"/>
      </w:pPr>
      <w:r>
        <w:tab/>
        <w:t>CVE-2016-7417</w:t>
      </w:r>
    </w:p>
    <w:p>
      <w:pPr>
        <w:pStyle w:val="NoSpacing"/>
      </w:pPr>
      <w:r>
        <w:rPr>
          <w:color w:val="F79646"/>
          <w:sz w:val="28"/>
        </w:rPr>
        <w:br/>
        <w:t>Pci</w:t>
      </w:r>
    </w:p>
    <w:p>
      <w:r>
        <w:t>5, fail</w:t>
      </w:r>
    </w:p>
    <w:p>
      <w:pPr>
        <w:pStyle w:val="NoSpacing"/>
      </w:pPr>
      <w:r>
        <w:rPr>
          <w:color w:val="F79646"/>
          <w:sz w:val="28"/>
        </w:rPr>
        <w:br/>
        <w:t>Tag</w:t>
      </w:r>
    </w:p>
    <w:p>
      <w:r>
        <w:t>Denial of Service, HTTP, PHP</w:t>
      </w:r>
    </w:p>
    <w:p>
      <w:pPr>
        <w:pStyle w:val="Heading2"/>
      </w:pPr>
      <w:r>
        <w:rPr>
          <w:color w:val="F79646"/>
          <w:sz w:val="32"/>
        </w:rPr>
        <w:br/>
        <w:t>PHP Vulnerability: CVE-2016-7418</w:t>
      </w:r>
      <w:r>
        <w:rPr>
          <w:color w:val="C00000"/>
          <w:sz w:val="22"/>
        </w:rPr>
        <w:tab/>
        <w:t>Severity: 5</w:t>
      </w:r>
    </w:p>
    <w:p>
      <w:pPr>
        <w:jc w:val="right"/>
      </w:pPr>
      <w:r>
        <w:rPr>
          <w:color w:val="F79646"/>
          <w:sz w:val="22"/>
        </w:rPr>
        <w:t>80/tcp</w:t>
      </w:r>
      <w:r>
        <w:rPr>
          <w:color w:val="000000"/>
        </w:rPr>
        <w:t xml:space="preserve"> | </w:t>
      </w:r>
      <w:r>
        <w:rPr>
          <w:color w:val="F79646"/>
          <w:sz w:val="22"/>
        </w:rPr>
        <w:t>443/tcp</w:t>
      </w:r>
    </w:p>
    <w:p>
      <w:r>
        <w:rPr>
          <w:color w:val="F79646"/>
          <w:sz w:val="28"/>
        </w:rPr>
        <w:t>Description</w:t>
      </w:r>
    </w:p>
    <w:p>
      <w:r>
        <w:t xml:space="preserve">   The php_wddx_push_element function in ext/wddx/wddx.c in PHP before 5.6.26 and 7.x before 7.0.11 allows remote attackers to cause a denial of service (invalid pointer access and out-of-bounds read) or possibly have unspecified other impact via an incorrect boolean element in a wddxPacket XML document, leading to mishandling in a wddx_deserialize call.</w:t>
      </w:r>
    </w:p>
    <w:p>
      <w:r>
        <w:rPr>
          <w:color w:val="F79646"/>
          <w:sz w:val="28"/>
        </w:rPr>
        <w:br/>
        <w:t>Solution</w:t>
      </w:r>
    </w:p>
    <w:p>
      <w:r>
        <w:t>Download and apply the upgrade from:</w:t>
        <w:br/>
        <w:t>http://www.php.net/releases/</w:t>
        <w:br/>
        <w:t>Download and apply the upgrade from:</w:t>
        <w:br/>
        <w:t>http://www.php.net/releases/</w:t>
      </w:r>
    </w:p>
    <w:p>
      <w:r>
        <w:rPr>
          <w:color w:val="F79646"/>
          <w:sz w:val="28"/>
        </w:rPr>
        <w:br/>
        <w:t>CVSS (Base Score)</w:t>
      </w:r>
    </w:p>
    <w:p>
      <w:r>
        <w:t>5.0</w:t>
        <w:tab/>
        <w:tab/>
        <w:t>AV:N/AC:L/Au:N/C:N/I:N/A:P</w:t>
      </w:r>
    </w:p>
    <w:p>
      <w:r>
        <w:rPr>
          <w:color w:val="F79646"/>
          <w:sz w:val="28"/>
        </w:rPr>
        <w:br/>
        <w:t>References</w:t>
      </w:r>
    </w:p>
    <w:p>
      <w:pPr>
        <w:pStyle w:val="NoSpacing"/>
      </w:pPr>
      <w:r>
        <w:rPr>
          <w:b/>
        </w:rPr>
        <w:t>BID</w:t>
      </w:r>
    </w:p>
    <w:p>
      <w:pPr>
        <w:pStyle w:val="NoSpacing"/>
      </w:pPr>
      <w:r>
        <w:tab/>
        <w:t>93011</w:t>
      </w:r>
    </w:p>
    <w:p>
      <w:pPr>
        <w:pStyle w:val="NoSpacing"/>
      </w:pPr>
      <w:r>
        <w:rPr>
          <w:b/>
        </w:rPr>
        <w:br/>
        <w:t>CVE</w:t>
      </w:r>
    </w:p>
    <w:p>
      <w:pPr>
        <w:pStyle w:val="NoSpacing"/>
      </w:pPr>
      <w:r>
        <w:tab/>
        <w:t>CVE-2016-7418</w:t>
      </w:r>
    </w:p>
    <w:p>
      <w:pPr>
        <w:pStyle w:val="NoSpacing"/>
      </w:pPr>
      <w:r>
        <w:rPr>
          <w:color w:val="F79646"/>
          <w:sz w:val="28"/>
        </w:rPr>
        <w:br/>
        <w:t>Pci</w:t>
      </w:r>
    </w:p>
    <w:p>
      <w:r>
        <w:t>2, pass</w:t>
      </w:r>
    </w:p>
    <w:p>
      <w:pPr>
        <w:pStyle w:val="NoSpacing"/>
      </w:pPr>
      <w:r>
        <w:rPr>
          <w:color w:val="F79646"/>
          <w:sz w:val="28"/>
        </w:rPr>
        <w:br/>
        <w:t>Tag</w:t>
      </w:r>
    </w:p>
    <w:p>
      <w:r>
        <w:t>Denial of Service, HTTP, PHP</w:t>
      </w:r>
    </w:p>
    <w:p>
      <w:pPr>
        <w:pStyle w:val="Heading2"/>
      </w:pPr>
      <w:r>
        <w:rPr>
          <w:color w:val="F79646"/>
          <w:sz w:val="32"/>
        </w:rPr>
        <w:br/>
        <w:t>TLS/SSL Server Supports RC4 Cipher Algorithms (CVE-2013-2566)</w:t>
      </w:r>
      <w:r>
        <w:rPr>
          <w:color w:val="C00000"/>
          <w:sz w:val="22"/>
        </w:rPr>
        <w:tab/>
        <w:t>Severity: 4</w:t>
      </w:r>
    </w:p>
    <w:p>
      <w:pPr>
        <w:jc w:val="right"/>
      </w:pPr>
      <w:r>
        <w:rPr>
          <w:color w:val="F79646"/>
          <w:sz w:val="22"/>
        </w:rPr>
        <w:t>465/tcp</w:t>
      </w:r>
      <w:r>
        <w:rPr>
          <w:color w:val="000000"/>
        </w:rPr>
        <w:t xml:space="preserve"> | </w:t>
      </w:r>
      <w:r>
        <w:rPr>
          <w:color w:val="F79646"/>
          <w:sz w:val="22"/>
        </w:rPr>
        <w:t>995/tcp</w:t>
      </w:r>
    </w:p>
    <w:p>
      <w:r>
        <w:rPr>
          <w:color w:val="F79646"/>
          <w:sz w:val="28"/>
        </w:rPr>
        <w:t>Description</w:t>
      </w:r>
    </w:p>
    <w:p>
      <w:r>
        <w:t xml:space="preserve">   Recent cryptanalysis results exploit biases in the RC4 keystream to recover repeatedly encrypted</w:t>
        <w:br/>
        <w:t xml:space="preserve">      plaintexts. As a result, RC4 can no longer be seen as providing a sufficient level of security</w:t>
        <w:br/>
        <w:t xml:space="preserve">      for SSL/TLS sessions. It has many single-byte biases, which makes it easier for remote attackers to conduct</w:t>
        <w:br/>
        <w:t xml:space="preserve">      plaintext-recovery attacks via statistical analysis of ciphertext in a large number of sessions that use</w:t>
        <w:br/>
        <w:t xml:space="preserve">      the same plaintext.</w:t>
      </w:r>
    </w:p>
    <w:p>
      <w:r>
        <w:rPr>
          <w:color w:val="F79646"/>
          <w:sz w:val="28"/>
        </w:rPr>
        <w:br/>
        <w:t>Solution</w:t>
      </w:r>
    </w:p>
    <w:p>
      <w:r>
        <w:t>Configure the server to disable support for RC4 ciphers.</w:t>
        <w:br/>
        <w:t>For Microsoft IIS web servers, see Microsoft Knowledgebase article</w:t>
        <w:br/>
        <w:t>245030</w:t>
        <w:br/>
        <w:t>http://support.microsoft.com/kb/245030/</w:t>
        <w:br/>
        <w:t>The following recommended configuration provides a higher level of security. This configuration is compatible with Firefox 27, Chrome 22, IE 11, Opera 14 and Safari 7. SSLv2, SSLv3, and TLSv1 protocols are not recommended in this configuration. Instead, use TLSv1.1 and TLSv1.2 protocols.</w:t>
        <w:br/>
        <w:t>Refer to your server vendor documentation to apply the recommended cipher configuration:</w:t>
        <w:br/>
        <w:t>ECDHE-RSA-AES128-GCM-SHA256:ECDHE-ECDSA-AES128-GCM-SHA256:ECDHE-RSA-AES256-GCM-SHA384:ECDHE-ECDSA-AES256-GCM-SHA384:DHE-RSA-AES128-GCM-SHA256:DHE-DSS-AES128-GCM-SHA256:kEDH+AESGCM:ECDHE-RSA-AES128-SHA256:ECDHE-ECDSA-AES128-SHA256:ECDHE-RSA-AES128-SHA:ECDHE-ECDSA-AES128-SHA:ECDHE-RSA-AES256-SHA384:ECDHE-ECDSA-AES256-SHA384:ECDHE-RSA-AES256-SHA:ECDHE-ECDSA-AES256-SHA:DHE-RSA-AES128-SHA256:DHE-RSA-AES128-SHA:DHE-DSS-AES128-SHA256:DHE-RSA-AES256-SHA256:DHE-DSS-AES256-SHA:DHE-RSA-AES256-SHA:!aNULL:!eNULL:!EXPORT:!DES:!RC4:!3DES:!MD5:!PSK</w:t>
      </w:r>
    </w:p>
    <w:p>
      <w:r>
        <w:rPr>
          <w:color w:val="F79646"/>
          <w:sz w:val="28"/>
        </w:rPr>
        <w:br/>
        <w:t>CVSS (Base Score)</w:t>
      </w:r>
    </w:p>
    <w:p>
      <w:r>
        <w:t>4.3</w:t>
        <w:tab/>
        <w:tab/>
        <w:t>AV:N/AC:M/Au:N/C:P/I:N/A:N</w:t>
      </w:r>
    </w:p>
    <w:p>
      <w:r>
        <w:rPr>
          <w:color w:val="F79646"/>
          <w:sz w:val="28"/>
        </w:rPr>
        <w:br/>
        <w:t>References</w:t>
      </w:r>
    </w:p>
    <w:p>
      <w:pPr>
        <w:pStyle w:val="NoSpacing"/>
      </w:pPr>
      <w:r>
        <w:rPr>
          <w:b/>
        </w:rPr>
        <w:t>CVE</w:t>
      </w:r>
    </w:p>
    <w:p>
      <w:pPr>
        <w:pStyle w:val="NoSpacing"/>
      </w:pPr>
      <w:r>
        <w:tab/>
        <w:t>CVE-2013-2566</w:t>
      </w:r>
    </w:p>
    <w:p>
      <w:r>
        <w:rPr>
          <w:color w:val="F79646"/>
          <w:sz w:val="28"/>
        </w:rPr>
        <w:br/>
        <w:t>References Links</w:t>
      </w:r>
    </w:p>
    <w:p>
      <w:pPr>
        <w:pStyle w:val="NoSpacing"/>
      </w:pPr>
      <w:r>
        <w:t>http://www.isg.rhul.ac.uk/tls/</w:t>
      </w:r>
    </w:p>
    <w:p>
      <w:pPr>
        <w:pStyle w:val="NoSpacing"/>
      </w:pPr>
      <w:r>
        <w:t>https://tools.ietf.org/html/rfc7465</w:t>
      </w:r>
    </w:p>
    <w:p>
      <w:pPr>
        <w:pStyle w:val="NoSpacing"/>
      </w:pPr>
      <w:r>
        <w:t>http://www.nist.gov/manuscript-publication-search.cfm?pub_id=915295</w:t>
      </w:r>
    </w:p>
    <w:p>
      <w:pPr>
        <w:pStyle w:val="NoSpacing"/>
      </w:pPr>
      <w:r>
        <w:t>https://wiki.mozilla.org/Security/Server_Side_TLS</w:t>
      </w:r>
    </w:p>
    <w:p>
      <w:pPr>
        <w:pStyle w:val="NoSpacing"/>
      </w:pPr>
      <w:r>
        <w:t>https://www.owasp.org/index.php/Transport_Layer_Protection_Cheat_Sheet#Rule_-_Only_Support_Strong_Cryptographic_Ciphers</w:t>
      </w:r>
    </w:p>
    <w:p>
      <w:pPr>
        <w:pStyle w:val="NoSpacing"/>
      </w:pPr>
      <w:r>
        <w:t>http://support.microsoft.com/kb/245030/</w:t>
      </w:r>
    </w:p>
    <w:p>
      <w:pPr>
        <w:pStyle w:val="NoSpacing"/>
      </w:pPr>
      <w:r>
        <w:rPr>
          <w:color w:val="F79646"/>
          <w:sz w:val="28"/>
        </w:rPr>
        <w:br/>
        <w:t>Pci</w:t>
      </w:r>
    </w:p>
    <w:p>
      <w:r>
        <w:t>3, fail</w:t>
      </w:r>
    </w:p>
    <w:p>
      <w:pPr>
        <w:pStyle w:val="NoSpacing"/>
      </w:pPr>
      <w:r>
        <w:rPr>
          <w:color w:val="F79646"/>
          <w:sz w:val="28"/>
        </w:rPr>
        <w:br/>
        <w:t>Tag</w:t>
      </w:r>
    </w:p>
    <w:p>
      <w:r>
        <w:t>Network</w:t>
      </w:r>
    </w:p>
    <w:p>
      <w:pPr>
        <w:pStyle w:val="Heading2"/>
      </w:pPr>
      <w:r>
        <w:rPr>
          <w:color w:val="F79646"/>
          <w:sz w:val="32"/>
        </w:rPr>
        <w:br/>
        <w:t>TLS/SSL Server Supports 3DES Cipher Suite</w:t>
      </w:r>
      <w:r>
        <w:rPr>
          <w:color w:val="C00000"/>
          <w:sz w:val="22"/>
        </w:rPr>
        <w:tab/>
        <w:t>Severity: 1</w:t>
      </w:r>
    </w:p>
    <w:p>
      <w:pPr>
        <w:jc w:val="right"/>
      </w:pPr>
      <w:r>
        <w:rPr>
          <w:color w:val="F79646"/>
          <w:sz w:val="22"/>
        </w:rPr>
        <w:t>443/tcp</w:t>
      </w:r>
      <w:r>
        <w:rPr>
          <w:color w:val="000000"/>
        </w:rPr>
        <w:t xml:space="preserve"> | </w:t>
      </w:r>
      <w:r>
        <w:rPr>
          <w:color w:val="F79646"/>
          <w:sz w:val="22"/>
        </w:rPr>
        <w:t>465/tcp</w:t>
      </w:r>
      <w:r>
        <w:rPr>
          <w:color w:val="000000"/>
        </w:rPr>
        <w:t xml:space="preserve"> | </w:t>
      </w:r>
      <w:r>
        <w:rPr>
          <w:color w:val="F79646"/>
          <w:sz w:val="22"/>
        </w:rPr>
        <w:t>995/tcp</w:t>
      </w:r>
    </w:p>
    <w:p>
      <w:r>
        <w:rPr>
          <w:color w:val="F79646"/>
          <w:sz w:val="28"/>
        </w:rPr>
        <w:t>Description</w:t>
      </w:r>
    </w:p>
    <w:p>
      <w:r>
        <w:t xml:space="preserve">   Transport Layer Security (TLS) versions 1.0 (RFC 2246) and 1.1 (RFC 4346) include cipher suites based on the</w:t>
        <w:br/>
        <w:t xml:space="preserve">      3DES (Triple Data Encryption Standard) algorithm.</w:t>
        <w:br/>
        <w:t xml:space="preserve">      Since 3DES only provides an effective security of 112 bits, it is considered close to end of life by some agencies. Consequently, the 3DES algorithm is not included in the specifications for TLS version 1.3.</w:t>
        <w:br/>
        <w:t xml:space="preserve">      ECRYPT II (from 2012) recommends for generic application independent long-term protection at least 128 bits security. The same recommendation has also been reported by BSI Germany (from 2015) and ANSSI France (from 2014), 128 bit is the recommended symmetric size and should be mandatory after 2020. While NIST (from 2012) still considers 3DES being appropriate to use until the end of 2030.</w:t>
      </w:r>
    </w:p>
    <w:p>
      <w:r>
        <w:rPr>
          <w:color w:val="F79646"/>
          <w:sz w:val="28"/>
        </w:rPr>
        <w:br/>
        <w:t>Solution</w:t>
      </w:r>
    </w:p>
    <w:p>
      <w:r>
        <w:t>Configure the server to disable support for 3DES suite.</w:t>
        <w:br/>
        <w:t>For Microsoft IIS web servers, see Microsoft Knowledgebase article</w:t>
        <w:br/>
        <w:t>245030</w:t>
        <w:br/>
        <w:t>http://support.microsoft.com/kb/245030/</w:t>
        <w:br/>
        <w:t>The following recommended configuration provides a higher level of security. This configuration is compatible with Firefox 27, Chrome 22, IE 11, Opera 14 and Safari 7. SSLv2, SSLv3, and TLSv1 protocols are not recommended in this configuration. Instead, use TLSv1.1 and TLSv1.2 protocols.</w:t>
        <w:br/>
        <w:t>Refer to your server vendor documentation to apply the recommended cipher configuration:</w:t>
        <w:br/>
        <w:t>ECDHE-RSA-AES128-GCM-SHA256:ECDHE-ECDSA-AES128-GCM-SHA256:ECDHE-RSA-AES256-GCM-SHA384:ECDHE-ECDSA-AES256-GCM-SHA384:DHE-RSA-AES128-GCM-SHA256:DHE-DSS-AES128-GCM-SHA256:kEDH+AESGCM:ECDHE-RSA-AES128-SHA256:ECDHE-ECDSA-AES128-SHA256:ECDHE-RSA-AES128-SHA:ECDHE-ECDSA-AES128-SHA:ECDHE-RSA-AES256-SHA384:ECDHE-ECDSA-AES256-SHA384:ECDHE-RSA-AES256-SHA:ECDHE-ECDSA-AES256-SHA:DHE-RSA-AES128-SHA256:DHE-RSA-AES128-SHA:DHE-DSS-AES128-SHA256:DHE-RSA-AES256-SHA256:DHE-DSS-AES256-SHA:DHE-RSA-AES256-SHA:!aNULL:!eNULL:!EXPORT:!DES:!RC4:!3DES:!MD5:!PSK</w:t>
      </w:r>
    </w:p>
    <w:p>
      <w:r>
        <w:rPr>
          <w:color w:val="F79646"/>
          <w:sz w:val="28"/>
        </w:rPr>
        <w:br/>
        <w:t>CVSS (Base Score)</w:t>
      </w:r>
    </w:p>
    <w:p>
      <w:r>
        <w:t>0.0</w:t>
        <w:tab/>
        <w:tab/>
        <w:t>AV:N/AC:H/Au:N/C:N/I:N/A:N</w:t>
      </w:r>
    </w:p>
    <w:p>
      <w:r>
        <w:rPr>
          <w:color w:val="F79646"/>
          <w:sz w:val="28"/>
        </w:rPr>
        <w:br/>
        <w:t>References Links</w:t>
      </w:r>
    </w:p>
    <w:p>
      <w:pPr>
        <w:pStyle w:val="NoSpacing"/>
      </w:pPr>
      <w:r>
        <w:t>http://www.nist.gov/manuscript-publication-search.cfm?pub_id=915295</w:t>
      </w:r>
    </w:p>
    <w:p>
      <w:pPr>
        <w:pStyle w:val="NoSpacing"/>
      </w:pPr>
      <w:r>
        <w:t>http://www.ecrypt.eu.org/ecrypt2/documents/D.SPA.20.pdf</w:t>
      </w:r>
    </w:p>
    <w:p>
      <w:pPr>
        <w:pStyle w:val="NoSpacing"/>
      </w:pPr>
      <w:r>
        <w:t>http://nvlpubs.nist.gov/nistpubs/SpecialPublications/NIST.SP.800-52r1.pdf</w:t>
      </w:r>
    </w:p>
    <w:p>
      <w:pPr>
        <w:pStyle w:val="NoSpacing"/>
      </w:pPr>
      <w:r>
        <w:t>https://wiki.mozilla.org/Security/Server_Side_TLS</w:t>
      </w:r>
    </w:p>
    <w:p>
      <w:pPr>
        <w:pStyle w:val="NoSpacing"/>
      </w:pPr>
      <w:r>
        <w:t>https://www.owasp.org/index.php/Transport_Layer_Protection_Cheat_Sheet#Rule_-_Only_Support_Strong_Cryptographic_Ciphers</w:t>
      </w:r>
    </w:p>
    <w:p>
      <w:pPr>
        <w:pStyle w:val="NoSpacing"/>
      </w:pPr>
      <w:r>
        <w:t>http://support.microsoft.com/kb/245030/</w:t>
      </w:r>
    </w:p>
    <w:p>
      <w:pPr>
        <w:pStyle w:val="NoSpacing"/>
      </w:pPr>
      <w:r>
        <w:rPr>
          <w:color w:val="F79646"/>
          <w:sz w:val="28"/>
        </w:rPr>
        <w:br/>
        <w:t>Pci</w:t>
      </w:r>
    </w:p>
    <w:p>
      <w:r>
        <w:t>1, pass</w:t>
      </w:r>
    </w:p>
    <w:p>
      <w:pPr>
        <w:pStyle w:val="NoSpacing"/>
      </w:pPr>
      <w:r>
        <w:rPr>
          <w:color w:val="F79646"/>
          <w:sz w:val="28"/>
        </w:rPr>
        <w:br/>
        <w:t>Tag</w:t>
      </w:r>
    </w:p>
    <w:p>
      <w:r>
        <w:t>Network</w:t>
      </w:r>
    </w:p>
    <w:p>
      <w:pPr>
        <w:pStyle w:val="Heading2"/>
      </w:pPr>
      <w:r>
        <w:rPr>
          <w:color w:val="F79646"/>
          <w:sz w:val="32"/>
        </w:rPr>
        <w:br/>
        <w:t>TLS/SSL Server is enabling the BEAST attack</w:t>
      </w:r>
      <w:r>
        <w:rPr>
          <w:color w:val="C00000"/>
          <w:sz w:val="22"/>
        </w:rPr>
        <w:tab/>
        <w:t>Severity: 4</w:t>
      </w:r>
    </w:p>
    <w:p>
      <w:pPr>
        <w:jc w:val="right"/>
      </w:pPr>
      <w:r>
        <w:rPr>
          <w:color w:val="F79646"/>
          <w:sz w:val="22"/>
        </w:rPr>
        <w:t>443/tcp</w:t>
      </w:r>
      <w:r>
        <w:rPr>
          <w:color w:val="000000"/>
        </w:rPr>
        <w:t xml:space="preserve"> | </w:t>
      </w:r>
      <w:r>
        <w:rPr>
          <w:color w:val="F79646"/>
          <w:sz w:val="22"/>
        </w:rPr>
        <w:t>465/tcp</w:t>
      </w:r>
      <w:r>
        <w:rPr>
          <w:color w:val="000000"/>
        </w:rPr>
        <w:t xml:space="preserve"> | </w:t>
      </w:r>
      <w:r>
        <w:rPr>
          <w:color w:val="F79646"/>
          <w:sz w:val="22"/>
        </w:rPr>
        <w:t>995/tcp</w:t>
      </w:r>
    </w:p>
    <w:p>
      <w:r>
        <w:rPr>
          <w:color w:val="F79646"/>
          <w:sz w:val="28"/>
        </w:rPr>
        <w:t>Description</w:t>
      </w:r>
    </w:p>
    <w:p>
      <w:r>
        <w:t xml:space="preserve">   The SSL protocol, as used in certain configurations of Microsoft Windows and browsers such as Microsoft Internet Explorer, Mozilla Firefox, Google Chrome, Opera (and other products negotiating SSL connections) encrypts data by using CBC mode with chained initialization vectors. This potentially allows man-in-the-middle attackers to obtain plaintext HTTP headers via a blockwise chosen-boundary attack (BCBA) on an HTTPS session, in conjunction with JavaScript code that uses (1) the HTML5 WebSocket API, (2) the Java URLConnection API, or (3) the Silverlight WebClient API, aka a "BEAST" attack. By supporting the affected protocols and ciphers, the server is enabling the clients in to being exploited.</w:t>
      </w:r>
    </w:p>
    <w:p>
      <w:r>
        <w:rPr>
          <w:color w:val="F79646"/>
          <w:sz w:val="28"/>
        </w:rPr>
        <w:br/>
        <w:t>Solution</w:t>
      </w:r>
    </w:p>
    <w:p>
      <w:r>
        <w:t>There is no server-side mitigation available against the BEAST attack. The only option is to disable the affected</w:t>
        <w:br/>
        <w:t xml:space="preserve">         protocols (SSLv3 and TLS 1.0). The only fully safe configuration is to use Authenticated Encryption with Associated Data (AEAD),</w:t>
        <w:br/>
        <w:t xml:space="preserve">         e.g. AES-GCM, AES-CCM in TLS 1.2.</w:t>
      </w:r>
    </w:p>
    <w:p>
      <w:r>
        <w:rPr>
          <w:color w:val="F79646"/>
          <w:sz w:val="28"/>
        </w:rPr>
        <w:br/>
        <w:t>CVSS (Base Score)</w:t>
      </w:r>
    </w:p>
    <w:p>
      <w:r>
        <w:t>4.3</w:t>
        <w:tab/>
        <w:tab/>
        <w:t>AV:N/AC:M/Au:N/C:P/I:N/A:N</w:t>
      </w:r>
    </w:p>
    <w:p>
      <w:r>
        <w:rPr>
          <w:color w:val="F79646"/>
          <w:sz w:val="28"/>
        </w:rPr>
        <w:br/>
        <w:t>References</w:t>
      </w:r>
    </w:p>
    <w:p>
      <w:pPr>
        <w:pStyle w:val="NoSpacing"/>
      </w:pPr>
      <w:r>
        <w:rPr>
          <w:b/>
        </w:rPr>
        <w:t>CVE</w:t>
      </w:r>
    </w:p>
    <w:p>
      <w:pPr>
        <w:pStyle w:val="NoSpacing"/>
      </w:pPr>
      <w:r>
        <w:tab/>
        <w:t>CVE-2011-3389</w:t>
      </w:r>
    </w:p>
    <w:p>
      <w:r>
        <w:rPr>
          <w:color w:val="F79646"/>
          <w:sz w:val="28"/>
        </w:rPr>
        <w:br/>
        <w:t>References Links</w:t>
      </w:r>
    </w:p>
    <w:p>
      <w:pPr>
        <w:pStyle w:val="NoSpacing"/>
      </w:pPr>
      <w:r>
        <w:t>http://vnhacker.blogspot.co.uk/2011/09/beast.html</w:t>
      </w:r>
    </w:p>
    <w:p>
      <w:pPr>
        <w:pStyle w:val="NoSpacing"/>
      </w:pPr>
      <w:r>
        <w:rPr>
          <w:color w:val="F79646"/>
          <w:sz w:val="28"/>
        </w:rPr>
        <w:br/>
        <w:t>Pci</w:t>
      </w:r>
    </w:p>
    <w:p>
      <w:r>
        <w:t>3, fail</w:t>
      </w:r>
    </w:p>
    <w:p>
      <w:pPr>
        <w:pStyle w:val="NoSpacing"/>
      </w:pPr>
      <w:r>
        <w:rPr>
          <w:color w:val="F79646"/>
          <w:sz w:val="28"/>
        </w:rPr>
        <w:br/>
        <w:t>Tag</w:t>
      </w:r>
    </w:p>
    <w:p>
      <w:r>
        <w:t>Network</w:t>
      </w:r>
    </w:p>
    <w:p>
      <w:pPr>
        <w:pStyle w:val="Heading2"/>
      </w:pPr>
      <w:r>
        <w:rPr>
          <w:color w:val="F79646"/>
          <w:sz w:val="32"/>
        </w:rPr>
        <w:br/>
        <w:t>TLS/SSL Birthday attacks on 64-bit block ciphers (SWEET32)</w:t>
      </w:r>
      <w:r>
        <w:rPr>
          <w:color w:val="C00000"/>
          <w:sz w:val="22"/>
        </w:rPr>
        <w:tab/>
        <w:t>Severity: 5</w:t>
      </w:r>
    </w:p>
    <w:p>
      <w:pPr>
        <w:jc w:val="right"/>
      </w:pPr>
      <w:r>
        <w:rPr>
          <w:color w:val="F79646"/>
          <w:sz w:val="22"/>
        </w:rPr>
        <w:t>443/tcp</w:t>
      </w:r>
      <w:r>
        <w:rPr>
          <w:color w:val="000000"/>
        </w:rPr>
        <w:t xml:space="preserve"> | </w:t>
      </w:r>
      <w:r>
        <w:rPr>
          <w:color w:val="F79646"/>
          <w:sz w:val="22"/>
        </w:rPr>
        <w:t>465/tcp</w:t>
      </w:r>
      <w:r>
        <w:rPr>
          <w:color w:val="000000"/>
        </w:rPr>
        <w:t xml:space="preserve"> | </w:t>
      </w:r>
      <w:r>
        <w:rPr>
          <w:color w:val="F79646"/>
          <w:sz w:val="22"/>
        </w:rPr>
        <w:t>995/tcp</w:t>
      </w:r>
    </w:p>
    <w:p>
      <w:r>
        <w:rPr>
          <w:color w:val="F79646"/>
          <w:sz w:val="28"/>
        </w:rPr>
        <w:t>Description</w:t>
      </w:r>
    </w:p>
    <w:p>
      <w:r>
        <w:t xml:space="preserve">   Legacy block ciphers having a block size of 64 bits are vulnerable to a practical collision attack when used in CBC</w:t>
        <w:br/>
        <w:t xml:space="preserve">      mode. All versions of the SSL/TLS protocols that support cipher suites which use 3DES as the symmetric encryption</w:t>
        <w:br/>
        <w:t xml:space="preserve">      cipher are affected. The security of a block cipher is often reduced to the key size k: the best attack should</w:t>
        <w:br/>
        <w:t xml:space="preserve">      be the exhaustive search of the key, with complexity 2 to the power of k. However, the block size n is also an</w:t>
        <w:br/>
        <w:t xml:space="preserve">      important security parameter, defining the amount of data that can be encrypted under the same key. This is</w:t>
        <w:br/>
        <w:t xml:space="preserve">      particularly important when using common modes of operation: we require block ciphers to be secure with up to 2 to</w:t>
        <w:br/>
        <w:t xml:space="preserve">      the power of n queries, but most modes of operation (e.g. CBC, CTR, GCM, OCB, etc.) are unsafe with more than 2</w:t>
        <w:br/>
        <w:t xml:space="preserve">      to the power of half n blocks of message (the birthday bound). With a modern block cipher with 128-bit blocks such</w:t>
        <w:br/>
        <w:t xml:space="preserve">      as AES, the birthday bound corresponds to 256 exabytes. However, for a block cipher with 64-bit blocks, the birthday</w:t>
        <w:br/>
        <w:t xml:space="preserve">      bound corresponds to only 32 GB, which is easily reached in practice. Once a collision between two cipher blocks</w:t>
        <w:br/>
        <w:t xml:space="preserve">      occurs it is possible to use the collision to extract the plain text data.</w:t>
      </w:r>
    </w:p>
    <w:p>
      <w:r>
        <w:rPr>
          <w:color w:val="F79646"/>
          <w:sz w:val="28"/>
        </w:rPr>
        <w:br/>
        <w:t>Solution</w:t>
      </w:r>
    </w:p>
    <w:p>
      <w:r>
        <w:t>Configure the server to disable support for 3DES suite.</w:t>
        <w:br/>
        <w:t>For Microsoft IIS web servers, see Microsoft Knowledgebase article</w:t>
        <w:br/>
        <w:t>245030</w:t>
        <w:br/>
        <w:t>http://support.microsoft.com/kb/245030/</w:t>
        <w:br/>
        <w:t>The following recommended configuration provides a higher level of security. This configuration is compatible with Firefox 27, Chrome 22, IE 11, Opera 14 and Safari 7. SSLv2, SSLv3, and TLSv1 protocols are not recommended in this configuration. Instead, use TLSv1.1 and TLSv1.2 protocols.</w:t>
        <w:br/>
        <w:t>Refer to your server vendor documentation to apply the recommended cipher configuration:</w:t>
        <w:br/>
        <w:t>ECDHE-RSA-AES128-GCM-SHA256:ECDHE-ECDSA-AES128-GCM-SHA256:ECDHE-RSA-AES256-GCM-SHA384:ECDHE-ECDSA-AES256-GCM-SHA384:DHE-RSA-AES128-GCM-SHA256:DHE-DSS-AES128-GCM-SHA256:kEDH+AESGCM:ECDHE-RSA-AES128-SHA256:ECDHE-ECDSA-AES128-SHA256:ECDHE-RSA-AES128-SHA:ECDHE-ECDSA-AES128-SHA:ECDHE-RSA-AES256-SHA384:ECDHE-ECDSA-AES256-SHA384:ECDHE-RSA-AES256-SHA:ECDHE-ECDSA-AES256-SHA:DHE-RSA-AES128-SHA256:DHE-RSA-AES128-SHA:DHE-DSS-AES128-SHA256:DHE-RSA-AES256-SHA256:DHE-DSS-AES256-SHA:DHE-RSA-AES256-SHA:!aNULL:!eNULL:!EXPORT:!DES:!RC4:!3DES:!MD5:!PSK</w:t>
      </w:r>
    </w:p>
    <w:p>
      <w:r>
        <w:rPr>
          <w:color w:val="F79646"/>
          <w:sz w:val="28"/>
        </w:rPr>
        <w:br/>
        <w:t>CVSS (Base Score)</w:t>
      </w:r>
    </w:p>
    <w:p>
      <w:r>
        <w:t>5.0</w:t>
        <w:tab/>
        <w:tab/>
        <w:t>AV:N/AC:L/Au:N/C:P/I:N/A:N</w:t>
      </w:r>
    </w:p>
    <w:p>
      <w:r>
        <w:rPr>
          <w:color w:val="F79646"/>
          <w:sz w:val="28"/>
        </w:rPr>
        <w:br/>
        <w:t>References</w:t>
      </w:r>
    </w:p>
    <w:p>
      <w:pPr>
        <w:pStyle w:val="NoSpacing"/>
      </w:pPr>
      <w:r>
        <w:rPr>
          <w:b/>
        </w:rPr>
        <w:t>CVE</w:t>
      </w:r>
    </w:p>
    <w:p>
      <w:pPr>
        <w:pStyle w:val="NoSpacing"/>
      </w:pPr>
      <w:r>
        <w:tab/>
        <w:t>CVE-2016-2183</w:t>
      </w:r>
    </w:p>
    <w:p>
      <w:r>
        <w:rPr>
          <w:color w:val="F79646"/>
          <w:sz w:val="28"/>
        </w:rPr>
        <w:br/>
        <w:t>References Links</w:t>
      </w:r>
    </w:p>
    <w:p>
      <w:pPr>
        <w:pStyle w:val="NoSpacing"/>
      </w:pPr>
      <w:r>
        <w:t>https://sweet32.info/</w:t>
      </w:r>
    </w:p>
    <w:p>
      <w:pPr>
        <w:pStyle w:val="NoSpacing"/>
      </w:pPr>
      <w:r>
        <w:t>https://www.openssl.org/blog/blog/2016/08/24/sweet32</w:t>
      </w:r>
    </w:p>
    <w:p>
      <w:pPr>
        <w:pStyle w:val="NoSpacing"/>
      </w:pPr>
      <w:r>
        <w:t>https://access.redhat.com/articles/2548661</w:t>
      </w:r>
    </w:p>
    <w:p>
      <w:pPr>
        <w:pStyle w:val="NoSpacing"/>
      </w:pPr>
      <w:r>
        <w:rPr>
          <w:color w:val="F79646"/>
          <w:sz w:val="28"/>
        </w:rPr>
        <w:br/>
        <w:t>Pci</w:t>
      </w:r>
    </w:p>
    <w:p>
      <w:r>
        <w:t>3, fail</w:t>
      </w:r>
    </w:p>
    <w:p>
      <w:pPr>
        <w:pStyle w:val="NoSpacing"/>
      </w:pPr>
      <w:r>
        <w:rPr>
          <w:color w:val="F79646"/>
          <w:sz w:val="28"/>
        </w:rPr>
        <w:br/>
        <w:t>Tag</w:t>
      </w:r>
    </w:p>
    <w:p>
      <w:r>
        <w:t>Network, Rapid7 Critical</w:t>
      </w:r>
    </w:p>
    <w:p>
      <w:pPr>
        <w:pStyle w:val="Heading2"/>
      </w:pPr>
      <w:r>
        <w:rPr>
          <w:color w:val="F79646"/>
          <w:sz w:val="32"/>
        </w:rPr>
        <w:br/>
        <w:t>TLS/SSL Server Supports DES and IDEA Cipher Suites</w:t>
      </w:r>
      <w:r>
        <w:rPr>
          <w:color w:val="C00000"/>
          <w:sz w:val="22"/>
        </w:rPr>
        <w:tab/>
        <w:t>Severity: 6</w:t>
      </w:r>
    </w:p>
    <w:p>
      <w:pPr>
        <w:jc w:val="right"/>
      </w:pPr>
      <w:r>
        <w:rPr>
          <w:color w:val="F79646"/>
          <w:sz w:val="22"/>
        </w:rPr>
        <w:t>443/tcp</w:t>
      </w:r>
    </w:p>
    <w:p>
      <w:r>
        <w:rPr>
          <w:color w:val="F79646"/>
          <w:sz w:val="28"/>
        </w:rPr>
        <w:t>Description</w:t>
      </w:r>
    </w:p>
    <w:p>
      <w:r>
        <w:t xml:space="preserve">   Transport Layer Security (TLS) versions 1.0 (RFC 2246) and 1.1 (RFC 4346) include cipher suites based on</w:t>
        <w:br/>
        <w:t xml:space="preserve">        the DES (Data Encryption Standard) and IDEA (International Data Encryption Algorithm) algorithms. DES and IDEA</w:t>
        <w:br/>
        <w:t xml:space="preserve">        algorithms are no longer recommended for general use in TLS, and have been removed from TLS version 1.2.</w:t>
      </w:r>
    </w:p>
    <w:p>
      <w:r>
        <w:rPr>
          <w:color w:val="F79646"/>
          <w:sz w:val="28"/>
        </w:rPr>
        <w:br/>
        <w:t>Solution</w:t>
      </w:r>
    </w:p>
    <w:p>
      <w:r>
        <w:t>Configure the server to disable support for DES and IDEA cipher suites.</w:t>
        <w:br/>
        <w:t>For Microsoft IIS web servers, see Microsoft Knowledgebase article</w:t>
        <w:br/>
        <w:t>245030</w:t>
        <w:br/>
        <w:t>http://support.microsoft.com/kb/245030/</w:t>
        <w:br/>
        <w:t>The following recommended configuration provides a higher level of security. This configuration is compatible with Firefox 27, Chrome 22, IE 11, Opera 14 and Safari 7. SSLv2, SSLv3, and TLSv1 protocols are not recommended in this configuration. Instead, use TLSv1.1 and TLSv1.2 protocols.</w:t>
        <w:br/>
        <w:t>Refer to your server vendor documentation to apply the recommended cipher configuration:</w:t>
        <w:br/>
        <w:t>ECDHE-RSA-AES128-GCM-SHA256:ECDHE-ECDSA-AES128-GCM-SHA256:ECDHE-RSA-AES256-GCM-SHA384:ECDHE-ECDSA-AES256-GCM-SHA384:DHE-RSA-AES128-GCM-SHA256:DHE-DSS-AES128-GCM-SHA256:kEDH+AESGCM:ECDHE-RSA-AES128-SHA256:ECDHE-ECDSA-AES128-SHA256:ECDHE-RSA-AES128-SHA:ECDHE-ECDSA-AES128-SHA:ECDHE-RSA-AES256-SHA384:ECDHE-ECDSA-AES256-SHA384:ECDHE-RSA-AES256-SHA:ECDHE-ECDSA-AES256-SHA:DHE-RSA-AES128-SHA256:DHE-RSA-AES128-SHA:DHE-DSS-AES128-SHA256:DHE-RSA-AES256-SHA256:DHE-DSS-AES256-SHA:DHE-RSA-AES256-SHA:!aNULL:!eNULL:!EXPORT:!DES:!RC4:!3DES:!MD5:!PSK</w:t>
      </w:r>
    </w:p>
    <w:p>
      <w:r>
        <w:rPr>
          <w:color w:val="F79646"/>
          <w:sz w:val="28"/>
        </w:rPr>
        <w:br/>
        <w:t>CVSS (Base Score)</w:t>
      </w:r>
    </w:p>
    <w:p>
      <w:r>
        <w:t>5.8</w:t>
        <w:tab/>
        <w:tab/>
        <w:t>AV:N/AC:M/Au:N/C:P/I:P/A:N</w:t>
      </w:r>
    </w:p>
    <w:p>
      <w:r>
        <w:rPr>
          <w:color w:val="F79646"/>
          <w:sz w:val="28"/>
        </w:rPr>
        <w:br/>
        <w:t>References Links</w:t>
      </w:r>
    </w:p>
    <w:p>
      <w:pPr>
        <w:pStyle w:val="NoSpacing"/>
      </w:pPr>
      <w:r>
        <w:t>http://www.nist.gov/manuscript-publication-search.cfm?pub_id=915295</w:t>
      </w:r>
    </w:p>
    <w:p>
      <w:pPr>
        <w:pStyle w:val="NoSpacing"/>
      </w:pPr>
      <w:r>
        <w:t>https://wiki.mozilla.org/Security/Server_Side_TLS</w:t>
      </w:r>
    </w:p>
    <w:p>
      <w:pPr>
        <w:pStyle w:val="NoSpacing"/>
      </w:pPr>
      <w:r>
        <w:t>https://www.owasp.org/index.php/Transport_Layer_Protection_Cheat_Sheet#Rule_-_Only_Support_Strong_Cryptographic_Ciphers</w:t>
      </w:r>
    </w:p>
    <w:p>
      <w:pPr>
        <w:pStyle w:val="NoSpacing"/>
      </w:pPr>
      <w:r>
        <w:t>http://support.microsoft.com/kb/245030/</w:t>
      </w:r>
    </w:p>
    <w:p>
      <w:pPr>
        <w:pStyle w:val="NoSpacing"/>
      </w:pPr>
      <w:r>
        <w:t>https://tools.ietf.org/html/rfc5469</w:t>
      </w:r>
    </w:p>
    <w:p>
      <w:pPr>
        <w:pStyle w:val="NoSpacing"/>
      </w:pPr>
      <w:r>
        <w:rPr>
          <w:color w:val="F79646"/>
          <w:sz w:val="28"/>
        </w:rPr>
        <w:br/>
        <w:t>Pci</w:t>
      </w:r>
    </w:p>
    <w:p>
      <w:r>
        <w:t>3, fail</w:t>
      </w:r>
    </w:p>
    <w:p>
      <w:pPr>
        <w:pStyle w:val="NoSpacing"/>
      </w:pPr>
      <w:r>
        <w:rPr>
          <w:color w:val="F79646"/>
          <w:sz w:val="28"/>
        </w:rPr>
        <w:br/>
        <w:t>Tag</w:t>
      </w:r>
    </w:p>
    <w:p>
      <w:r>
        <w:t>Network</w:t>
      </w:r>
    </w:p>
    <w:p>
      <w:pPr>
        <w:pStyle w:val="Heading2"/>
      </w:pPr>
      <w:r>
        <w:rPr>
          <w:color w:val="F79646"/>
          <w:sz w:val="32"/>
        </w:rPr>
        <w:br/>
        <w:t>Self-signed TLS/SSL certificate</w:t>
      </w:r>
      <w:r>
        <w:rPr>
          <w:color w:val="C00000"/>
          <w:sz w:val="22"/>
        </w:rPr>
        <w:tab/>
        <w:t>Severity: 4</w:t>
      </w:r>
    </w:p>
    <w:p>
      <w:pPr>
        <w:jc w:val="right"/>
      </w:pPr>
      <w:r>
        <w:rPr>
          <w:color w:val="F79646"/>
          <w:sz w:val="22"/>
        </w:rPr>
        <w:t>443/tcp</w:t>
      </w:r>
      <w:r>
        <w:rPr>
          <w:color w:val="000000"/>
        </w:rPr>
        <w:t xml:space="preserve"> | </w:t>
      </w:r>
      <w:r>
        <w:rPr>
          <w:color w:val="F79646"/>
          <w:sz w:val="22"/>
        </w:rPr>
        <w:t>465/tcp</w:t>
      </w:r>
      <w:r>
        <w:rPr>
          <w:color w:val="000000"/>
        </w:rPr>
        <w:t xml:space="preserve"> | </w:t>
      </w:r>
      <w:r>
        <w:rPr>
          <w:color w:val="F79646"/>
          <w:sz w:val="22"/>
        </w:rPr>
        <w:t>995/tcp</w:t>
      </w:r>
    </w:p>
    <w:p>
      <w:r>
        <w:rPr>
          <w:color w:val="F79646"/>
          <w:sz w:val="28"/>
        </w:rPr>
        <w:t>Description</w:t>
      </w:r>
    </w:p>
    <w:p>
      <w:r>
        <w:t xml:space="preserve">   The server's TLS/SSL certificate is self-signed. Self-signed certificates cannot be</w:t>
        <w:br/>
        <w:t xml:space="preserve">         trusted by default, especially because TLS/SSL man-in-the-middle attacks typically use</w:t>
        <w:br/>
        <w:t xml:space="preserve">         self-signed certificates to eavesdrop on TLS/SSL connections.</w:t>
      </w:r>
    </w:p>
    <w:p>
      <w:r>
        <w:rPr>
          <w:color w:val="F79646"/>
          <w:sz w:val="28"/>
        </w:rPr>
        <w:br/>
        <w:t>Solution</w:t>
      </w:r>
    </w:p>
    <w:p>
      <w:r>
        <w:t>Obtain a new TLS/SSL server certificate that is NOT self-signed and install it on the server.</w:t>
        <w:br/>
        <w:t xml:space="preserve">   The exact instructions for obtaining a new certificate depend on your organization's requirements.</w:t>
        <w:br/>
        <w:t xml:space="preserve">   Generally, you will need to generate a certificate request and save the request as a file.  This</w:t>
        <w:br/>
        <w:t xml:space="preserve">   file is then sent to a Certificate Authority (CA) for processing.  Your organization may have its</w:t>
        <w:br/>
        <w:t xml:space="preserve">   own internal Certificate Authority.  If not, you may have to pay for a certificate from a trusted</w:t>
        <w:br/>
        <w:t xml:space="preserve">   external Certificate Authority, such as</w:t>
        <w:br/>
        <w:t>Thawte</w:t>
        <w:br/>
        <w:t>http://www.thawte.com</w:t>
        <w:br/>
        <w:t>Verisign</w:t>
        <w:br/>
        <w:t>http://www.verisign.com</w:t>
      </w:r>
    </w:p>
    <w:p>
      <w:r>
        <w:rPr>
          <w:color w:val="F79646"/>
          <w:sz w:val="28"/>
        </w:rPr>
        <w:br/>
        <w:t>CVSS (Base Score)</w:t>
      </w:r>
    </w:p>
    <w:p>
      <w:r>
        <w:t>4.3</w:t>
        <w:tab/>
        <w:tab/>
        <w:t>AV:N/AC:M/Au:N/C:N/I:P/A:N</w:t>
      </w:r>
    </w:p>
    <w:p>
      <w:pPr>
        <w:pStyle w:val="NoSpacing"/>
      </w:pPr>
      <w:r>
        <w:rPr>
          <w:color w:val="F79646"/>
          <w:sz w:val="28"/>
        </w:rPr>
        <w:br/>
        <w:t>Pci</w:t>
      </w:r>
    </w:p>
    <w:p>
      <w:r>
        <w:t>3, fail</w:t>
      </w:r>
    </w:p>
    <w:p>
      <w:pPr>
        <w:pStyle w:val="NoSpacing"/>
      </w:pPr>
      <w:r>
        <w:rPr>
          <w:color w:val="F79646"/>
          <w:sz w:val="28"/>
        </w:rPr>
        <w:br/>
        <w:t>Tag</w:t>
      </w:r>
    </w:p>
    <w:p>
      <w:r>
        <w:t>Network</w:t>
      </w:r>
    </w:p>
    <w:p>
      <w:pPr>
        <w:pStyle w:val="Heading2"/>
      </w:pPr>
      <w:r>
        <w:rPr>
          <w:color w:val="F79646"/>
          <w:sz w:val="32"/>
        </w:rPr>
        <w:br/>
        <w:t>TLS/SSL Server Supports The Use of Static Key Ciphers</w:t>
      </w:r>
      <w:r>
        <w:rPr>
          <w:color w:val="C00000"/>
          <w:sz w:val="22"/>
        </w:rPr>
        <w:tab/>
        <w:t>Severity: 3</w:t>
      </w:r>
    </w:p>
    <w:p>
      <w:pPr>
        <w:jc w:val="right"/>
      </w:pPr>
      <w:r>
        <w:rPr>
          <w:color w:val="F79646"/>
          <w:sz w:val="22"/>
        </w:rPr>
        <w:t>443/tcp</w:t>
      </w:r>
      <w:r>
        <w:rPr>
          <w:color w:val="000000"/>
        </w:rPr>
        <w:t xml:space="preserve"> | </w:t>
      </w:r>
      <w:r>
        <w:rPr>
          <w:color w:val="F79646"/>
          <w:sz w:val="22"/>
        </w:rPr>
        <w:t>465/tcp</w:t>
      </w:r>
      <w:r>
        <w:rPr>
          <w:color w:val="000000"/>
        </w:rPr>
        <w:t xml:space="preserve"> | </w:t>
      </w:r>
      <w:r>
        <w:rPr>
          <w:color w:val="F79646"/>
          <w:sz w:val="22"/>
        </w:rPr>
        <w:t>995/tcp</w:t>
      </w:r>
    </w:p>
    <w:p>
      <w:r>
        <w:rPr>
          <w:color w:val="F79646"/>
          <w:sz w:val="28"/>
        </w:rPr>
        <w:t>Description</w:t>
      </w:r>
    </w:p>
    <w:p>
      <w:r>
        <w:t xml:space="preserve">   The server is configured to support ciphers known as static key ciphers. These ciphers don't support</w:t>
        <w:br/>
        <w:t xml:space="preserve">        "Forward Secrecy". In the new specification for HTTP/2, these ciphers have been blacklisted.</w:t>
      </w:r>
    </w:p>
    <w:p>
      <w:r>
        <w:rPr>
          <w:color w:val="F79646"/>
          <w:sz w:val="28"/>
        </w:rPr>
        <w:br/>
        <w:t>Solution</w:t>
      </w:r>
    </w:p>
    <w:p>
      <w:r>
        <w:t>Configure the server to disable support for static key cipher suites.</w:t>
        <w:br/>
        <w:t>For Microsoft IIS web servers, see Microsoft Knowledgebase article</w:t>
        <w:br/>
        <w:t>245030</w:t>
        <w:br/>
        <w:t>http://support.microsoft.com/kb/245030/</w:t>
        <w:br/>
        <w:t>The following recommended configuration provides a higher level of security. This configuration is compatible with Firefox 27, Chrome 22, IE 11, Opera 14 and Safari 7. SSLv2, SSLv3, and TLSv1 protocols are not recommended in this configuration. Instead, use TLSv1.1 and TLSv1.2 protocols.</w:t>
        <w:br/>
        <w:t>Refer to your server vendor documentation to apply the recommended cipher configuration:</w:t>
        <w:br/>
        <w:t>ECDHE-RSA-AES128-GCM-SHA256:ECDHE-ECDSA-AES128-GCM-SHA256:ECDHE-RSA-AES256-GCM-SHA384:ECDHE-ECDSA-AES256-GCM-SHA384:DHE-RSA-AES128-GCM-SHA256:DHE-DSS-AES128-GCM-SHA256:kEDH+AESGCM:ECDHE-RSA-AES128-SHA256:ECDHE-ECDSA-AES128-SHA256:ECDHE-RSA-AES128-SHA:ECDHE-ECDSA-AES128-SHA:ECDHE-RSA-AES256-SHA384:ECDHE-ECDSA-AES256-SHA384:ECDHE-RSA-AES256-SHA:ECDHE-ECDSA-AES256-SHA:DHE-RSA-AES128-SHA256:DHE-RSA-AES128-SHA:DHE-DSS-AES128-SHA256:DHE-RSA-AES256-SHA256:DHE-DSS-AES256-SHA:DHE-RSA-AES256-SHA:!aNULL:!eNULL:!EXPORT:!DES:!RC4:!3DES:!MD5:!PSK</w:t>
      </w:r>
    </w:p>
    <w:p>
      <w:r>
        <w:rPr>
          <w:color w:val="F79646"/>
          <w:sz w:val="28"/>
        </w:rPr>
        <w:br/>
        <w:t>CVSS (Base Score)</w:t>
      </w:r>
    </w:p>
    <w:p>
      <w:r>
        <w:t>2.6</w:t>
        <w:tab/>
        <w:tab/>
        <w:t>AV:N/AC:H/Au:N/C:P/I:N/A:N</w:t>
      </w:r>
    </w:p>
    <w:p>
      <w:r>
        <w:rPr>
          <w:color w:val="F79646"/>
          <w:sz w:val="28"/>
        </w:rPr>
        <w:br/>
        <w:t>References Links</w:t>
      </w:r>
    </w:p>
    <w:p>
      <w:pPr>
        <w:pStyle w:val="NoSpacing"/>
      </w:pPr>
      <w:r>
        <w:t>http://www.nist.gov/manuscript-publication-search.cfm?pub_id=915295</w:t>
      </w:r>
    </w:p>
    <w:p>
      <w:pPr>
        <w:pStyle w:val="NoSpacing"/>
      </w:pPr>
      <w:r>
        <w:t>https://wiki.mozilla.org/Security/Server_Side_TLS</w:t>
      </w:r>
    </w:p>
    <w:p>
      <w:pPr>
        <w:pStyle w:val="NoSpacing"/>
      </w:pPr>
      <w:r>
        <w:t>https://www.owasp.org/index.php/Transport_Layer_Protection_Cheat_Sheet#Rule_-_Only_Support_Strong_Cryptographic_Ciphers</w:t>
      </w:r>
    </w:p>
    <w:p>
      <w:pPr>
        <w:pStyle w:val="NoSpacing"/>
      </w:pPr>
      <w:r>
        <w:t>http://support.microsoft.com/kb/245030/</w:t>
      </w:r>
    </w:p>
    <w:p>
      <w:pPr>
        <w:pStyle w:val="NoSpacing"/>
      </w:pPr>
      <w:r>
        <w:t>https://tools.ietf.org/html/rfc7540/</w:t>
      </w:r>
    </w:p>
    <w:p>
      <w:pPr>
        <w:pStyle w:val="NoSpacing"/>
      </w:pPr>
      <w:r>
        <w:rPr>
          <w:color w:val="F79646"/>
          <w:sz w:val="28"/>
        </w:rPr>
        <w:br/>
        <w:t>Pci</w:t>
      </w:r>
    </w:p>
    <w:p>
      <w:r>
        <w:t>2, pass</w:t>
      </w:r>
    </w:p>
    <w:p>
      <w:pPr>
        <w:pStyle w:val="NoSpacing"/>
      </w:pPr>
      <w:r>
        <w:rPr>
          <w:color w:val="F79646"/>
          <w:sz w:val="28"/>
        </w:rPr>
        <w:br/>
        <w:t>Tag</w:t>
      </w:r>
    </w:p>
    <w:p>
      <w:r>
        <w:t>Network</w:t>
      </w:r>
    </w:p>
    <w:p>
      <w:pPr>
        <w:pStyle w:val="Heading2"/>
      </w:pPr>
      <w:r>
        <w:rPr>
          <w:color w:val="F79646"/>
          <w:sz w:val="32"/>
        </w:rPr>
        <w:br/>
        <w:t>TLS/SSL Server is enabling the POODLE attack</w:t>
      </w:r>
      <w:r>
        <w:rPr>
          <w:color w:val="C00000"/>
          <w:sz w:val="22"/>
        </w:rPr>
        <w:tab/>
        <w:t>Severity: 4</w:t>
      </w:r>
    </w:p>
    <w:p>
      <w:pPr>
        <w:jc w:val="right"/>
      </w:pPr>
      <w:r>
        <w:rPr>
          <w:color w:val="F79646"/>
          <w:sz w:val="22"/>
        </w:rPr>
        <w:t>465/tcp</w:t>
      </w:r>
      <w:r>
        <w:rPr>
          <w:color w:val="000000"/>
        </w:rPr>
        <w:t xml:space="preserve"> | </w:t>
      </w:r>
      <w:r>
        <w:rPr>
          <w:color w:val="F79646"/>
          <w:sz w:val="22"/>
        </w:rPr>
        <w:t>995/tcp</w:t>
      </w:r>
    </w:p>
    <w:p>
      <w:r>
        <w:rPr>
          <w:color w:val="F79646"/>
          <w:sz w:val="28"/>
        </w:rPr>
        <w:t>Description</w:t>
      </w:r>
    </w:p>
    <w:p>
      <w:r>
        <w:t xml:space="preserve">   All systems and applications utilizing the Secure Socket Layer (SSL) 3.0 with cipher-block chaining (CBC) mode ciphers may be vulnerable to POODLE (Padding Oracle On Downgraded Legacy Encryption) attacks. The SSL 3.0 vulnerability stems from the way blocks of data are encrypted under a specific type of encryption algorithm within the SSL protocol. The POODLE attack takes advantage of the protocol version negotiation feature built into SSL to force the use of SSL 3.0 and then leverages this new vulnerability to decrypt select content within the SSL session. The Payment Card Industry (PCI) Data Security Standard requires a minimum of TLS v1.1 and recommends TLS v1.2. In addition, FIPS 140-2 standard also requires a minimum of TLS v1.1 and recommends TLS v1.2.</w:t>
      </w:r>
    </w:p>
    <w:p>
      <w:r>
        <w:rPr>
          <w:color w:val="F79646"/>
          <w:sz w:val="28"/>
        </w:rPr>
        <w:br/>
        <w:t>Solution</w:t>
      </w:r>
    </w:p>
    <w:p>
      <w:r>
        <w:t>Configure the server to require clients to use TLS version 1.2 using Authenticated Encryption with Associated Data (AEAD) capable ciphers.</w:t>
      </w:r>
    </w:p>
    <w:p>
      <w:r>
        <w:rPr>
          <w:color w:val="F79646"/>
          <w:sz w:val="28"/>
        </w:rPr>
        <w:br/>
        <w:t>CVSS (Base Score)</w:t>
      </w:r>
    </w:p>
    <w:p>
      <w:r>
        <w:t>4.3</w:t>
        <w:tab/>
        <w:tab/>
        <w:t>AV:N/AC:M/Au:N/C:P/I:N/A:N</w:t>
      </w:r>
    </w:p>
    <w:p>
      <w:r>
        <w:rPr>
          <w:color w:val="F79646"/>
          <w:sz w:val="28"/>
        </w:rPr>
        <w:br/>
        <w:t>References</w:t>
      </w:r>
    </w:p>
    <w:p>
      <w:pPr>
        <w:pStyle w:val="NoSpacing"/>
      </w:pPr>
      <w:r>
        <w:rPr>
          <w:b/>
        </w:rPr>
        <w:t>CVE</w:t>
      </w:r>
    </w:p>
    <w:p>
      <w:pPr>
        <w:pStyle w:val="NoSpacing"/>
      </w:pPr>
      <w:r>
        <w:tab/>
        <w:t>CVE-2014-3566</w:t>
      </w:r>
    </w:p>
    <w:p>
      <w:r>
        <w:rPr>
          <w:color w:val="F79646"/>
          <w:sz w:val="28"/>
        </w:rPr>
        <w:br/>
        <w:t>References Links</w:t>
      </w:r>
    </w:p>
    <w:p>
      <w:pPr>
        <w:pStyle w:val="NoSpacing"/>
      </w:pPr>
      <w:r>
        <w:rPr>
          <w:b/>
        </w:rPr>
        <w:t>metasploit</w:t>
        <w:br/>
        <w:tab/>
        <w:t xml:space="preserve"> HTTP SSL/TLS Version Detection (POODLE scanner) </w:t>
      </w:r>
    </w:p>
    <w:p>
      <w:pPr>
        <w:pStyle w:val="NoSpacing"/>
      </w:pPr>
      <w:r>
        <w:tab/>
        <w:t>http://www.metasploit.com/modules/auxiliary/scanner/http/ssl_version</w:t>
        <w:br/>
      </w:r>
    </w:p>
    <w:p>
      <w:pPr>
        <w:pStyle w:val="NoSpacing"/>
      </w:pPr>
      <w:r>
        <w:t>https://www.pcisecuritystandards.org/documents/Migrating_from_SSL_Early_TLS_Information%20Supplement_v1.pdf</w:t>
      </w:r>
    </w:p>
    <w:p>
      <w:pPr>
        <w:pStyle w:val="NoSpacing"/>
      </w:pPr>
      <w:r>
        <w:t>https://www.us-cert.gov/ncas/alerts/TA14-290A</w:t>
      </w:r>
    </w:p>
    <w:p>
      <w:pPr>
        <w:pStyle w:val="NoSpacing"/>
      </w:pPr>
      <w:r>
        <w:rPr>
          <w:color w:val="F79646"/>
          <w:sz w:val="28"/>
        </w:rPr>
        <w:br/>
        <w:t>Pci</w:t>
      </w:r>
    </w:p>
    <w:p>
      <w:r>
        <w:t>3, fail</w:t>
      </w:r>
    </w:p>
    <w:p>
      <w:pPr>
        <w:pStyle w:val="NoSpacing"/>
      </w:pPr>
      <w:r>
        <w:rPr>
          <w:color w:val="F79646"/>
          <w:sz w:val="28"/>
        </w:rPr>
        <w:br/>
        <w:t>Tag</w:t>
      </w:r>
    </w:p>
    <w:p>
      <w:r>
        <w:t>Network, Web</w:t>
      </w:r>
    </w:p>
    <w:p>
      <w:pPr>
        <w:pStyle w:val="Heading2"/>
      </w:pPr>
      <w:r>
        <w:rPr>
          <w:color w:val="F79646"/>
          <w:sz w:val="32"/>
        </w:rPr>
        <w:br/>
        <w:t>TLS/SSL Server Supports SSLv3</w:t>
      </w:r>
      <w:r>
        <w:rPr>
          <w:color w:val="C00000"/>
          <w:sz w:val="22"/>
        </w:rPr>
        <w:tab/>
        <w:t>Severity: 4</w:t>
      </w:r>
    </w:p>
    <w:p>
      <w:pPr>
        <w:jc w:val="right"/>
      </w:pPr>
      <w:r>
        <w:rPr>
          <w:color w:val="F79646"/>
          <w:sz w:val="22"/>
        </w:rPr>
        <w:t>465/tcp</w:t>
      </w:r>
      <w:r>
        <w:rPr>
          <w:color w:val="000000"/>
        </w:rPr>
        <w:t xml:space="preserve"> | </w:t>
      </w:r>
      <w:r>
        <w:rPr>
          <w:color w:val="F79646"/>
          <w:sz w:val="22"/>
        </w:rPr>
        <w:t>995/tcp</w:t>
      </w:r>
    </w:p>
    <w:p>
      <w:r>
        <w:rPr>
          <w:color w:val="F79646"/>
          <w:sz w:val="28"/>
        </w:rPr>
        <w:t>Description</w:t>
      </w:r>
    </w:p>
    <w:p>
      <w:r>
        <w:t xml:space="preserve">   The SSLv3 protocol and supported ciphers all suffer from serious vulnerabilities making this protocol unsafe to use. The Payment Card Industry (PCI) Data Security Standard requires a minimum of TLS v1.1 and recommends TLS v1.2. In addition, FIPS 140-2 standard also requires a minimum of TLS v1.1 and recommends TLS v1.2.</w:t>
      </w:r>
    </w:p>
    <w:p>
      <w:r>
        <w:rPr>
          <w:color w:val="F79646"/>
          <w:sz w:val="28"/>
        </w:rPr>
        <w:br/>
        <w:t>Solution</w:t>
      </w:r>
    </w:p>
    <w:p>
      <w:r>
        <w:t>Configure the server to require clients to use TLS version 1.2 using Authenticated Encryption with Associated Data (AEAD) capable ciphers.</w:t>
      </w:r>
    </w:p>
    <w:p>
      <w:r>
        <w:rPr>
          <w:color w:val="F79646"/>
          <w:sz w:val="28"/>
        </w:rPr>
        <w:br/>
        <w:t>CVSS (Base Score)</w:t>
      </w:r>
    </w:p>
    <w:p>
      <w:r>
        <w:t>4.3</w:t>
        <w:tab/>
        <w:tab/>
        <w:t>AV:N/AC:M/Au:N/C:P/I:N/A:N</w:t>
      </w:r>
    </w:p>
    <w:p>
      <w:r>
        <w:rPr>
          <w:color w:val="F79646"/>
          <w:sz w:val="28"/>
        </w:rPr>
        <w:br/>
        <w:t>References</w:t>
      </w:r>
    </w:p>
    <w:p>
      <w:pPr>
        <w:pStyle w:val="NoSpacing"/>
      </w:pPr>
      <w:r>
        <w:rPr>
          <w:b/>
        </w:rPr>
        <w:t>CVE</w:t>
      </w:r>
    </w:p>
    <w:p>
      <w:pPr>
        <w:pStyle w:val="NoSpacing"/>
      </w:pPr>
      <w:r>
        <w:tab/>
        <w:t>CVE-2014-3566</w:t>
      </w:r>
    </w:p>
    <w:p>
      <w:r>
        <w:rPr>
          <w:color w:val="F79646"/>
          <w:sz w:val="28"/>
        </w:rPr>
        <w:br/>
        <w:t>References Links</w:t>
      </w:r>
    </w:p>
    <w:p>
      <w:pPr>
        <w:pStyle w:val="NoSpacing"/>
      </w:pPr>
      <w:r>
        <w:rPr>
          <w:b/>
        </w:rPr>
        <w:t>metasploit</w:t>
        <w:br/>
        <w:tab/>
        <w:t xml:space="preserve"> HTTP SSL/TLS Version Detection (POODLE scanner) </w:t>
      </w:r>
    </w:p>
    <w:p>
      <w:pPr>
        <w:pStyle w:val="NoSpacing"/>
      </w:pPr>
      <w:r>
        <w:tab/>
        <w:t>http://www.metasploit.com/modules/auxiliary/scanner/http/ssl_version</w:t>
        <w:br/>
      </w:r>
    </w:p>
    <w:p>
      <w:pPr>
        <w:pStyle w:val="NoSpacing"/>
      </w:pPr>
      <w:r>
        <w:t>https://www.pcisecuritystandards.org/documents/Migrating_from_SSL_Early_TLS_Information%20Supplement_v1.pdf</w:t>
      </w:r>
    </w:p>
    <w:p>
      <w:pPr>
        <w:pStyle w:val="NoSpacing"/>
      </w:pPr>
      <w:r>
        <w:t>http://nvlpubs.nist.gov/nistpubs/SpecialPublications/NIST.SP.800-52r1.pdf</w:t>
      </w:r>
    </w:p>
    <w:p>
      <w:pPr>
        <w:pStyle w:val="NoSpacing"/>
      </w:pPr>
      <w:r>
        <w:rPr>
          <w:color w:val="F79646"/>
          <w:sz w:val="28"/>
        </w:rPr>
        <w:br/>
        <w:t>Pci</w:t>
      </w:r>
    </w:p>
    <w:p>
      <w:r>
        <w:t>3, fail</w:t>
      </w:r>
    </w:p>
    <w:p>
      <w:pPr>
        <w:pStyle w:val="NoSpacing"/>
      </w:pPr>
      <w:r>
        <w:rPr>
          <w:color w:val="F79646"/>
          <w:sz w:val="28"/>
        </w:rPr>
        <w:br/>
        <w:t>Tag</w:t>
      </w:r>
    </w:p>
    <w:p>
      <w:r>
        <w:t>Network</w:t>
      </w:r>
    </w:p>
    <w:p>
      <w:pPr>
        <w:pStyle w:val="Heading2"/>
      </w:pPr>
      <w:r>
        <w:rPr>
          <w:color w:val="F79646"/>
          <w:sz w:val="32"/>
        </w:rPr>
        <w:br/>
        <w:t>Diffie-Hellman group smaller than 2048 bits</w:t>
      </w:r>
      <w:r>
        <w:rPr>
          <w:color w:val="C00000"/>
          <w:sz w:val="22"/>
        </w:rPr>
        <w:tab/>
        <w:t>Severity: 3</w:t>
      </w:r>
    </w:p>
    <w:p>
      <w:pPr>
        <w:jc w:val="right"/>
      </w:pPr>
      <w:r>
        <w:rPr>
          <w:color w:val="F79646"/>
          <w:sz w:val="22"/>
        </w:rPr>
        <w:t>443/tcp</w:t>
      </w:r>
      <w:r>
        <w:rPr>
          <w:color w:val="000000"/>
        </w:rPr>
        <w:t xml:space="preserve"> | </w:t>
      </w:r>
      <w:r>
        <w:rPr>
          <w:color w:val="F79646"/>
          <w:sz w:val="22"/>
        </w:rPr>
        <w:t>465/tcp</w:t>
      </w:r>
      <w:r>
        <w:rPr>
          <w:color w:val="000000"/>
        </w:rPr>
        <w:t xml:space="preserve"> | </w:t>
      </w:r>
      <w:r>
        <w:rPr>
          <w:color w:val="F79646"/>
          <w:sz w:val="22"/>
        </w:rPr>
        <w:t>995/tcp</w:t>
      </w:r>
    </w:p>
    <w:p>
      <w:r>
        <w:rPr>
          <w:color w:val="F79646"/>
          <w:sz w:val="28"/>
        </w:rPr>
        <w:t>Description</w:t>
      </w:r>
    </w:p>
    <w:p>
      <w:r>
        <w:t xml:space="preserve">   The TLS server uses a Diffie-Hellman group with a prime modulus of less than 2048 bits in length.</w:t>
        <w:br/>
        <w:t xml:space="preserve">      Current estimates are that that an academic team can break a 768-bit prime and that a state-level actor</w:t>
        <w:br/>
        <w:t xml:space="preserve">      can break a 1024-bit prime.</w:t>
      </w:r>
    </w:p>
    <w:p>
      <w:r>
        <w:rPr>
          <w:color w:val="F79646"/>
          <w:sz w:val="28"/>
        </w:rPr>
        <w:br/>
        <w:t>Solution</w:t>
      </w:r>
    </w:p>
    <w:p>
      <w:r>
        <w:t>Please refer to this</w:t>
        <w:br/>
        <w:t>guide to deploying Diffie-Hellman for TLS</w:t>
        <w:br/>
        <w:t>https://weakdh.org/sysadmin.html</w:t>
      </w:r>
    </w:p>
    <w:p>
      <w:r>
        <w:rPr>
          <w:color w:val="F79646"/>
          <w:sz w:val="28"/>
        </w:rPr>
        <w:br/>
        <w:t>CVSS (Base Score)</w:t>
      </w:r>
    </w:p>
    <w:p>
      <w:r>
        <w:t>2.6</w:t>
        <w:tab/>
        <w:tab/>
        <w:t>AV:N/AC:H/Au:N/C:N/I:P/A:N</w:t>
      </w:r>
    </w:p>
    <w:p>
      <w:r>
        <w:rPr>
          <w:color w:val="F79646"/>
          <w:sz w:val="28"/>
        </w:rPr>
        <w:br/>
        <w:t>References Links</w:t>
      </w:r>
    </w:p>
    <w:p>
      <w:pPr>
        <w:pStyle w:val="NoSpacing"/>
      </w:pPr>
      <w:r>
        <w:t>https://weakdh.org/</w:t>
      </w:r>
    </w:p>
    <w:p>
      <w:pPr>
        <w:pStyle w:val="NoSpacing"/>
      </w:pPr>
      <w:r>
        <w:rPr>
          <w:color w:val="F79646"/>
          <w:sz w:val="28"/>
        </w:rPr>
        <w:br/>
        <w:t>Pci</w:t>
      </w:r>
    </w:p>
    <w:p>
      <w:r>
        <w:t>2, pass</w:t>
      </w:r>
    </w:p>
    <w:p>
      <w:pPr>
        <w:pStyle w:val="NoSpacing"/>
      </w:pPr>
      <w:r>
        <w:rPr>
          <w:color w:val="F79646"/>
          <w:sz w:val="28"/>
        </w:rPr>
        <w:br/>
        <w:t>Tag</w:t>
      </w:r>
    </w:p>
    <w:p>
      <w:r>
        <w:t>Network</w:t>
      </w:r>
    </w:p>
    <w:p>
      <w:pPr>
        <w:pStyle w:val="Heading2"/>
      </w:pPr>
      <w:r>
        <w:rPr>
          <w:color w:val="F79646"/>
          <w:sz w:val="32"/>
        </w:rPr>
        <w:br/>
        <w:t>TLS/SSL Server Is Using Commonly Used Prime Numbers</w:t>
      </w:r>
      <w:r>
        <w:rPr>
          <w:color w:val="C00000"/>
          <w:sz w:val="22"/>
        </w:rPr>
        <w:tab/>
        <w:t>Severity: 3</w:t>
      </w:r>
    </w:p>
    <w:p>
      <w:pPr>
        <w:jc w:val="right"/>
      </w:pPr>
      <w:r>
        <w:rPr>
          <w:color w:val="F79646"/>
          <w:sz w:val="22"/>
        </w:rPr>
        <w:t>443/tcp</w:t>
      </w:r>
      <w:r>
        <w:rPr>
          <w:color w:val="000000"/>
        </w:rPr>
        <w:t xml:space="preserve"> | </w:t>
      </w:r>
      <w:r>
        <w:rPr>
          <w:color w:val="F79646"/>
          <w:sz w:val="22"/>
        </w:rPr>
        <w:t>465/tcp</w:t>
      </w:r>
      <w:r>
        <w:rPr>
          <w:color w:val="000000"/>
        </w:rPr>
        <w:t xml:space="preserve"> | </w:t>
      </w:r>
      <w:r>
        <w:rPr>
          <w:color w:val="F79646"/>
          <w:sz w:val="22"/>
        </w:rPr>
        <w:t>995/tcp</w:t>
      </w:r>
    </w:p>
    <w:p>
      <w:r>
        <w:rPr>
          <w:color w:val="F79646"/>
          <w:sz w:val="28"/>
        </w:rPr>
        <w:t>Description</w:t>
      </w:r>
    </w:p>
    <w:p>
      <w:r>
        <w:t xml:space="preserve">   The server is using a common or default prime number as a parameter during the Diffie-Hellman key exchange.</w:t>
        <w:br/>
        <w:t xml:space="preserve">        This makes the secure session vulnerable to a precomputation attack. An attacker can spend a significant amount</w:t>
        <w:br/>
        <w:t xml:space="preserve">        of time to generate a lookup/rainbow table for a particular prime number. This lookup table can then be used to obtain</w:t>
        <w:br/>
        <w:t xml:space="preserve">        the shared secret for the handshake and decrypt the session.</w:t>
      </w:r>
    </w:p>
    <w:p>
      <w:r>
        <w:rPr>
          <w:color w:val="F79646"/>
          <w:sz w:val="28"/>
        </w:rPr>
        <w:br/>
        <w:t>Solution</w:t>
      </w:r>
    </w:p>
    <w:p>
      <w:r>
        <w:t>Configure the server to use a randomly generated Diffie-Hellman group. It's recommend that you generate a</w:t>
        <w:br/>
        <w:t xml:space="preserve">         2048-bit group. The simplest way of generating a new group is to use OpenSSL:</w:t>
        <w:br/>
        <w:t>openssl dhparam -out dhparams.pem 2048</w:t>
        <w:br/>
        <w:t>To use the DH parameters in newer versions of Apache (2.4.8 and newer) and OpenSSL 1.0.2 or later, you can directly specify your DH params file as follows:</w:t>
        <w:br/>
        <w:t>SSLOpenSSLConfCmd DHParameters "{path to dhparams.pem}"</w:t>
        <w:br/>
        <w:t>If you are using Apache with LibreSSL, or Apache 2.4.7 and OpenSSL 0.9.8a or later, you can append the DHparams you generated earlier to the end of your certificate file and reload the configuration.</w:t>
        <w:br/>
        <w:t>For other products see</w:t>
        <w:br/>
        <w:t>the remediation steps suggested by the original researchers.</w:t>
        <w:br/>
        <w:t>https://weakdh.org/sysadmin.html</w:t>
      </w:r>
    </w:p>
    <w:p>
      <w:r>
        <w:rPr>
          <w:color w:val="F79646"/>
          <w:sz w:val="28"/>
        </w:rPr>
        <w:br/>
        <w:t>CVSS (Base Score)</w:t>
      </w:r>
    </w:p>
    <w:p>
      <w:r>
        <w:t>2.6</w:t>
        <w:tab/>
        <w:tab/>
        <w:t>AV:N/AC:H/Au:N/C:N/I:P/A:N</w:t>
      </w:r>
    </w:p>
    <w:p>
      <w:r>
        <w:rPr>
          <w:color w:val="F79646"/>
          <w:sz w:val="28"/>
        </w:rPr>
        <w:br/>
        <w:t>References Links</w:t>
      </w:r>
    </w:p>
    <w:p>
      <w:pPr>
        <w:pStyle w:val="NoSpacing"/>
      </w:pPr>
      <w:r>
        <w:t>https://weakdh.org/</w:t>
      </w:r>
    </w:p>
    <w:p>
      <w:pPr>
        <w:pStyle w:val="NoSpacing"/>
      </w:pPr>
      <w:r>
        <w:t>https://www.openssl.org/docs/manmaster/apps/dhparam.html</w:t>
      </w:r>
    </w:p>
    <w:p>
      <w:pPr>
        <w:pStyle w:val="NoSpacing"/>
      </w:pPr>
      <w:r>
        <w:rPr>
          <w:color w:val="F79646"/>
          <w:sz w:val="28"/>
        </w:rPr>
        <w:br/>
        <w:t>Pci</w:t>
      </w:r>
    </w:p>
    <w:p>
      <w:r>
        <w:t>2, pass</w:t>
      </w:r>
    </w:p>
    <w:p>
      <w:pPr>
        <w:pStyle w:val="NoSpacing"/>
      </w:pPr>
      <w:r>
        <w:rPr>
          <w:color w:val="F79646"/>
          <w:sz w:val="28"/>
        </w:rPr>
        <w:br/>
        <w:t>Tag</w:t>
      </w:r>
    </w:p>
    <w:p>
      <w:r>
        <w:t>Network</w:t>
      </w:r>
    </w:p>
    <w:p>
      <w:pPr>
        <w:pStyle w:val="Heading2"/>
      </w:pPr>
      <w:r>
        <w:rPr>
          <w:color w:val="F79646"/>
          <w:sz w:val="32"/>
        </w:rPr>
        <w:br/>
        <w:t>SHA-1-based Signature in TLS/SSL Server X.509 Certificate</w:t>
      </w:r>
      <w:r>
        <w:rPr>
          <w:color w:val="C00000"/>
          <w:sz w:val="22"/>
        </w:rPr>
        <w:tab/>
        <w:t>Severity: 3</w:t>
      </w:r>
    </w:p>
    <w:p>
      <w:pPr>
        <w:jc w:val="right"/>
      </w:pPr>
      <w:r>
        <w:rPr>
          <w:color w:val="F79646"/>
          <w:sz w:val="22"/>
        </w:rPr>
        <w:t>443/tcp</w:t>
      </w:r>
    </w:p>
    <w:p>
      <w:r>
        <w:rPr>
          <w:color w:val="F79646"/>
          <w:sz w:val="28"/>
        </w:rPr>
        <w:t>Description</w:t>
      </w:r>
    </w:p>
    <w:p>
      <w:r>
        <w:t xml:space="preserve">   The SHA-1 hashing algorithm has known weaknesses that expose it to collision attacks, which</w:t>
        <w:br/>
        <w:t xml:space="preserve">       may allow an attacker to generate additional X.509 digital certificates with the same signature</w:t>
        <w:br/>
        <w:t xml:space="preserve">       as an original.</w:t>
      </w:r>
    </w:p>
    <w:p>
      <w:r>
        <w:rPr>
          <w:color w:val="F79646"/>
          <w:sz w:val="28"/>
        </w:rPr>
        <w:br/>
        <w:t>Solution</w:t>
      </w:r>
    </w:p>
    <w:p>
      <w:r>
        <w:t>Stop using signature algorithms relying on SHA-1, such as "SHA1withRSA",</w:t>
        <w:br/>
        <w:t xml:space="preserve">             when signing X.509 certificates. Instead, use the</w:t>
        <w:br/>
        <w:t xml:space="preserve">             SHA-2 family (SHA-224, SHA-256, SHA-384, and SHA-512).</w:t>
      </w:r>
    </w:p>
    <w:p>
      <w:r>
        <w:rPr>
          <w:color w:val="F79646"/>
          <w:sz w:val="28"/>
        </w:rPr>
        <w:br/>
        <w:t>CVSS (Base Score)</w:t>
      </w:r>
    </w:p>
    <w:p>
      <w:r>
        <w:t>2.6</w:t>
        <w:tab/>
        <w:tab/>
        <w:t>AV:N/AC:H/Au:N/C:N/I:P/A:N</w:t>
      </w:r>
    </w:p>
    <w:p>
      <w:r>
        <w:rPr>
          <w:color w:val="F79646"/>
          <w:sz w:val="28"/>
        </w:rPr>
        <w:br/>
        <w:t>References Links</w:t>
      </w:r>
    </w:p>
    <w:p>
      <w:pPr>
        <w:pStyle w:val="NoSpacing"/>
      </w:pPr>
      <w:r>
        <w:t>https://technet.microsoft.com/en-us/library/security/2880823.aspx</w:t>
      </w:r>
    </w:p>
    <w:p>
      <w:pPr>
        <w:pStyle w:val="NoSpacing"/>
      </w:pPr>
      <w:r>
        <w:t>https://blog.mozilla.org/security/2014/09/23/phasing-out-certificates-with-sha-1-based-signature-algorithms/</w:t>
      </w:r>
    </w:p>
    <w:p>
      <w:pPr>
        <w:pStyle w:val="NoSpacing"/>
      </w:pPr>
      <w:r>
        <w:t>http://googleonlinesecurity.blogspot.co.uk/2014/09/gradually-sunsetting-sha-1.html</w:t>
      </w:r>
    </w:p>
    <w:p>
      <w:pPr>
        <w:pStyle w:val="NoSpacing"/>
      </w:pPr>
      <w:r>
        <w:t>https://www.schneier.com/blog/archives/2005/02/cryptanalysis_o.html</w:t>
      </w:r>
    </w:p>
    <w:p>
      <w:pPr>
        <w:pStyle w:val="NoSpacing"/>
      </w:pPr>
      <w:r>
        <w:rPr>
          <w:color w:val="F79646"/>
          <w:sz w:val="28"/>
        </w:rPr>
        <w:br/>
        <w:t>Pci</w:t>
      </w:r>
    </w:p>
    <w:p>
      <w:r>
        <w:t>2, pass</w:t>
      </w:r>
    </w:p>
    <w:p>
      <w:pPr>
        <w:pStyle w:val="NoSpacing"/>
      </w:pPr>
      <w:r>
        <w:rPr>
          <w:color w:val="F79646"/>
          <w:sz w:val="28"/>
        </w:rPr>
        <w:br/>
        <w:t>Tag</w:t>
      </w:r>
    </w:p>
    <w:p>
      <w:r>
        <w:t>Network, Web</w:t>
      </w:r>
    </w:p>
    <w:p>
      <w:pPr>
        <w:pStyle w:val="Heading2"/>
      </w:pPr>
      <w:r>
        <w:rPr>
          <w:color w:val="F79646"/>
          <w:sz w:val="32"/>
        </w:rPr>
        <w:br/>
        <w:t>Untrusted TLS/SSL server X.509 certificate</w:t>
      </w:r>
      <w:r>
        <w:rPr>
          <w:color w:val="C00000"/>
          <w:sz w:val="22"/>
        </w:rPr>
        <w:tab/>
        <w:t>Severity: 6</w:t>
      </w:r>
    </w:p>
    <w:p>
      <w:pPr>
        <w:jc w:val="right"/>
      </w:pPr>
      <w:r>
        <w:rPr>
          <w:color w:val="F79646"/>
          <w:sz w:val="22"/>
        </w:rPr>
        <w:t>443/tcp</w:t>
      </w:r>
      <w:r>
        <w:rPr>
          <w:color w:val="000000"/>
        </w:rPr>
        <w:t xml:space="preserve"> | </w:t>
      </w:r>
      <w:r>
        <w:rPr>
          <w:color w:val="F79646"/>
          <w:sz w:val="22"/>
        </w:rPr>
        <w:t>465/tcp</w:t>
      </w:r>
      <w:r>
        <w:rPr>
          <w:color w:val="000000"/>
        </w:rPr>
        <w:t xml:space="preserve"> | </w:t>
      </w:r>
      <w:r>
        <w:rPr>
          <w:color w:val="F79646"/>
          <w:sz w:val="22"/>
        </w:rPr>
        <w:t>995/tcp</w:t>
      </w:r>
    </w:p>
    <w:p>
      <w:r>
        <w:rPr>
          <w:color w:val="F79646"/>
          <w:sz w:val="28"/>
        </w:rPr>
        <w:t>Description</w:t>
      </w:r>
    </w:p>
    <w:p>
      <w:r>
        <w:t xml:space="preserve">   The server's TLS/SSL certificate is signed by a Certification Authority (CA) that is not well-known or trusted.</w:t>
        <w:br/>
        <w:t xml:space="preserve">      This could happen if: the chain/intermediate certificate is missing, expired or has been revoked; the server</w:t>
        <w:br/>
        <w:t xml:space="preserve">      hostname does not match that configured in the certificate; the time/date is incorrect; or a self-signed</w:t>
        <w:br/>
        <w:t xml:space="preserve">      certificate is being used. The use of a self-signed certificate is not recommended since it could indicate</w:t>
        <w:br/>
        <w:t xml:space="preserve">      that a TLS/SSL man-in-the-middle attack is taking place</w:t>
      </w:r>
    </w:p>
    <w:p>
      <w:r>
        <w:rPr>
          <w:color w:val="F79646"/>
          <w:sz w:val="28"/>
        </w:rPr>
        <w:br/>
        <w:t>Solution</w:t>
      </w:r>
    </w:p>
    <w:p>
      <w:r>
        <w:t xml:space="preserve">Ensure the common name (CN) reflects the name of the entity </w:t>
        <w:br/>
        <w:t xml:space="preserve">         presenting the certificate (e.g., the hostname).</w:t>
        <w:br/>
        <w:t xml:space="preserve">         If the certificate(s) or any of the chain certificate(s) have </w:t>
        <w:br/>
        <w:t xml:space="preserve">         expired or been revoked, obtain a new certificate from your </w:t>
        <w:br/>
        <w:t xml:space="preserve">         Certificate Authority (CA) by following their documentation. </w:t>
        <w:br/>
        <w:t xml:space="preserve">         If a self-signed certificate is being used, consider obtaining </w:t>
        <w:br/>
        <w:t xml:space="preserve">         a signed certificate from a CA.</w:t>
        <w:br/>
        <w:t>References:</w:t>
        <w:br/>
        <w:t>Mozilla: Connection Untrusted Error</w:t>
        <w:br/>
        <w:t>https://support.mozilla.org/en-US/kb/connection-untrusted-error-message</w:t>
        <w:br/>
        <w:t>SSLShopper: SSL Certificate Not Trusted Error</w:t>
        <w:br/>
        <w:t>https://www.sslshopper.com/ssl-certificate-not-trusted-error.html</w:t>
        <w:br/>
        <w:t>Windows/IIS certificate chain config</w:t>
        <w:br/>
        <w:t>https://support.microsoft.com/en-us/kb/954755</w:t>
        <w:br/>
        <w:t>Apache SSL config</w:t>
        <w:br/>
        <w:t>http://httpd.apache.org/docs/2.2/mod/mod_ssl.html</w:t>
        <w:br/>
        <w:t>Nginx SSL config</w:t>
        <w:br/>
        <w:t>http://nginx.org/en/docs/http/configuring_https_servers.html</w:t>
        <w:br/>
        <w:t>CertificateChain.io</w:t>
        <w:br/>
        <w:t>https://certificatechain.io/</w:t>
      </w:r>
    </w:p>
    <w:p>
      <w:r>
        <w:rPr>
          <w:color w:val="F79646"/>
          <w:sz w:val="28"/>
        </w:rPr>
        <w:br/>
        <w:t>CVSS (Base Score)</w:t>
      </w:r>
    </w:p>
    <w:p>
      <w:r>
        <w:t>5.8</w:t>
        <w:tab/>
        <w:tab/>
        <w:t>AV:N/AC:M/Au:N/C:P/I:P/A:N</w:t>
      </w:r>
    </w:p>
    <w:p>
      <w:r>
        <w:rPr>
          <w:color w:val="F79646"/>
          <w:sz w:val="28"/>
        </w:rPr>
        <w:br/>
        <w:t>References Links</w:t>
      </w:r>
    </w:p>
    <w:p>
      <w:pPr>
        <w:pStyle w:val="NoSpacing"/>
      </w:pPr>
      <w:r>
        <w:t>http://httpd.apache.org/docs/2.2/mod/mod_ssl.html</w:t>
      </w:r>
    </w:p>
    <w:p>
      <w:pPr>
        <w:pStyle w:val="NoSpacing"/>
      </w:pPr>
      <w:r>
        <w:t>http://nginx.org/en/docs/http/configuring_https_servers.html</w:t>
      </w:r>
    </w:p>
    <w:p>
      <w:pPr>
        <w:pStyle w:val="NoSpacing"/>
      </w:pPr>
      <w:r>
        <w:t>https://support.microsoft.com/en-us/kb/954755</w:t>
      </w:r>
    </w:p>
    <w:p>
      <w:pPr>
        <w:pStyle w:val="NoSpacing"/>
      </w:pPr>
      <w:r>
        <w:rPr>
          <w:color w:val="F79646"/>
          <w:sz w:val="28"/>
        </w:rPr>
        <w:br/>
        <w:t>Pci</w:t>
      </w:r>
    </w:p>
    <w:p>
      <w:r>
        <w:t>3, fail</w:t>
      </w:r>
    </w:p>
    <w:p>
      <w:pPr>
        <w:pStyle w:val="NoSpacing"/>
      </w:pPr>
      <w:r>
        <w:rPr>
          <w:color w:val="F79646"/>
          <w:sz w:val="28"/>
        </w:rPr>
        <w:br/>
        <w:t>Tag</w:t>
      </w:r>
    </w:p>
    <w:p>
      <w:r>
        <w:t>Network</w:t>
      </w:r>
    </w:p>
    <w:p>
      <w:pPr>
        <w:pStyle w:val="Heading2"/>
      </w:pPr>
      <w:r>
        <w:rPr>
          <w:color w:val="F79646"/>
          <w:sz w:val="32"/>
        </w:rPr>
        <w:br/>
        <w:t>TLS Server Supports TLS version 1.0</w:t>
      </w:r>
      <w:r>
        <w:rPr>
          <w:color w:val="C00000"/>
          <w:sz w:val="22"/>
        </w:rPr>
        <w:tab/>
        <w:t>Severity: 4</w:t>
      </w:r>
    </w:p>
    <w:p>
      <w:pPr>
        <w:jc w:val="right"/>
      </w:pPr>
      <w:r>
        <w:rPr>
          <w:color w:val="F79646"/>
          <w:sz w:val="22"/>
        </w:rPr>
        <w:t>443/tcp</w:t>
      </w:r>
      <w:r>
        <w:rPr>
          <w:color w:val="000000"/>
        </w:rPr>
        <w:t xml:space="preserve"> | </w:t>
      </w:r>
      <w:r>
        <w:rPr>
          <w:color w:val="F79646"/>
          <w:sz w:val="22"/>
        </w:rPr>
        <w:t>465/tcp</w:t>
      </w:r>
      <w:r>
        <w:rPr>
          <w:color w:val="000000"/>
        </w:rPr>
        <w:t xml:space="preserve"> | </w:t>
      </w:r>
      <w:r>
        <w:rPr>
          <w:color w:val="F79646"/>
          <w:sz w:val="22"/>
        </w:rPr>
        <w:t>995/tcp</w:t>
      </w:r>
    </w:p>
    <w:p>
      <w:r>
        <w:rPr>
          <w:color w:val="F79646"/>
          <w:sz w:val="28"/>
        </w:rPr>
        <w:t>Description</w:t>
      </w:r>
    </w:p>
    <w:p>
      <w:r>
        <w:t xml:space="preserve">   The PCI (Payment Card Industry) Data Security Standard requires a minimum of TLS v1.1</w:t>
        <w:br/>
        <w:t xml:space="preserve">    and recommends TLS v1.2. In addition, FIPS 140-2 standard requires a minimum of</w:t>
        <w:br/>
        <w:t xml:space="preserve">    TLS v1.1 and recommends TLS v1.2.</w:t>
      </w:r>
    </w:p>
    <w:p>
      <w:r>
        <w:rPr>
          <w:color w:val="F79646"/>
          <w:sz w:val="28"/>
        </w:rPr>
        <w:br/>
        <w:t>Solution</w:t>
      </w:r>
    </w:p>
    <w:p>
      <w:r>
        <w:t>Configure the server to require clients to use TLS version 1.2 using Authenticated Encryption with Associated Data (AEAD) capable ciphers.</w:t>
      </w:r>
    </w:p>
    <w:p>
      <w:r>
        <w:rPr>
          <w:color w:val="F79646"/>
          <w:sz w:val="28"/>
        </w:rPr>
        <w:br/>
        <w:t>CVSS (Base Score)</w:t>
      </w:r>
    </w:p>
    <w:p>
      <w:r>
        <w:t>4.3</w:t>
        <w:tab/>
        <w:tab/>
        <w:t>AV:N/AC:M/Au:N/C:P/I:N/A:N</w:t>
      </w:r>
    </w:p>
    <w:p>
      <w:r>
        <w:rPr>
          <w:color w:val="F79646"/>
          <w:sz w:val="28"/>
        </w:rPr>
        <w:br/>
        <w:t>References Links</w:t>
      </w:r>
    </w:p>
    <w:p>
      <w:pPr>
        <w:pStyle w:val="NoSpacing"/>
      </w:pPr>
      <w:r>
        <w:t>https://www.pcisecuritystandards.org/documents/Migrating_from_SSL_Early_TLS_Information%20Supplement_v1.pdf</w:t>
      </w:r>
    </w:p>
    <w:p>
      <w:pPr>
        <w:pStyle w:val="NoSpacing"/>
      </w:pPr>
      <w:r>
        <w:t>http://nvlpubs.nist.gov/nistpubs/SpecialPublications/NIST.SP.800-52r1.pdf</w:t>
      </w:r>
    </w:p>
    <w:p>
      <w:pPr>
        <w:pStyle w:val="NoSpacing"/>
      </w:pPr>
      <w:r>
        <w:rPr>
          <w:color w:val="F79646"/>
          <w:sz w:val="28"/>
        </w:rPr>
        <w:br/>
        <w:t>Pci</w:t>
      </w:r>
    </w:p>
    <w:p>
      <w:r>
        <w:t>3, fail</w:t>
      </w:r>
    </w:p>
    <w:p>
      <w:pPr>
        <w:pStyle w:val="NoSpacing"/>
      </w:pPr>
      <w:r>
        <w:rPr>
          <w:color w:val="F79646"/>
          <w:sz w:val="28"/>
        </w:rPr>
        <w:br/>
        <w:t>Tag</w:t>
      </w:r>
    </w:p>
    <w:p>
      <w:r>
        <w:t>Network</w:t>
      </w:r>
    </w:p>
    <w:p>
      <w:pPr>
        <w:pStyle w:val="Heading2"/>
      </w:pPr>
      <w:r>
        <w:rPr>
          <w:color w:val="F79646"/>
          <w:sz w:val="32"/>
        </w:rPr>
        <w:br/>
        <w:t>TLS Server Supports TLS version 1.1</w:t>
      </w:r>
      <w:r>
        <w:rPr>
          <w:color w:val="C00000"/>
          <w:sz w:val="22"/>
        </w:rPr>
        <w:tab/>
        <w:t>Severity: 3</w:t>
      </w:r>
    </w:p>
    <w:p>
      <w:pPr>
        <w:jc w:val="right"/>
      </w:pPr>
      <w:r>
        <w:rPr>
          <w:color w:val="F79646"/>
          <w:sz w:val="22"/>
        </w:rPr>
        <w:t>443/tcp</w:t>
      </w:r>
    </w:p>
    <w:p>
      <w:r>
        <w:rPr>
          <w:color w:val="F79646"/>
          <w:sz w:val="28"/>
        </w:rPr>
        <w:t>Description</w:t>
      </w:r>
    </w:p>
    <w:p>
      <w:r>
        <w:t xml:space="preserve">   The PCI (Payment Card Industry) Data Security Standard requires a minimum of TLS v1.1</w:t>
        <w:br/>
        <w:t xml:space="preserve">    and recommends TLS v1.2. In addition, FIPS 140-2 standard requires a minimum of</w:t>
        <w:br/>
        <w:t xml:space="preserve">    TLS v1.1 and recommends TLS v1.2.</w:t>
      </w:r>
    </w:p>
    <w:p>
      <w:r>
        <w:rPr>
          <w:color w:val="F79646"/>
          <w:sz w:val="28"/>
        </w:rPr>
        <w:br/>
        <w:t>Solution</w:t>
      </w:r>
    </w:p>
    <w:p>
      <w:r>
        <w:t>Configure the server to require clients to use TLS version 1.2 using Authenticated Encryption with Associated Data (AEAD) capable ciphers.</w:t>
      </w:r>
    </w:p>
    <w:p>
      <w:r>
        <w:rPr>
          <w:color w:val="F79646"/>
          <w:sz w:val="28"/>
        </w:rPr>
        <w:br/>
        <w:t>CVSS (Base Score)</w:t>
      </w:r>
    </w:p>
    <w:p>
      <w:r>
        <w:t>2.6</w:t>
        <w:tab/>
        <w:tab/>
        <w:t>AV:N/AC:H/Au:N/C:P/I:N/A:N</w:t>
      </w:r>
    </w:p>
    <w:p>
      <w:r>
        <w:rPr>
          <w:color w:val="F79646"/>
          <w:sz w:val="28"/>
        </w:rPr>
        <w:br/>
        <w:t>References Links</w:t>
      </w:r>
    </w:p>
    <w:p>
      <w:pPr>
        <w:pStyle w:val="NoSpacing"/>
      </w:pPr>
      <w:r>
        <w:t>https://www.pcisecuritystandards.org/documents/Migrating_from_SSL_Early_TLS_Information%20Supplement_v1.pdf</w:t>
      </w:r>
    </w:p>
    <w:p>
      <w:pPr>
        <w:pStyle w:val="NoSpacing"/>
      </w:pPr>
      <w:r>
        <w:t>http://nvlpubs.nist.gov/nistpubs/SpecialPublications/NIST.SP.800-52r1.pdf</w:t>
      </w:r>
    </w:p>
    <w:p>
      <w:pPr>
        <w:pStyle w:val="NoSpacing"/>
      </w:pPr>
      <w:r>
        <w:rPr>
          <w:color w:val="F79646"/>
          <w:sz w:val="28"/>
        </w:rPr>
        <w:br/>
        <w:t>Pci</w:t>
      </w:r>
    </w:p>
    <w:p>
      <w:r>
        <w:t>2, pass</w:t>
      </w:r>
    </w:p>
    <w:p>
      <w:pPr>
        <w:pStyle w:val="NoSpacing"/>
      </w:pPr>
      <w:r>
        <w:rPr>
          <w:color w:val="F79646"/>
          <w:sz w:val="28"/>
        </w:rPr>
        <w:br/>
        <w:t>Tag</w:t>
      </w:r>
    </w:p>
    <w:p>
      <w:r>
        <w:t>Network</w:t>
      </w:r>
    </w:p>
    <w:p>
      <w:pPr>
        <w:pStyle w:val="Heading2"/>
      </w:pPr>
      <w:r>
        <w:rPr>
          <w:color w:val="F79646"/>
          <w:sz w:val="32"/>
        </w:rPr>
        <w:br/>
        <w:t>Weak Cryptographic Key</w:t>
      </w:r>
      <w:r>
        <w:rPr>
          <w:color w:val="C00000"/>
          <w:sz w:val="22"/>
        </w:rPr>
        <w:tab/>
        <w:t>Severity: 3</w:t>
      </w:r>
    </w:p>
    <w:p>
      <w:pPr>
        <w:jc w:val="right"/>
      </w:pPr>
      <w:r>
        <w:rPr>
          <w:color w:val="F79646"/>
          <w:sz w:val="22"/>
        </w:rPr>
        <w:t>443/tcp</w:t>
      </w:r>
    </w:p>
    <w:p>
      <w:r>
        <w:rPr>
          <w:color w:val="F79646"/>
          <w:sz w:val="28"/>
        </w:rPr>
        <w:t>Description</w:t>
      </w:r>
    </w:p>
    <w:p>
      <w:r>
        <w:t xml:space="preserve">   The key length used by a cryptographic algorithm determines the highest</w:t>
        <w:br/>
        <w:t xml:space="preserve">       security it can offer. Newly discovered theoretical attacks and hardware</w:t>
        <w:br/>
        <w:t xml:space="preserve">       advances constantly erode this security level over time.  Taking this</w:t>
        <w:br/>
        <w:t xml:space="preserve">       into account, as of 2011, governmental, academic, and private</w:t>
        <w:br/>
        <w:t xml:space="preserve">       organizations providing guidance on cryptographic security, such as</w:t>
        <w:br/>
        <w:t xml:space="preserve">       the National Institute of Standards and Technology(http://www.nist.gov) European Network of Excellence in Cryptology II(http://www.ecrypt.eu.org)  Symmetric key lengths of at least 80-112 bits. Elliptic curve key lengths of at least 160-224 bits. RSA key lengths of at least 1248-2048 bits.</w:t>
        <w:br/>
        <w:t xml:space="preserve">          In particular, the CA/Browser Forum Extended Validation (EV) Guidelines(http://www.cabforum.org/EV_Certificate_Guidelines.pdf) is within practical reach.(http://people.csail.mit.edu/tromer/papers/tromer-phd-dissertation-11pt.pdf) DSA key lengths of at least 2048 bits. Additionally, starting in 2014, the Certificate Authority/Browser Forum has mandated that 1024-bit RSA keys no</w:t>
        <w:br/>
        <w:t xml:space="preserve">       longer be supported for SSL certificates or code signing.</w:t>
      </w:r>
    </w:p>
    <w:p>
      <w:r>
        <w:rPr>
          <w:color w:val="F79646"/>
          <w:sz w:val="28"/>
        </w:rPr>
        <w:br/>
        <w:t>Solution</w:t>
      </w:r>
    </w:p>
    <w:p>
      <w:r>
        <w:t>If the weak key is used in an X.509 certificate (for example for an HTTPS server),</w:t>
        <w:br/>
        <w:t xml:space="preserve">           generate a longer key and recreate the certificate.</w:t>
        <w:br/>
        <w:t>Please also refer to</w:t>
        <w:br/>
        <w:t>NIST's</w:t>
        <w:br/>
        <w:t xml:space="preserve">        recommendations on cryptographic algorithms and key lengths</w:t>
        <w:br/>
        <w:t>http://csrc.nist.gov/publications/nistpubs/800-131A/sp800-131A.pdf</w:t>
      </w:r>
    </w:p>
    <w:p>
      <w:r>
        <w:rPr>
          <w:color w:val="F79646"/>
          <w:sz w:val="28"/>
        </w:rPr>
        <w:br/>
        <w:t>CVSS (Base Score)</w:t>
      </w:r>
    </w:p>
    <w:p>
      <w:r>
        <w:t>3.2</w:t>
        <w:tab/>
        <w:tab/>
        <w:t>AV:A/AC:H/Au:N/C:P/I:P/A:N</w:t>
      </w:r>
    </w:p>
    <w:p>
      <w:r>
        <w:rPr>
          <w:color w:val="F79646"/>
          <w:sz w:val="28"/>
        </w:rPr>
        <w:br/>
        <w:t>References Links</w:t>
      </w:r>
    </w:p>
    <w:p>
      <w:pPr>
        <w:pStyle w:val="NoSpacing"/>
      </w:pPr>
      <w:r>
        <w:t>http://csrc.nist.gov/groups/ST/toolkit/key_management.html</w:t>
      </w:r>
    </w:p>
    <w:p>
      <w:pPr>
        <w:pStyle w:val="NoSpacing"/>
      </w:pPr>
      <w:r>
        <w:t>http://csrc.nist.gov/publications/nistpubs/800-131A/sp800-131A.pdf</w:t>
      </w:r>
    </w:p>
    <w:p>
      <w:pPr>
        <w:pStyle w:val="NoSpacing"/>
      </w:pPr>
      <w:r>
        <w:t>http://www.bundesnetzagentur.de/SharedDocs/Downloads/DE/BNetzA/Sachgebiete/QES/Veroeffentlichungen/Algorithmen/2011_2_AlgoKatpdf.pdf</w:t>
      </w:r>
    </w:p>
    <w:p>
      <w:pPr>
        <w:pStyle w:val="NoSpacing"/>
      </w:pPr>
      <w:r>
        <w:t>http://www.ecrypt.eu.org/documents/D.SPA.17.pdf</w:t>
      </w:r>
    </w:p>
    <w:p>
      <w:pPr>
        <w:pStyle w:val="NoSpacing"/>
      </w:pPr>
      <w:r>
        <w:t>http://www.keylength.com</w:t>
      </w:r>
    </w:p>
    <w:p>
      <w:pPr>
        <w:pStyle w:val="NoSpacing"/>
      </w:pPr>
      <w:r>
        <w:t>http://www.ssi.gouv.fr/IMG/pdf/RGS_B_1.pdf</w:t>
      </w:r>
    </w:p>
    <w:p>
      <w:pPr>
        <w:pStyle w:val="NoSpacing"/>
      </w:pPr>
      <w:r>
        <w:t>http://www.symantec.com/page.jsp?id=1024-bit-certificate-support</w:t>
      </w:r>
    </w:p>
    <w:p>
      <w:pPr>
        <w:pStyle w:val="NoSpacing"/>
      </w:pPr>
      <w:r>
        <w:rPr>
          <w:color w:val="F79646"/>
          <w:sz w:val="28"/>
        </w:rPr>
        <w:br/>
        <w:t>Pci</w:t>
      </w:r>
    </w:p>
    <w:p>
      <w:r>
        <w:t>2, pass</w:t>
      </w:r>
    </w:p>
    <w:p>
      <w:pPr>
        <w:pStyle w:val="NoSpacing"/>
      </w:pPr>
      <w:r>
        <w:rPr>
          <w:color w:val="F79646"/>
          <w:sz w:val="28"/>
        </w:rPr>
        <w:br/>
        <w:t>Tag</w:t>
      </w:r>
    </w:p>
    <w:p>
      <w:r>
        <w:t>Network, Web</w:t>
      </w:r>
    </w:p>
    <w:p>
      <w:r>
        <w:br w:type="page"/>
      </w:r>
    </w:p>
    <w:p>
      <w:pPr>
        <w:pStyle w:val="Heading1"/>
      </w:pPr>
      <w:r>
        <w:rPr>
          <w:color w:val="70AD47"/>
          <w:sz w:val="48"/>
        </w:rPr>
        <w:t>192.168.31.185</w:t>
      </w:r>
    </w:p>
    <w:p>
      <w:pPr>
        <w:pStyle w:val="Heading2"/>
      </w:pPr>
      <w:r>
        <w:rPr>
          <w:color w:val="70AD47"/>
          <w:sz w:val="32"/>
        </w:rPr>
        <w:br/>
        <w:t>OpenSSL Multiple Vulnerabilities -01 Mar16 (Windows)</w:t>
      </w:r>
      <w:r>
        <w:rPr>
          <w:color w:val="C00000"/>
          <w:sz w:val="22"/>
        </w:rPr>
        <w:tab/>
        <w:t>Severity: 10</w:t>
      </w:r>
      <w:r>
        <w:rPr>
          <w:color w:val="C00000"/>
          <w:sz w:val="22"/>
        </w:rPr>
        <w:t xml:space="preserve"> (High)</w:t>
      </w:r>
    </w:p>
    <w:p>
      <w:pPr>
        <w:jc w:val="right"/>
      </w:pPr>
      <w:r>
        <w:rPr>
          <w:color w:val="70AD47"/>
          <w:sz w:val="22"/>
        </w:rPr>
        <w:t>general/tcp</w:t>
      </w:r>
    </w:p>
    <w:p>
      <w:r>
        <w:rPr>
          <w:color w:val="70AD47"/>
          <w:sz w:val="28"/>
        </w:rPr>
        <w:t>Summary</w:t>
      </w:r>
    </w:p>
    <w:p>
      <w:r>
        <w:t>This host is running OpenSSL and is prone</w:t>
        <w:br/>
        <w:t xml:space="preserve">  to multiple vulnerabilities.</w:t>
      </w:r>
    </w:p>
    <w:p>
      <w:r>
        <w:rPr>
          <w:color w:val="70AD47"/>
          <w:sz w:val="28"/>
        </w:rPr>
        <w:br/>
        <w:t>Description</w:t>
      </w:r>
    </w:p>
    <w:p>
      <w:r>
        <w:t>Installed version: 1.0.2e</w:t>
        <w:br/>
        <w:t>Fixed version:     1.0.2g</w:t>
        <w:br/>
        <w:br/>
        <w:t>Insight:</w:t>
        <w:br/>
        <w:t>Multiple flaws are due to,</w:t>
        <w:br/>
        <w:t xml:space="preserve">  - A double-free vulnerability in DSA code.</w:t>
        <w:br/>
        <w:t xml:space="preserve">  - A memory leak vulnerability in SRP database lookups using the </w:t>
        <w:br/>
        <w:t xml:space="preserve">    'SRP_VBASE_get_by_user' function.</w:t>
        <w:br/>
        <w:t xml:space="preserve">  - An integer overflow flaw in some 'BIGNUM' functions, leading to a NULL </w:t>
        <w:br/>
        <w:t xml:space="preserve">    pointer dereference or a heap-based memory corruption.</w:t>
        <w:br/>
        <w:t xml:space="preserve">  - An improper processing of format string in the 'BIO_*printf' functions.</w:t>
        <w:br/>
        <w:t xml:space="preserve">  - A side channel attack on modular exponentiation.</w:t>
        <w:br/>
        <w:t xml:space="preserve">  - The 'doapr_outch' function in 'crypto/bio/b_print.c' script does not verify</w:t>
        <w:br/>
        <w:t xml:space="preserve">    the success of a certain memory allocation</w:t>
        <w:br/>
      </w:r>
    </w:p>
    <w:p>
      <w:r>
        <w:rPr>
          <w:color w:val="70AD47"/>
          <w:sz w:val="28"/>
        </w:rPr>
        <w:br/>
        <w:t>Solution</w:t>
      </w:r>
    </w:p>
    <w:p>
      <w:r>
        <w:t xml:space="preserve">Upgrade to OpenSSL 1.0.1s or 1.0.2g or </w:t>
        <w:br/>
        <w:t xml:space="preserve">  later. For updates refer to https://www.openssl.org</w:t>
      </w:r>
    </w:p>
    <w:p>
      <w:r>
        <w:rPr>
          <w:color w:val="70AD47"/>
          <w:sz w:val="28"/>
        </w:rPr>
        <w:br/>
        <w:t>CVSS (Base Score)</w:t>
      </w:r>
    </w:p>
    <w:p>
      <w:r>
        <w:t>10.0</w:t>
        <w:tab/>
        <w:tab/>
        <w:t>AV:N/AC:L/Au:N/C:C/I:C/A:C</w:t>
      </w:r>
    </w:p>
    <w:p>
      <w:r>
        <w:rPr>
          <w:color w:val="70AD47"/>
          <w:sz w:val="28"/>
        </w:rPr>
        <w:br/>
        <w:t>References</w:t>
      </w:r>
    </w:p>
    <w:p>
      <w:pPr>
        <w:pStyle w:val="NoSpacing"/>
      </w:pPr>
      <w:r>
        <w:rPr>
          <w:b/>
        </w:rPr>
        <w:t>CVE</w:t>
      </w:r>
    </w:p>
    <w:p>
      <w:pPr>
        <w:pStyle w:val="NoSpacing"/>
      </w:pPr>
      <w:r>
        <w:tab/>
        <w:t>CVE-2016-0705</w:t>
      </w:r>
    </w:p>
    <w:p>
      <w:pPr>
        <w:pStyle w:val="NoSpacing"/>
      </w:pPr>
      <w:r>
        <w:tab/>
        <w:t>CVE-2016-0798</w:t>
      </w:r>
    </w:p>
    <w:p>
      <w:pPr>
        <w:pStyle w:val="NoSpacing"/>
      </w:pPr>
      <w:r>
        <w:tab/>
        <w:t>CVE-2016-0797</w:t>
      </w:r>
    </w:p>
    <w:p>
      <w:pPr>
        <w:pStyle w:val="NoSpacing"/>
      </w:pPr>
      <w:r>
        <w:tab/>
        <w:t>CVE-2016-0799</w:t>
      </w:r>
    </w:p>
    <w:p>
      <w:pPr>
        <w:pStyle w:val="NoSpacing"/>
      </w:pPr>
      <w:r>
        <w:tab/>
        <w:t>CVE-2016-0702</w:t>
      </w:r>
    </w:p>
    <w:p>
      <w:pPr>
        <w:pStyle w:val="NoSpacing"/>
      </w:pPr>
      <w:r>
        <w:tab/>
        <w:t>CVE-2016-2842</w:t>
      </w:r>
    </w:p>
    <w:p>
      <w:pPr>
        <w:pStyle w:val="NoSpacing"/>
      </w:pPr>
      <w:r>
        <w:rPr>
          <w:b/>
        </w:rPr>
        <w:br/>
        <w:t>DFN-CERT</w:t>
      </w:r>
    </w:p>
    <w:p>
      <w:pPr>
        <w:pStyle w:val="NoSpacing"/>
      </w:pPr>
      <w:r>
        <w:tab/>
        <w:t>DFN-CERT-2016-1401</w:t>
      </w:r>
    </w:p>
    <w:p>
      <w:pPr>
        <w:pStyle w:val="NoSpacing"/>
      </w:pPr>
      <w:r>
        <w:tab/>
        <w:t>DFN-CERT-2016-1389</w:t>
      </w:r>
    </w:p>
    <w:p>
      <w:pPr>
        <w:pStyle w:val="NoSpacing"/>
      </w:pPr>
      <w:r>
        <w:tab/>
        <w:t>DFN-CERT-2016-1245</w:t>
      </w:r>
    </w:p>
    <w:p>
      <w:pPr>
        <w:pStyle w:val="NoSpacing"/>
      </w:pPr>
      <w:r>
        <w:tab/>
        <w:t>DFN-CERT-2016-1175</w:t>
      </w:r>
    </w:p>
    <w:p>
      <w:pPr>
        <w:pStyle w:val="NoSpacing"/>
      </w:pPr>
      <w:r>
        <w:tab/>
        <w:t>DFN-CERT-2016-1174</w:t>
      </w:r>
    </w:p>
    <w:p>
      <w:pPr>
        <w:pStyle w:val="NoSpacing"/>
      </w:pPr>
      <w:r>
        <w:tab/>
        <w:t>DFN-CERT-2016-1103</w:t>
      </w:r>
    </w:p>
    <w:p>
      <w:pPr>
        <w:pStyle w:val="NoSpacing"/>
      </w:pPr>
      <w:r>
        <w:tab/>
        <w:t>DFN-CERT-2016-1026</w:t>
      </w:r>
    </w:p>
    <w:p>
      <w:pPr>
        <w:pStyle w:val="NoSpacing"/>
      </w:pPr>
      <w:r>
        <w:tab/>
        <w:t>DFN-CERT-2016-0951</w:t>
      </w:r>
    </w:p>
    <w:p>
      <w:pPr>
        <w:pStyle w:val="NoSpacing"/>
      </w:pPr>
      <w:r>
        <w:tab/>
        <w:t>DFN-CERT-2016-0890</w:t>
      </w:r>
    </w:p>
    <w:p>
      <w:pPr>
        <w:pStyle w:val="NoSpacing"/>
      </w:pPr>
      <w:r>
        <w:tab/>
        <w:t>DFN-CERT-2016-0841</w:t>
      </w:r>
    </w:p>
    <w:p>
      <w:pPr>
        <w:pStyle w:val="NoSpacing"/>
      </w:pPr>
      <w:r>
        <w:tab/>
        <w:t>DFN-CERT-2016-0815</w:t>
      </w:r>
    </w:p>
    <w:p>
      <w:pPr>
        <w:pStyle w:val="NoSpacing"/>
      </w:pPr>
      <w:r>
        <w:tab/>
        <w:t>DFN-CERT-2016-0803</w:t>
      </w:r>
    </w:p>
    <w:p>
      <w:pPr>
        <w:pStyle w:val="NoSpacing"/>
      </w:pPr>
      <w:r>
        <w:tab/>
        <w:t>DFN-CERT-2016-0789</w:t>
      </w:r>
    </w:p>
    <w:p>
      <w:pPr>
        <w:pStyle w:val="NoSpacing"/>
      </w:pPr>
      <w:r>
        <w:tab/>
        <w:t>DFN-CERT-2016-0765</w:t>
      </w:r>
    </w:p>
    <w:p>
      <w:pPr>
        <w:pStyle w:val="NoSpacing"/>
      </w:pPr>
      <w:r>
        <w:tab/>
        <w:t>DFN-CERT-2016-0699</w:t>
      </w:r>
    </w:p>
    <w:p>
      <w:pPr>
        <w:pStyle w:val="NoSpacing"/>
      </w:pPr>
      <w:r>
        <w:tab/>
        <w:t>DFN-CERT-2016-0698</w:t>
      </w:r>
    </w:p>
    <w:p>
      <w:pPr>
        <w:pStyle w:val="NoSpacing"/>
      </w:pPr>
      <w:r>
        <w:tab/>
        <w:t>DFN-CERT-2016-0644</w:t>
      </w:r>
    </w:p>
    <w:p>
      <w:pPr>
        <w:pStyle w:val="NoSpacing"/>
      </w:pPr>
      <w:r>
        <w:tab/>
        <w:t>DFN-CERT-2016-0499</w:t>
      </w:r>
    </w:p>
    <w:p>
      <w:pPr>
        <w:pStyle w:val="NoSpacing"/>
      </w:pPr>
      <w:r>
        <w:tab/>
        <w:t>DFN-CERT-2016-0496</w:t>
      </w:r>
    </w:p>
    <w:p>
      <w:pPr>
        <w:pStyle w:val="NoSpacing"/>
      </w:pPr>
      <w:r>
        <w:tab/>
        <w:t>DFN-CERT-2016-0465</w:t>
      </w:r>
    </w:p>
    <w:p>
      <w:pPr>
        <w:pStyle w:val="NoSpacing"/>
      </w:pPr>
      <w:r>
        <w:tab/>
        <w:t>DFN-CERT-2016-0459</w:t>
      </w:r>
    </w:p>
    <w:p>
      <w:pPr>
        <w:pStyle w:val="NoSpacing"/>
      </w:pPr>
      <w:r>
        <w:tab/>
        <w:t>DFN-CERT-2016-0453</w:t>
      </w:r>
    </w:p>
    <w:p>
      <w:pPr>
        <w:pStyle w:val="NoSpacing"/>
      </w:pPr>
      <w:r>
        <w:tab/>
        <w:t>DFN-CERT-2016-0403</w:t>
      </w:r>
    </w:p>
    <w:p>
      <w:pPr>
        <w:pStyle w:val="NoSpacing"/>
      </w:pPr>
      <w:r>
        <w:tab/>
        <w:t>DFN-CERT-2016-0388</w:t>
      </w:r>
    </w:p>
    <w:p>
      <w:pPr>
        <w:pStyle w:val="NoSpacing"/>
      </w:pPr>
      <w:r>
        <w:tab/>
        <w:t>DFN-CERT-2016-0360</w:t>
      </w:r>
    </w:p>
    <w:p>
      <w:pPr>
        <w:pStyle w:val="NoSpacing"/>
      </w:pPr>
      <w:r>
        <w:tab/>
        <w:t>DFN-CERT-2016-0359</w:t>
      </w:r>
    </w:p>
    <w:p>
      <w:pPr>
        <w:pStyle w:val="NoSpacing"/>
      </w:pPr>
      <w:r>
        <w:tab/>
        <w:t>DFN-CERT-2016-0357</w:t>
      </w:r>
    </w:p>
    <w:p>
      <w:r>
        <w:rPr>
          <w:color w:val="70AD47"/>
          <w:sz w:val="28"/>
        </w:rPr>
        <w:br/>
        <w:t>References Links</w:t>
      </w:r>
    </w:p>
    <w:p>
      <w:pPr>
        <w:pStyle w:val="NoSpacing"/>
      </w:pPr>
      <w:r>
        <w:t>https://www.openssl.org/news/secadv/20160301.txt</w:t>
      </w:r>
    </w:p>
    <w:p>
      <w:pPr>
        <w:pStyle w:val="NoSpacing"/>
      </w:pPr>
      <w:r>
        <w:rPr>
          <w:color w:val="70AD47"/>
          <w:sz w:val="28"/>
        </w:rPr>
        <w:br/>
        <w:t>Impact</w:t>
      </w:r>
    </w:p>
    <w:p>
      <w:r>
        <w:t>Affected Software/OS:</w:t>
        <w:br/>
        <w:t xml:space="preserve">OpenSSL versions 1.0.1 before 1.0.1s </w:t>
        <w:br/>
        <w:t xml:space="preserve">  and 1.0.2 before 1.0.2g on Windows.</w:t>
        <w:br/>
      </w:r>
    </w:p>
    <w:p>
      <w:pPr>
        <w:pStyle w:val="Heading2"/>
      </w:pPr>
      <w:r>
        <w:rPr>
          <w:color w:val="70AD47"/>
          <w:sz w:val="32"/>
        </w:rPr>
        <w:br/>
        <w:t>OpenSSL Multiple Vulnerabilities -01 May16 (Windows)</w:t>
      </w:r>
      <w:r>
        <w:rPr>
          <w:color w:val="C00000"/>
          <w:sz w:val="22"/>
        </w:rPr>
        <w:tab/>
        <w:t>Severity: 7.8</w:t>
      </w:r>
      <w:r>
        <w:rPr>
          <w:color w:val="C00000"/>
          <w:sz w:val="22"/>
        </w:rPr>
        <w:t xml:space="preserve"> (High)</w:t>
      </w:r>
    </w:p>
    <w:p>
      <w:pPr>
        <w:jc w:val="right"/>
      </w:pPr>
      <w:r>
        <w:rPr>
          <w:color w:val="70AD47"/>
          <w:sz w:val="22"/>
        </w:rPr>
        <w:t>general/tcp</w:t>
      </w:r>
    </w:p>
    <w:p>
      <w:r>
        <w:rPr>
          <w:color w:val="70AD47"/>
          <w:sz w:val="28"/>
        </w:rPr>
        <w:t>Summary</w:t>
      </w:r>
    </w:p>
    <w:p>
      <w:r>
        <w:t>This host is running OpenSSL and is prone</w:t>
        <w:br/>
        <w:t xml:space="preserve">  to multiple vulnerabilities.</w:t>
      </w:r>
    </w:p>
    <w:p>
      <w:r>
        <w:rPr>
          <w:color w:val="70AD47"/>
          <w:sz w:val="28"/>
        </w:rPr>
        <w:br/>
        <w:t>Description</w:t>
      </w:r>
    </w:p>
    <w:p>
      <w:r>
        <w:t>Installed version: 1.0.2e</w:t>
        <w:br/>
        <w:t>Fixed version:     1.0.2h</w:t>
        <w:br/>
        <w:br/>
        <w:t>Insight:</w:t>
        <w:br/>
        <w:t>Multiple flaws are due to,</w:t>
        <w:br/>
        <w:t xml:space="preserve">  - An integer overflow in the EVP_EncryptUpdate function in crypto/evp/evp_enc.c</w:t>
        <w:br/>
        <w:t xml:space="preserve">  script in OpenSSL.</w:t>
        <w:br/>
        <w:t xml:space="preserve">  - An integer overflow in the EVP_EncodeUpdate function in crypto/evp/encode.c</w:t>
        <w:br/>
        <w:t xml:space="preserve">  script in OpenSSL.</w:t>
        <w:br/>
        <w:t xml:space="preserve">  - An error in the 'asn1_d2i_read_bio' function in crypto/asn1/a_d2i_fp.c script</w:t>
        <w:br/>
        <w:t xml:space="preserve">  in the ASN.1 BIO implementation in OpenSSL.</w:t>
        <w:br/>
        <w:t xml:space="preserve">  - An error in 'X509_NAME_oneline' function in crypto/x509/x509_obj.c in OpenSSL.</w:t>
        <w:br/>
        <w:t xml:space="preserve">  - A MITM attacker can use a padding oracle attack to decrypt traffic</w:t>
        <w:br/>
        <w:t xml:space="preserve">  when the connection uses an AES CBC cipher and the server support AES-NI.</w:t>
        <w:br/>
      </w:r>
    </w:p>
    <w:p>
      <w:r>
        <w:rPr>
          <w:color w:val="70AD47"/>
          <w:sz w:val="28"/>
        </w:rPr>
        <w:br/>
        <w:t>Solution</w:t>
      </w:r>
    </w:p>
    <w:p>
      <w:r>
        <w:t xml:space="preserve">Upgrade to OpenSSL 1.0.1t or 1.0.2h or </w:t>
        <w:br/>
        <w:t xml:space="preserve">  later. For updates refer to https://www.openssl.org</w:t>
      </w:r>
    </w:p>
    <w:p>
      <w:r>
        <w:rPr>
          <w:color w:val="70AD47"/>
          <w:sz w:val="28"/>
        </w:rPr>
        <w:br/>
        <w:t>CVSS (Base Score)</w:t>
      </w:r>
    </w:p>
    <w:p>
      <w:r>
        <w:t>7.8</w:t>
        <w:tab/>
        <w:tab/>
        <w:t>AV:N/AC:L/Au:N/C:N/I:N/A:C</w:t>
      </w:r>
    </w:p>
    <w:p>
      <w:r>
        <w:rPr>
          <w:color w:val="70AD47"/>
          <w:sz w:val="28"/>
        </w:rPr>
        <w:br/>
        <w:t>References</w:t>
      </w:r>
    </w:p>
    <w:p>
      <w:pPr>
        <w:pStyle w:val="NoSpacing"/>
      </w:pPr>
      <w:r>
        <w:rPr>
          <w:b/>
        </w:rPr>
        <w:t>CVE</w:t>
      </w:r>
    </w:p>
    <w:p>
      <w:pPr>
        <w:pStyle w:val="NoSpacing"/>
      </w:pPr>
      <w:r>
        <w:tab/>
        <w:t>CVE-2016-2176</w:t>
      </w:r>
    </w:p>
    <w:p>
      <w:pPr>
        <w:pStyle w:val="NoSpacing"/>
      </w:pPr>
      <w:r>
        <w:tab/>
        <w:t>CVE-2016-2109</w:t>
      </w:r>
    </w:p>
    <w:p>
      <w:pPr>
        <w:pStyle w:val="NoSpacing"/>
      </w:pPr>
      <w:r>
        <w:tab/>
        <w:t>CVE-2016-2106</w:t>
      </w:r>
    </w:p>
    <w:p>
      <w:pPr>
        <w:pStyle w:val="NoSpacing"/>
      </w:pPr>
      <w:r>
        <w:tab/>
        <w:t>CVE-2016-2107</w:t>
      </w:r>
    </w:p>
    <w:p>
      <w:pPr>
        <w:pStyle w:val="NoSpacing"/>
      </w:pPr>
      <w:r>
        <w:tab/>
        <w:t>CVE-2016-2105</w:t>
      </w:r>
    </w:p>
    <w:p>
      <w:pPr>
        <w:pStyle w:val="NoSpacing"/>
      </w:pPr>
      <w:r>
        <w:rPr>
          <w:b/>
        </w:rPr>
        <w:br/>
        <w:t>DFN-CERT</w:t>
      </w:r>
    </w:p>
    <w:p>
      <w:pPr>
        <w:pStyle w:val="NoSpacing"/>
      </w:pPr>
      <w:r>
        <w:tab/>
        <w:t>DFN-CERT-2016-1401</w:t>
      </w:r>
    </w:p>
    <w:p>
      <w:pPr>
        <w:pStyle w:val="NoSpacing"/>
      </w:pPr>
      <w:r>
        <w:tab/>
        <w:t>DFN-CERT-2016-1372</w:t>
      </w:r>
    </w:p>
    <w:p>
      <w:pPr>
        <w:pStyle w:val="NoSpacing"/>
      </w:pPr>
      <w:r>
        <w:tab/>
        <w:t>DFN-CERT-2016-1175</w:t>
      </w:r>
    </w:p>
    <w:p>
      <w:pPr>
        <w:pStyle w:val="NoSpacing"/>
      </w:pPr>
      <w:r>
        <w:tab/>
        <w:t>DFN-CERT-2016-1174</w:t>
      </w:r>
    </w:p>
    <w:p>
      <w:pPr>
        <w:pStyle w:val="NoSpacing"/>
      </w:pPr>
      <w:r>
        <w:tab/>
        <w:t>DFN-CERT-2016-1169</w:t>
      </w:r>
    </w:p>
    <w:p>
      <w:pPr>
        <w:pStyle w:val="NoSpacing"/>
      </w:pPr>
      <w:r>
        <w:tab/>
        <w:t>DFN-CERT-2016-1166</w:t>
      </w:r>
    </w:p>
    <w:p>
      <w:pPr>
        <w:pStyle w:val="NoSpacing"/>
      </w:pPr>
      <w:r>
        <w:tab/>
        <w:t>DFN-CERT-2016-1160</w:t>
      </w:r>
    </w:p>
    <w:p>
      <w:pPr>
        <w:pStyle w:val="NoSpacing"/>
      </w:pPr>
      <w:r>
        <w:tab/>
        <w:t>DFN-CERT-2016-1103</w:t>
      </w:r>
    </w:p>
    <w:p>
      <w:pPr>
        <w:pStyle w:val="NoSpacing"/>
      </w:pPr>
      <w:r>
        <w:tab/>
        <w:t>DFN-CERT-2016-1092</w:t>
      </w:r>
    </w:p>
    <w:p>
      <w:pPr>
        <w:pStyle w:val="NoSpacing"/>
      </w:pPr>
      <w:r>
        <w:tab/>
        <w:t>DFN-CERT-2016-1091</w:t>
      </w:r>
    </w:p>
    <w:p>
      <w:pPr>
        <w:pStyle w:val="NoSpacing"/>
      </w:pPr>
      <w:r>
        <w:tab/>
        <w:t>DFN-CERT-2016-1026</w:t>
      </w:r>
    </w:p>
    <w:p>
      <w:pPr>
        <w:pStyle w:val="NoSpacing"/>
      </w:pPr>
      <w:r>
        <w:tab/>
        <w:t>DFN-CERT-2016-0951</w:t>
      </w:r>
    </w:p>
    <w:p>
      <w:pPr>
        <w:pStyle w:val="NoSpacing"/>
      </w:pPr>
      <w:r>
        <w:tab/>
        <w:t>DFN-CERT-2016-0815</w:t>
      </w:r>
    </w:p>
    <w:p>
      <w:pPr>
        <w:pStyle w:val="NoSpacing"/>
      </w:pPr>
      <w:r>
        <w:tab/>
        <w:t>DFN-CERT-2016-0765</w:t>
      </w:r>
    </w:p>
    <w:p>
      <w:pPr>
        <w:pStyle w:val="NoSpacing"/>
      </w:pPr>
      <w:r>
        <w:tab/>
        <w:t>DFN-CERT-2016-0740</w:t>
      </w:r>
    </w:p>
    <w:p>
      <w:pPr>
        <w:pStyle w:val="NoSpacing"/>
      </w:pPr>
      <w:r>
        <w:tab/>
        <w:t>DFN-CERT-2016-0702</w:t>
      </w:r>
    </w:p>
    <w:p>
      <w:r>
        <w:rPr>
          <w:color w:val="70AD47"/>
          <w:sz w:val="28"/>
        </w:rPr>
        <w:br/>
        <w:t>References Links</w:t>
      </w:r>
    </w:p>
    <w:p>
      <w:pPr>
        <w:pStyle w:val="NoSpacing"/>
      </w:pPr>
      <w:r>
        <w:t>https://www.openssl.org/news/secadv/20160503.txt</w:t>
      </w:r>
    </w:p>
    <w:p>
      <w:pPr>
        <w:pStyle w:val="NoSpacing"/>
      </w:pPr>
      <w:r>
        <w:t>https://mta.openssl.org/pipermail/openssl-announce/2016-April/000069.html</w:t>
      </w:r>
    </w:p>
    <w:p>
      <w:pPr>
        <w:pStyle w:val="NoSpacing"/>
      </w:pPr>
      <w:r>
        <w:rPr>
          <w:color w:val="70AD47"/>
          <w:sz w:val="28"/>
        </w:rPr>
        <w:br/>
        <w:t>Impact</w:t>
      </w:r>
    </w:p>
    <w:p>
      <w:r>
        <w:t>Affected Software/OS:</w:t>
        <w:br/>
        <w:t xml:space="preserve">OpenSSL versions 1.0.1 before 1.0.1t </w:t>
        <w:br/>
        <w:t xml:space="preserve">  and 1.0.2 before 1.0.2h on Windows.</w:t>
        <w:br/>
      </w:r>
    </w:p>
    <w:p>
      <w:pPr>
        <w:pStyle w:val="Heading2"/>
      </w:pPr>
      <w:r>
        <w:rPr>
          <w:color w:val="70AD47"/>
          <w:sz w:val="32"/>
        </w:rPr>
        <w:br/>
        <w:t>OpenSSL Multiple Vulnerabilities -19 Jun16 (Windows)</w:t>
      </w:r>
      <w:r>
        <w:rPr>
          <w:color w:val="C00000"/>
          <w:sz w:val="22"/>
        </w:rPr>
        <w:tab/>
        <w:t>Severity: 7.5</w:t>
      </w:r>
      <w:r>
        <w:rPr>
          <w:color w:val="C00000"/>
          <w:sz w:val="22"/>
        </w:rPr>
        <w:t xml:space="preserve"> (High)</w:t>
      </w:r>
    </w:p>
    <w:p>
      <w:pPr>
        <w:jc w:val="right"/>
      </w:pPr>
      <w:r>
        <w:rPr>
          <w:color w:val="70AD47"/>
          <w:sz w:val="22"/>
        </w:rPr>
        <w:t>general/tcp</w:t>
      </w:r>
    </w:p>
    <w:p>
      <w:r>
        <w:rPr>
          <w:color w:val="70AD47"/>
          <w:sz w:val="28"/>
        </w:rPr>
        <w:t>Summary</w:t>
      </w:r>
    </w:p>
    <w:p>
      <w:r>
        <w:t xml:space="preserve"> This host is running OpenSSL and is prone to multiple vulnerabilities.</w:t>
      </w:r>
    </w:p>
    <w:p>
      <w:r>
        <w:rPr>
          <w:color w:val="70AD47"/>
          <w:sz w:val="28"/>
        </w:rPr>
        <w:br/>
        <w:t>Description</w:t>
      </w:r>
    </w:p>
    <w:p>
      <w:r>
        <w:t>Installed version: 1.0.2e</w:t>
        <w:br/>
        <w:t>Fixed version:     Ask vendor</w:t>
        <w:br/>
        <w:br/>
        <w:t>Insight:</w:t>
        <w:br/>
        <w:t xml:space="preserve">Multiple flaws are due to , </w:t>
        <w:br/>
        <w:t xml:space="preserve">1. Incorrectly using of pointer arithmetic for heap-buffer boundary checks which might allow remote attackers to cause a denial of service or possibly </w:t>
        <w:br/>
        <w:t xml:space="preserve">   have unspecified other impact by leveraging unexpected malloc behavior, related to s3_srvr.c, ssl_sess.c, and t1_lib.c .</w:t>
        <w:br/>
        <w:t xml:space="preserve">2. Inproperly use of constant-time operations in crypto/dsa/dsa_oss.c which allow local users to breach the DSA private key. </w:t>
        <w:br/>
        <w:br/>
      </w:r>
    </w:p>
    <w:p>
      <w:r>
        <w:rPr>
          <w:color w:val="70AD47"/>
          <w:sz w:val="28"/>
        </w:rPr>
        <w:br/>
        <w:t>Solution</w:t>
      </w:r>
    </w:p>
    <w:p>
      <w:r>
        <w:t xml:space="preserve">For undefined pointer arithmetic vulnerability, there is a fix available for OpenSSL 1.0.2 and OpenSSL 1.0.1. Refer to </w:t>
        <w:br/>
        <w:t xml:space="preserve">https://www.openssl.org/blog/blog/2016/06/27/undefined-pointer-arithmetic/. </w:t>
        <w:br/>
        <w:t xml:space="preserve">    To prevent DSA private key breach, a fix is available at https://git.openssl.org/?p</w:t>
      </w:r>
    </w:p>
    <w:p>
      <w:r>
        <w:rPr>
          <w:color w:val="70AD47"/>
          <w:sz w:val="28"/>
        </w:rPr>
        <w:br/>
        <w:t>CVSS (Base Score)</w:t>
      </w:r>
    </w:p>
    <w:p>
      <w:r>
        <w:t>4.3</w:t>
        <w:tab/>
        <w:tab/>
        <w:t>AV:N/AC:M/Au:N/C:N/I:N/A:P</w:t>
      </w:r>
    </w:p>
    <w:p>
      <w:r>
        <w:rPr>
          <w:color w:val="70AD47"/>
          <w:sz w:val="28"/>
        </w:rPr>
        <w:br/>
        <w:t>References</w:t>
      </w:r>
    </w:p>
    <w:p>
      <w:pPr>
        <w:pStyle w:val="NoSpacing"/>
      </w:pPr>
      <w:r>
        <w:rPr>
          <w:b/>
        </w:rPr>
        <w:t>CVE</w:t>
      </w:r>
    </w:p>
    <w:p>
      <w:pPr>
        <w:pStyle w:val="NoSpacing"/>
      </w:pPr>
      <w:r>
        <w:tab/>
        <w:t>CVE-2016-2177</w:t>
      </w:r>
    </w:p>
    <w:p>
      <w:pPr>
        <w:pStyle w:val="NoSpacing"/>
      </w:pPr>
      <w:r>
        <w:tab/>
        <w:t>CVE-2016-2178</w:t>
      </w:r>
    </w:p>
    <w:p>
      <w:pPr>
        <w:pStyle w:val="NoSpacing"/>
      </w:pPr>
      <w:r>
        <w:rPr>
          <w:b/>
        </w:rPr>
        <w:br/>
        <w:t>DFN-CERT</w:t>
      </w:r>
    </w:p>
    <w:p>
      <w:pPr>
        <w:pStyle w:val="NoSpacing"/>
      </w:pPr>
      <w:r>
        <w:tab/>
        <w:t>DFN-CERT-2016-1136</w:t>
      </w:r>
    </w:p>
    <w:p>
      <w:r>
        <w:rPr>
          <w:color w:val="70AD47"/>
          <w:sz w:val="28"/>
        </w:rPr>
        <w:br/>
        <w:t>References Links</w:t>
      </w:r>
    </w:p>
    <w:p>
      <w:pPr>
        <w:pStyle w:val="NoSpacing"/>
      </w:pPr>
      <w:r>
        <w:t>https://web.nvd.nist.gov/view/vuln/detail?vulnId=CVE-2016-2177</w:t>
      </w:r>
    </w:p>
    <w:p>
      <w:pPr>
        <w:pStyle w:val="NoSpacing"/>
      </w:pPr>
      <w:r>
        <w:t>https://web.nvd.nist.gov/view/vuln/detail?vulnId=CVE-2016-2178</w:t>
      </w:r>
    </w:p>
    <w:p>
      <w:pPr>
        <w:pStyle w:val="NoSpacing"/>
      </w:pPr>
      <w:r>
        <w:rPr>
          <w:color w:val="70AD47"/>
          <w:sz w:val="28"/>
        </w:rPr>
        <w:br/>
        <w:t>Impact</w:t>
      </w:r>
    </w:p>
    <w:p>
      <w:r>
        <w:t>Affected Software/OS:</w:t>
        <w:br/>
        <w:t xml:space="preserve"> Openssl:1.0.2h and previous versions </w:t>
        <w:br/>
      </w:r>
    </w:p>
    <w:p>
      <w:pPr>
        <w:pStyle w:val="Heading2"/>
      </w:pPr>
      <w:r>
        <w:rPr>
          <w:color w:val="70AD47"/>
          <w:sz w:val="32"/>
        </w:rPr>
        <w:br/>
        <w:t>phpinfo() output accessible</w:t>
      </w:r>
      <w:r>
        <w:rPr>
          <w:color w:val="C00000"/>
          <w:sz w:val="22"/>
        </w:rPr>
        <w:tab/>
        <w:t>Severity: 7.5</w:t>
      </w:r>
      <w:r>
        <w:rPr>
          <w:color w:val="C00000"/>
          <w:sz w:val="22"/>
        </w:rPr>
        <w:t xml:space="preserve"> (High)</w:t>
      </w:r>
    </w:p>
    <w:p>
      <w:pPr>
        <w:jc w:val="right"/>
      </w:pPr>
      <w:r>
        <w:rPr>
          <w:color w:val="70AD47"/>
          <w:sz w:val="22"/>
        </w:rPr>
        <w:t>80/tcp</w:t>
      </w:r>
    </w:p>
    <w:p>
      <w:r>
        <w:rPr>
          <w:color w:val="70AD47"/>
          <w:sz w:val="28"/>
        </w:rPr>
        <w:t>Summary</w:t>
      </w:r>
    </w:p>
    <w:p>
      <w:r>
        <w:t>Many PHP installation tutorials instruct the user to create</w:t>
        <w:br/>
        <w:t xml:space="preserve">  a file called phpinfo.php or similar containing the phpinfo() statement. Such a file is often times</w:t>
        <w:br/>
        <w:t xml:space="preserve">  left in webserver directory after completion.</w:t>
      </w:r>
    </w:p>
    <w:p>
      <w:r>
        <w:rPr>
          <w:color w:val="70AD47"/>
          <w:sz w:val="28"/>
        </w:rPr>
        <w:br/>
        <w:t>Description</w:t>
      </w:r>
    </w:p>
    <w:p>
      <w:r>
        <w:t>The following files are calling the function phpinfo() which disclose potentially sensitive information to the remote attacker:</w:t>
        <w:br/>
        <w:br/>
        <w:t>http://192.168.31.185/dashboard/phpinfo.php</w:t>
      </w:r>
    </w:p>
    <w:p>
      <w:r>
        <w:rPr>
          <w:color w:val="70AD47"/>
          <w:sz w:val="28"/>
        </w:rPr>
        <w:br/>
        <w:t>Solution</w:t>
      </w:r>
    </w:p>
    <w:p>
      <w:r>
        <w:t>Delete them or restrict access to the listened files.</w:t>
      </w:r>
    </w:p>
    <w:p>
      <w:r>
        <w:rPr>
          <w:color w:val="70AD47"/>
          <w:sz w:val="28"/>
        </w:rPr>
        <w:br/>
        <w:t>CVSS (Base Score)</w:t>
      </w:r>
    </w:p>
    <w:p>
      <w:r>
        <w:t>7.5</w:t>
        <w:tab/>
        <w:tab/>
        <w:t>AV:N/AC:L/Au:N/C:P/I:P/A:P</w:t>
      </w:r>
    </w:p>
    <w:p>
      <w:pPr>
        <w:pStyle w:val="Heading2"/>
      </w:pPr>
      <w:r>
        <w:rPr>
          <w:color w:val="70AD47"/>
          <w:sz w:val="32"/>
        </w:rPr>
        <w:br/>
        <w:t>PHP Multiple Vulnerabilities-05 July16 (Windows)</w:t>
      </w:r>
      <w:r>
        <w:rPr>
          <w:color w:val="C00000"/>
          <w:sz w:val="22"/>
        </w:rPr>
        <w:tab/>
        <w:t>Severity: 7.5</w:t>
      </w:r>
      <w:r>
        <w:rPr>
          <w:color w:val="C00000"/>
          <w:sz w:val="22"/>
        </w:rPr>
        <w:t xml:space="preserve"> (High)</w:t>
      </w:r>
    </w:p>
    <w:p>
      <w:pPr>
        <w:jc w:val="right"/>
      </w:pPr>
      <w:r>
        <w:rPr>
          <w:color w:val="70AD47"/>
          <w:sz w:val="22"/>
        </w:rPr>
        <w:t>80/tcp</w:t>
      </w:r>
      <w:r>
        <w:rPr>
          <w:color w:val="000000"/>
        </w:rPr>
        <w:t xml:space="preserve"> | </w:t>
      </w:r>
      <w:r>
        <w:rPr>
          <w:color w:val="70AD47"/>
          <w:sz w:val="22"/>
        </w:rPr>
        <w:t>443/tcp</w:t>
      </w:r>
    </w:p>
    <w:p>
      <w:r>
        <w:rPr>
          <w:color w:val="70AD47"/>
          <w:sz w:val="28"/>
        </w:rPr>
        <w:t>Summary</w:t>
      </w:r>
    </w:p>
    <w:p>
      <w:r>
        <w:t>This host is installed with php and is prone</w:t>
        <w:br/>
        <w:t xml:space="preserve">  to multiple vulnerabilities.</w:t>
      </w:r>
    </w:p>
    <w:p>
      <w:r>
        <w:rPr>
          <w:color w:val="70AD47"/>
          <w:sz w:val="28"/>
        </w:rPr>
        <w:br/>
        <w:t>Description</w:t>
      </w:r>
    </w:p>
    <w:p>
      <w:r>
        <w:t>Installed version: 7.0.8</w:t>
        <w:br/>
        <w:t>Fixed version:     7.0.9</w:t>
        <w:br/>
        <w:br/>
        <w:t>Insight:</w:t>
        <w:br/>
        <w:t>Multiple flaws are due to</w:t>
        <w:br/>
        <w:t xml:space="preserve">  - An integer overflow in the 'php_stream_zip_opener' function in</w:t>
        <w:br/>
        <w:t xml:space="preserve">    'ext/zip/zip_stream.c' script.</w:t>
        <w:br/>
        <w:t xml:space="preserve">  - An integer signedness error in the 'simplestring_addn' function in</w:t>
        <w:br/>
        <w:t xml:space="preserve">    'simplestring.c' in xmlrpc-epi.</w:t>
        <w:br/>
        <w:t xml:space="preserve">  - The 'ext/snmp/snmp.c' script improperly interacts with the unserialize </w:t>
        <w:br/>
        <w:t xml:space="preserve">    implementation and garbage collection.</w:t>
        <w:br/>
        <w:t xml:space="preserve">  - The 'locale_accept_from_http' function in 'ext/intl/locale/locale_methods.c'</w:t>
        <w:br/>
        <w:t xml:space="preserve">    script does not properly restrict calls to the ICU 'uloc_acceptLanguageFromHTTP' </w:t>
        <w:br/>
        <w:t xml:space="preserve">    function.</w:t>
        <w:br/>
        <w:t xml:space="preserve">  - An error in the 'exif_process_user_comment' function in 'ext/exif/exif.c'</w:t>
        <w:br/>
        <w:t xml:space="preserve">    script.</w:t>
        <w:br/>
        <w:t xml:space="preserve">  - An error in the 'exif_process_IFD_in_MAKERNOTE' function in 'ext/exif/exif.c'</w:t>
        <w:br/>
        <w:t xml:space="preserve">    script.</w:t>
        <w:br/>
        <w:t xml:space="preserve">  - The 'ext/session/session.c' does not properly maintain a certain hash data</w:t>
        <w:br/>
        <w:t xml:space="preserve">    structure.</w:t>
        <w:br/>
        <w:t xml:space="preserve">  - An integer overflow in the 'virtual_file_ex' function in</w:t>
        <w:br/>
        <w:t xml:space="preserve">    'TSRM/tsrm_virtual_cwd.c' script.</w:t>
        <w:br/>
        <w:t xml:space="preserve">  - An error in the 'php_url_parse_ex' function in 'ext/standard/url.c' script.</w:t>
        <w:br/>
      </w:r>
    </w:p>
    <w:p>
      <w:r>
        <w:rPr>
          <w:color w:val="70AD47"/>
          <w:sz w:val="28"/>
        </w:rPr>
        <w:br/>
        <w:t>Solution</w:t>
      </w:r>
    </w:p>
    <w:p>
      <w:r>
        <w:t>Upgrade to php version 5.5.38, or 5.6.24,</w:t>
        <w:br/>
        <w:t xml:space="preserve">  or 7.0.9, or later.</w:t>
        <w:br/>
        <w:t xml:space="preserve">  For updates refer to http://www.php.net</w:t>
      </w:r>
    </w:p>
    <w:p>
      <w:r>
        <w:rPr>
          <w:color w:val="70AD47"/>
          <w:sz w:val="28"/>
        </w:rPr>
        <w:br/>
        <w:t>CVSS (Base Score)</w:t>
      </w:r>
    </w:p>
    <w:p>
      <w:r>
        <w:t>7.5</w:t>
        <w:tab/>
        <w:tab/>
        <w:t>AV:N/AC:L/Au:N/C:P/I:P/A:P</w:t>
      </w:r>
    </w:p>
    <w:p>
      <w:r>
        <w:rPr>
          <w:color w:val="70AD47"/>
          <w:sz w:val="28"/>
        </w:rPr>
        <w:br/>
        <w:t>References</w:t>
      </w:r>
    </w:p>
    <w:p>
      <w:pPr>
        <w:pStyle w:val="NoSpacing"/>
      </w:pPr>
      <w:r>
        <w:rPr>
          <w:b/>
        </w:rPr>
        <w:t>CVE</w:t>
      </w:r>
    </w:p>
    <w:p>
      <w:pPr>
        <w:pStyle w:val="NoSpacing"/>
      </w:pPr>
      <w:r>
        <w:tab/>
        <w:t>CVE-2016-6288</w:t>
      </w:r>
    </w:p>
    <w:p>
      <w:pPr>
        <w:pStyle w:val="NoSpacing"/>
      </w:pPr>
      <w:r>
        <w:tab/>
        <w:t>CVE-2016-6289</w:t>
      </w:r>
    </w:p>
    <w:p>
      <w:pPr>
        <w:pStyle w:val="NoSpacing"/>
      </w:pPr>
      <w:r>
        <w:tab/>
        <w:t>CVE-2016-6290</w:t>
      </w:r>
    </w:p>
    <w:p>
      <w:pPr>
        <w:pStyle w:val="NoSpacing"/>
      </w:pPr>
      <w:r>
        <w:tab/>
        <w:t>CVE-2016-6291</w:t>
      </w:r>
    </w:p>
    <w:p>
      <w:pPr>
        <w:pStyle w:val="NoSpacing"/>
      </w:pPr>
      <w:r>
        <w:tab/>
        <w:t>CVE-2016-6292</w:t>
      </w:r>
    </w:p>
    <w:p>
      <w:pPr>
        <w:pStyle w:val="NoSpacing"/>
      </w:pPr>
      <w:r>
        <w:tab/>
        <w:t>CVE-2016-6294</w:t>
      </w:r>
    </w:p>
    <w:p>
      <w:pPr>
        <w:pStyle w:val="NoSpacing"/>
      </w:pPr>
      <w:r>
        <w:tab/>
        <w:t>CVE-2016-6295</w:t>
      </w:r>
    </w:p>
    <w:p>
      <w:pPr>
        <w:pStyle w:val="NoSpacing"/>
      </w:pPr>
      <w:r>
        <w:tab/>
        <w:t>CVE-2016-6296</w:t>
      </w:r>
    </w:p>
    <w:p>
      <w:pPr>
        <w:pStyle w:val="NoSpacing"/>
      </w:pPr>
      <w:r>
        <w:tab/>
        <w:t>CVE-2016-6297</w:t>
      </w:r>
    </w:p>
    <w:p>
      <w:pPr>
        <w:pStyle w:val="NoSpacing"/>
      </w:pPr>
      <w:r>
        <w:rPr>
          <w:b/>
        </w:rPr>
        <w:br/>
        <w:t>BID</w:t>
      </w:r>
    </w:p>
    <w:p>
      <w:pPr>
        <w:pStyle w:val="NoSpacing"/>
      </w:pPr>
      <w:r>
        <w:tab/>
        <w:t>92111</w:t>
      </w:r>
    </w:p>
    <w:p>
      <w:pPr>
        <w:pStyle w:val="NoSpacing"/>
      </w:pPr>
      <w:r>
        <w:tab/>
        <w:t>92074</w:t>
      </w:r>
    </w:p>
    <w:p>
      <w:pPr>
        <w:pStyle w:val="NoSpacing"/>
      </w:pPr>
      <w:r>
        <w:tab/>
        <w:t>92097</w:t>
      </w:r>
    </w:p>
    <w:p>
      <w:pPr>
        <w:pStyle w:val="NoSpacing"/>
      </w:pPr>
      <w:r>
        <w:tab/>
        <w:t>92073</w:t>
      </w:r>
    </w:p>
    <w:p>
      <w:pPr>
        <w:pStyle w:val="NoSpacing"/>
      </w:pPr>
      <w:r>
        <w:tab/>
        <w:t>92078</w:t>
      </w:r>
    </w:p>
    <w:p>
      <w:pPr>
        <w:pStyle w:val="NoSpacing"/>
      </w:pPr>
      <w:r>
        <w:tab/>
        <w:t>92115</w:t>
      </w:r>
    </w:p>
    <w:p>
      <w:pPr>
        <w:pStyle w:val="NoSpacing"/>
      </w:pPr>
      <w:r>
        <w:tab/>
        <w:t>92094</w:t>
      </w:r>
    </w:p>
    <w:p>
      <w:pPr>
        <w:pStyle w:val="NoSpacing"/>
      </w:pPr>
      <w:r>
        <w:tab/>
        <w:t>92095</w:t>
      </w:r>
    </w:p>
    <w:p>
      <w:pPr>
        <w:pStyle w:val="NoSpacing"/>
      </w:pPr>
      <w:r>
        <w:tab/>
        <w:t>92099</w:t>
      </w:r>
    </w:p>
    <w:p>
      <w:pPr>
        <w:pStyle w:val="NoSpacing"/>
      </w:pPr>
      <w:r>
        <w:rPr>
          <w:b/>
        </w:rPr>
        <w:br/>
        <w:t>DFN-CERT</w:t>
      </w:r>
    </w:p>
    <w:p>
      <w:pPr>
        <w:pStyle w:val="NoSpacing"/>
      </w:pPr>
      <w:r>
        <w:tab/>
        <w:t>DFN-CERT-2016-1335</w:t>
      </w:r>
    </w:p>
    <w:p>
      <w:pPr>
        <w:pStyle w:val="NoSpacing"/>
      </w:pPr>
      <w:r>
        <w:tab/>
        <w:t>DFN-CERT-2016-1326</w:t>
      </w:r>
    </w:p>
    <w:p>
      <w:pPr>
        <w:pStyle w:val="NoSpacing"/>
      </w:pPr>
      <w:r>
        <w:tab/>
        <w:t>DFN-CERT-2016-1310</w:t>
      </w:r>
    </w:p>
    <w:p>
      <w:pPr>
        <w:pStyle w:val="NoSpacing"/>
      </w:pPr>
      <w:r>
        <w:tab/>
        <w:t>DFN-CERT-2016-1253</w:t>
      </w:r>
    </w:p>
    <w:p>
      <w:pPr>
        <w:pStyle w:val="NoSpacing"/>
      </w:pPr>
      <w:r>
        <w:tab/>
        <w:t>DFN-CERT-2016-1179</w:t>
      </w:r>
    </w:p>
    <w:p>
      <w:r>
        <w:rPr>
          <w:color w:val="70AD47"/>
          <w:sz w:val="28"/>
        </w:rPr>
        <w:br/>
        <w:t>References Links</w:t>
      </w:r>
    </w:p>
    <w:p>
      <w:pPr>
        <w:pStyle w:val="NoSpacing"/>
      </w:pPr>
      <w:r>
        <w:t>http://php.net/ChangeLog-5.php</w:t>
      </w:r>
    </w:p>
    <w:p>
      <w:pPr>
        <w:pStyle w:val="NoSpacing"/>
      </w:pPr>
      <w:r>
        <w:t>http://php.net/ChangeLog-7.php</w:t>
      </w:r>
    </w:p>
    <w:p>
      <w:pPr>
        <w:pStyle w:val="NoSpacing"/>
      </w:pPr>
      <w:r>
        <w:t>http://openwall.com/lists/oss-security/2016/07/24/2</w:t>
      </w:r>
    </w:p>
    <w:p>
      <w:pPr>
        <w:pStyle w:val="NoSpacing"/>
      </w:pPr>
      <w:r>
        <w:rPr>
          <w:color w:val="70AD47"/>
          <w:sz w:val="28"/>
        </w:rPr>
        <w:br/>
        <w:t>Impact</w:t>
      </w:r>
    </w:p>
    <w:p>
      <w:r>
        <w:t>Affected Software/OS:</w:t>
        <w:br/>
        <w:t>PHP versions before 5.5.38, 5.6.x before</w:t>
        <w:br/>
        <w:t xml:space="preserve">  5.6.24, and 7.x before 7.0.9 on Windows</w:t>
        <w:br/>
      </w:r>
    </w:p>
    <w:p>
      <w:pPr>
        <w:pStyle w:val="Heading2"/>
      </w:pPr>
      <w:r>
        <w:rPr>
          <w:color w:val="70AD47"/>
          <w:sz w:val="32"/>
        </w:rPr>
        <w:br/>
        <w:t>http TRACE XSS attack</w:t>
      </w:r>
      <w:r>
        <w:rPr>
          <w:color w:val="C00000"/>
          <w:sz w:val="22"/>
        </w:rPr>
        <w:tab/>
        <w:t>Severity: 5.8</w:t>
      </w:r>
      <w:r>
        <w:rPr>
          <w:color w:val="C00000"/>
          <w:sz w:val="22"/>
        </w:rPr>
        <w:t xml:space="preserve"> (Medium)</w:t>
      </w:r>
    </w:p>
    <w:p>
      <w:pPr>
        <w:jc w:val="right"/>
      </w:pPr>
      <w:r>
        <w:rPr>
          <w:color w:val="70AD47"/>
          <w:sz w:val="22"/>
        </w:rPr>
        <w:t>80/tcp</w:t>
      </w:r>
      <w:r>
        <w:rPr>
          <w:color w:val="000000"/>
        </w:rPr>
        <w:t xml:space="preserve"> | </w:t>
      </w:r>
      <w:r>
        <w:rPr>
          <w:color w:val="70AD47"/>
          <w:sz w:val="22"/>
        </w:rPr>
        <w:t>443/tcp</w:t>
      </w:r>
    </w:p>
    <w:p>
      <w:r>
        <w:rPr>
          <w:color w:val="70AD47"/>
          <w:sz w:val="28"/>
        </w:rPr>
        <w:t>Summary</w:t>
      </w:r>
    </w:p>
    <w:p>
      <w:r>
        <w:t>Debugging functions are enabled on the remote HTTP server.</w:t>
        <w:br/>
        <w:br/>
        <w:t>The remote webserver supports the TRACE and/or TRACK methods. TRACE and TRACK</w:t>
        <w:br/>
        <w:t xml:space="preserve">are HTTP methods which are used to debug web server connections.   </w:t>
        <w:br/>
        <w:br/>
        <w:t>It has been shown that servers supporting this method are subject to</w:t>
        <w:br/>
        <w:t>cross-site-scripting attacks, dubbed XST for Cross-Site-Tracing, when</w:t>
        <w:br/>
        <w:t xml:space="preserve">used in conjunction with various weaknesses in browsers. </w:t>
        <w:br/>
        <w:br/>
        <w:t>An attacker may use this flaw to trick your legitimate web users to give</w:t>
        <w:br/>
        <w:t>him their credentials.</w:t>
      </w:r>
    </w:p>
    <w:p/>
    <w:p>
      <w:r>
        <w:rPr>
          <w:color w:val="70AD47"/>
          <w:sz w:val="28"/>
        </w:rPr>
        <w:br/>
        <w:t>Solution</w:t>
      </w:r>
    </w:p>
    <w:p>
      <w:r>
        <w:t>Disable these methods.</w:t>
        <w:br/>
        <w:br/>
        <w:t xml:space="preserve"> </w:t>
        <w:br/>
        <w:t>Add the following lines for each virtual host in your configuration file :</w:t>
        <w:br/>
        <w:br/>
        <w:t xml:space="preserve">    RewriteEngine on</w:t>
        <w:br/>
        <w:t xml:space="preserve">    RewriteCond %{REQUEST_METHOD} ^(TRACE|TRACK)</w:t>
        <w:br/>
        <w:t xml:space="preserve">    RewriteRule .* - [F]</w:t>
        <w:br/>
        <w:br/>
        <w:t>See also http://httpd.apache.org/docs/current/de/mod/core.html#traceenable</w:t>
      </w:r>
    </w:p>
    <w:p>
      <w:r>
        <w:rPr>
          <w:color w:val="70AD47"/>
          <w:sz w:val="28"/>
        </w:rPr>
        <w:br/>
        <w:t>CVSS (Base Score)</w:t>
      </w:r>
    </w:p>
    <w:p>
      <w:r>
        <w:t>5.8</w:t>
        <w:tab/>
        <w:tab/>
        <w:t>AV:N/AC:M/Au:N/C:P/I:P/A:N</w:t>
      </w:r>
    </w:p>
    <w:p>
      <w:r>
        <w:rPr>
          <w:color w:val="70AD47"/>
          <w:sz w:val="28"/>
        </w:rPr>
        <w:br/>
        <w:t>References</w:t>
      </w:r>
    </w:p>
    <w:p>
      <w:pPr>
        <w:pStyle w:val="NoSpacing"/>
      </w:pPr>
      <w:r>
        <w:rPr>
          <w:b/>
        </w:rPr>
        <w:t>CVE</w:t>
      </w:r>
    </w:p>
    <w:p>
      <w:pPr>
        <w:pStyle w:val="NoSpacing"/>
      </w:pPr>
      <w:r>
        <w:tab/>
        <w:t>CVE-2004-2320</w:t>
      </w:r>
    </w:p>
    <w:p>
      <w:pPr>
        <w:pStyle w:val="NoSpacing"/>
      </w:pPr>
      <w:r>
        <w:tab/>
        <w:t>CVE-2003-1567</w:t>
      </w:r>
    </w:p>
    <w:p>
      <w:pPr>
        <w:pStyle w:val="NoSpacing"/>
      </w:pPr>
      <w:r>
        <w:rPr>
          <w:b/>
        </w:rPr>
        <w:br/>
        <w:t>BID</w:t>
      </w:r>
    </w:p>
    <w:p>
      <w:pPr>
        <w:pStyle w:val="NoSpacing"/>
      </w:pPr>
      <w:r>
        <w:tab/>
        <w:t>9506</w:t>
      </w:r>
    </w:p>
    <w:p>
      <w:pPr>
        <w:pStyle w:val="NoSpacing"/>
      </w:pPr>
      <w:r>
        <w:tab/>
        <w:t>9561</w:t>
      </w:r>
    </w:p>
    <w:p>
      <w:pPr>
        <w:pStyle w:val="NoSpacing"/>
      </w:pPr>
      <w:r>
        <w:tab/>
        <w:t>11604</w:t>
      </w:r>
    </w:p>
    <w:p>
      <w:pPr>
        <w:pStyle w:val="NoSpacing"/>
      </w:pPr>
      <w:r>
        <w:rPr>
          <w:b/>
        </w:rPr>
        <w:br/>
        <w:t>CERT-Bund</w:t>
      </w:r>
    </w:p>
    <w:p>
      <w:pPr>
        <w:pStyle w:val="NoSpacing"/>
      </w:pPr>
      <w:r>
        <w:tab/>
        <w:t>CB-K14/0981</w:t>
      </w:r>
    </w:p>
    <w:p>
      <w:pPr>
        <w:pStyle w:val="NoSpacing"/>
      </w:pPr>
      <w:r>
        <w:rPr>
          <w:b/>
        </w:rPr>
        <w:br/>
        <w:t>DFN-CERT</w:t>
      </w:r>
    </w:p>
    <w:p>
      <w:pPr>
        <w:pStyle w:val="NoSpacing"/>
      </w:pPr>
      <w:r>
        <w:tab/>
        <w:t>DFN-CERT-2014-1018</w:t>
      </w:r>
    </w:p>
    <w:p>
      <w:r>
        <w:rPr>
          <w:color w:val="70AD47"/>
          <w:sz w:val="28"/>
        </w:rPr>
        <w:br/>
        <w:t>References Links</w:t>
      </w:r>
    </w:p>
    <w:p>
      <w:pPr>
        <w:pStyle w:val="NoSpacing"/>
      </w:pPr>
      <w:r>
        <w:t>http://www.kb.cert.org/vuls/id/867593</w:t>
      </w:r>
    </w:p>
    <w:p>
      <w:pPr>
        <w:pStyle w:val="Heading2"/>
      </w:pPr>
      <w:r>
        <w:rPr>
          <w:color w:val="70AD47"/>
          <w:sz w:val="32"/>
        </w:rPr>
        <w:br/>
        <w:t>phpMyAdmin Multiple Vulnerabilities -01 May16 (Windows)</w:t>
      </w:r>
      <w:r>
        <w:rPr>
          <w:color w:val="C00000"/>
          <w:sz w:val="22"/>
        </w:rPr>
        <w:tab/>
        <w:t>Severity: 5.8</w:t>
      </w:r>
      <w:r>
        <w:rPr>
          <w:color w:val="C00000"/>
          <w:sz w:val="22"/>
        </w:rPr>
        <w:t xml:space="preserve"> (Medium)</w:t>
      </w:r>
    </w:p>
    <w:p>
      <w:pPr>
        <w:jc w:val="right"/>
      </w:pPr>
      <w:r>
        <w:rPr>
          <w:color w:val="70AD47"/>
          <w:sz w:val="22"/>
        </w:rPr>
        <w:t>80/tcp</w:t>
      </w:r>
      <w:r>
        <w:rPr>
          <w:color w:val="000000"/>
        </w:rPr>
        <w:t xml:space="preserve"> | </w:t>
      </w:r>
      <w:r>
        <w:rPr>
          <w:color w:val="70AD47"/>
          <w:sz w:val="22"/>
        </w:rPr>
        <w:t>443/tcp</w:t>
      </w:r>
    </w:p>
    <w:p>
      <w:r>
        <w:rPr>
          <w:color w:val="70AD47"/>
          <w:sz w:val="28"/>
        </w:rPr>
        <w:t>Summary</w:t>
      </w:r>
    </w:p>
    <w:p>
      <w:r>
        <w:t>This host is installed with phpMyAdmin</w:t>
        <w:br/>
        <w:t xml:space="preserve">  and is prone to multiple vulnerabilities.</w:t>
      </w:r>
    </w:p>
    <w:p>
      <w:r>
        <w:rPr>
          <w:color w:val="70AD47"/>
          <w:sz w:val="28"/>
        </w:rPr>
        <w:br/>
        <w:t>Description</w:t>
      </w:r>
    </w:p>
    <w:p>
      <w:r>
        <w:t>Installed version: 4.5.1</w:t>
        <w:br/>
        <w:t>Fixed version:     4.5.5.1</w:t>
        <w:br/>
        <w:br/>
        <w:t>Insight:</w:t>
        <w:br/>
        <w:t xml:space="preserve">Multiple flaws are due to, </w:t>
        <w:br/>
        <w:t xml:space="preserve">  - An input validation error in format function in </w:t>
        <w:br/>
        <w:t xml:space="preserve">    'libraries/sql-parser/src/Utils/Error.php' script in the SQL parser.    </w:t>
        <w:br/>
        <w:t xml:space="preserve">  - The checkHTTP function in 'libraries/Config.class.php' script </w:t>
        <w:br/>
        <w:t xml:space="preserve">    does not verify X.509 certificates from api.github.com SSL servers.</w:t>
        <w:br/>
      </w:r>
    </w:p>
    <w:p>
      <w:r>
        <w:rPr>
          <w:color w:val="70AD47"/>
          <w:sz w:val="28"/>
        </w:rPr>
        <w:br/>
        <w:t>Solution</w:t>
      </w:r>
    </w:p>
    <w:p>
      <w:r>
        <w:t xml:space="preserve">Upgrade to phpMyAdmin version 4.5.5.1 or </w:t>
        <w:br/>
        <w:t xml:space="preserve">  later or apply patch from the link mentioned in reference.</w:t>
        <w:br/>
        <w:t xml:space="preserve">  For updates refer to https://www.phpmyadmin.net</w:t>
      </w:r>
    </w:p>
    <w:p>
      <w:r>
        <w:rPr>
          <w:color w:val="70AD47"/>
          <w:sz w:val="28"/>
        </w:rPr>
        <w:br/>
        <w:t>CVSS (Base Score)</w:t>
      </w:r>
    </w:p>
    <w:p>
      <w:r>
        <w:t>5.8</w:t>
        <w:tab/>
        <w:tab/>
        <w:t>AV:N/AC:M/Au:N/C:P/I:P/A:N</w:t>
      </w:r>
    </w:p>
    <w:p>
      <w:r>
        <w:rPr>
          <w:color w:val="70AD47"/>
          <w:sz w:val="28"/>
        </w:rPr>
        <w:br/>
        <w:t>References</w:t>
      </w:r>
    </w:p>
    <w:p>
      <w:pPr>
        <w:pStyle w:val="NoSpacing"/>
      </w:pPr>
      <w:r>
        <w:rPr>
          <w:b/>
        </w:rPr>
        <w:t>CVE</w:t>
      </w:r>
    </w:p>
    <w:p>
      <w:pPr>
        <w:pStyle w:val="NoSpacing"/>
      </w:pPr>
      <w:r>
        <w:tab/>
        <w:t>CVE-2016-2559</w:t>
      </w:r>
    </w:p>
    <w:p>
      <w:pPr>
        <w:pStyle w:val="NoSpacing"/>
      </w:pPr>
      <w:r>
        <w:tab/>
        <w:t>CVE-2016-2562</w:t>
      </w:r>
    </w:p>
    <w:p>
      <w:pPr>
        <w:pStyle w:val="NoSpacing"/>
      </w:pPr>
      <w:r>
        <w:rPr>
          <w:b/>
        </w:rPr>
        <w:br/>
        <w:t>DFN-CERT</w:t>
      </w:r>
    </w:p>
    <w:p>
      <w:pPr>
        <w:pStyle w:val="NoSpacing"/>
      </w:pPr>
      <w:r>
        <w:tab/>
        <w:t>DFN-CERT-2016-0355</w:t>
      </w:r>
    </w:p>
    <w:p>
      <w:r>
        <w:rPr>
          <w:color w:val="70AD47"/>
          <w:sz w:val="28"/>
        </w:rPr>
        <w:br/>
        <w:t>References Links</w:t>
      </w:r>
    </w:p>
    <w:p>
      <w:pPr>
        <w:pStyle w:val="NoSpacing"/>
      </w:pPr>
      <w:r>
        <w:t>https://www.phpmyadmin.net/security/PMASA-2016-10</w:t>
      </w:r>
    </w:p>
    <w:p>
      <w:pPr>
        <w:pStyle w:val="NoSpacing"/>
      </w:pPr>
      <w:r>
        <w:t>https://www.phpmyadmin.net/security/PMASA-2016-13</w:t>
      </w:r>
    </w:p>
    <w:p>
      <w:pPr>
        <w:pStyle w:val="NoSpacing"/>
      </w:pPr>
      <w:r>
        <w:rPr>
          <w:color w:val="70AD47"/>
          <w:sz w:val="28"/>
        </w:rPr>
        <w:br/>
        <w:t>Impact</w:t>
      </w:r>
    </w:p>
    <w:p>
      <w:r>
        <w:t>Affected Software/OS:</w:t>
        <w:br/>
        <w:t>phpMyAdmin versions 4.5.x before 4.5.5.1</w:t>
        <w:br/>
        <w:t xml:space="preserve">  on Windows.</w:t>
        <w:br/>
      </w:r>
    </w:p>
    <w:p>
      <w:pPr>
        <w:pStyle w:val="Heading2"/>
      </w:pPr>
      <w:r>
        <w:rPr>
          <w:color w:val="70AD47"/>
          <w:sz w:val="32"/>
        </w:rPr>
        <w:br/>
        <w:t>PHP Man-in-the-Middle Attack Vulnerability July16 (Windows)</w:t>
      </w:r>
      <w:r>
        <w:rPr>
          <w:color w:val="C00000"/>
          <w:sz w:val="22"/>
        </w:rPr>
        <w:tab/>
        <w:t>Severity: 5.1</w:t>
      </w:r>
      <w:r>
        <w:rPr>
          <w:color w:val="C00000"/>
          <w:sz w:val="22"/>
        </w:rPr>
        <w:t xml:space="preserve"> (Medium)</w:t>
      </w:r>
    </w:p>
    <w:p>
      <w:pPr>
        <w:jc w:val="right"/>
      </w:pPr>
      <w:r>
        <w:rPr>
          <w:color w:val="70AD47"/>
          <w:sz w:val="22"/>
        </w:rPr>
        <w:t>80/tcp</w:t>
      </w:r>
      <w:r>
        <w:rPr>
          <w:color w:val="000000"/>
        </w:rPr>
        <w:t xml:space="preserve"> | </w:t>
      </w:r>
      <w:r>
        <w:rPr>
          <w:color w:val="70AD47"/>
          <w:sz w:val="22"/>
        </w:rPr>
        <w:t>443/tcp</w:t>
      </w:r>
    </w:p>
    <w:p>
      <w:r>
        <w:rPr>
          <w:color w:val="70AD47"/>
          <w:sz w:val="28"/>
        </w:rPr>
        <w:t>Summary</w:t>
      </w:r>
    </w:p>
    <w:p>
      <w:r>
        <w:t>This host is installed with php and is prone</w:t>
        <w:br/>
        <w:t xml:space="preserve">  to Man-in-the-middle attack vulnerability.</w:t>
      </w:r>
    </w:p>
    <w:p>
      <w:r>
        <w:rPr>
          <w:color w:val="70AD47"/>
          <w:sz w:val="28"/>
        </w:rPr>
        <w:br/>
        <w:t>Description</w:t>
      </w:r>
    </w:p>
    <w:p>
      <w:r>
        <w:t>Installed version: 7.0.8</w:t>
        <w:br/>
        <w:t>Fixed version:     7.0.9</w:t>
        <w:br/>
        <w:br/>
        <w:t>Insight:</w:t>
        <w:br/>
        <w:t xml:space="preserve">The web servers running in a CGI or </w:t>
        <w:br/>
        <w:t xml:space="preserve">  CGI-like context may assign client request Proxy header values to internal </w:t>
        <w:br/>
        <w:t xml:space="preserve">  HTTP_PROXY environment variables and 'HTTP_PROXY' is improperly trusted by some </w:t>
        <w:br/>
        <w:t xml:space="preserve">  PHP libraries and applications and flaw exist in the gdImageCropThreshold</w:t>
        <w:br/>
        <w:t xml:space="preserve">  function in 'gd_crop.c' in the GD Graphics Library.</w:t>
        <w:br/>
      </w:r>
    </w:p>
    <w:p>
      <w:r>
        <w:rPr>
          <w:color w:val="70AD47"/>
          <w:sz w:val="28"/>
        </w:rPr>
        <w:br/>
        <w:t>Solution</w:t>
      </w:r>
    </w:p>
    <w:p>
      <w:r>
        <w:t>Upgrade to php version 7.0.9 or later.</w:t>
        <w:br/>
        <w:t xml:space="preserve">  For updates refer to http://www.php.net</w:t>
      </w:r>
    </w:p>
    <w:p>
      <w:r>
        <w:rPr>
          <w:color w:val="70AD47"/>
          <w:sz w:val="28"/>
        </w:rPr>
        <w:br/>
        <w:t>CVSS (Base Score)</w:t>
      </w:r>
    </w:p>
    <w:p>
      <w:r>
        <w:t>5.1</w:t>
        <w:tab/>
        <w:tab/>
        <w:t>AV:N/AC:H/Au:N/C:P/I:P/A:P</w:t>
      </w:r>
    </w:p>
    <w:p>
      <w:r>
        <w:rPr>
          <w:color w:val="70AD47"/>
          <w:sz w:val="28"/>
        </w:rPr>
        <w:br/>
        <w:t>References</w:t>
      </w:r>
    </w:p>
    <w:p>
      <w:pPr>
        <w:pStyle w:val="NoSpacing"/>
      </w:pPr>
      <w:r>
        <w:rPr>
          <w:b/>
        </w:rPr>
        <w:t>CVE</w:t>
      </w:r>
    </w:p>
    <w:p>
      <w:pPr>
        <w:pStyle w:val="NoSpacing"/>
      </w:pPr>
      <w:r>
        <w:tab/>
        <w:t>CVE-2016-5385</w:t>
      </w:r>
    </w:p>
    <w:p>
      <w:pPr>
        <w:pStyle w:val="NoSpacing"/>
      </w:pPr>
      <w:r>
        <w:tab/>
        <w:t>CVE-2016-6128</w:t>
      </w:r>
    </w:p>
    <w:p>
      <w:pPr>
        <w:pStyle w:val="NoSpacing"/>
      </w:pPr>
      <w:r>
        <w:rPr>
          <w:b/>
        </w:rPr>
        <w:br/>
        <w:t>BID</w:t>
      </w:r>
    </w:p>
    <w:p>
      <w:pPr>
        <w:pStyle w:val="NoSpacing"/>
      </w:pPr>
      <w:r>
        <w:tab/>
        <w:t>91821</w:t>
      </w:r>
    </w:p>
    <w:p>
      <w:pPr>
        <w:pStyle w:val="NoSpacing"/>
      </w:pPr>
      <w:r>
        <w:tab/>
        <w:t>91509</w:t>
      </w:r>
    </w:p>
    <w:p>
      <w:pPr>
        <w:pStyle w:val="NoSpacing"/>
      </w:pPr>
      <w:r>
        <w:rPr>
          <w:b/>
        </w:rPr>
        <w:br/>
        <w:t>DFN-CERT</w:t>
      </w:r>
    </w:p>
    <w:p>
      <w:pPr>
        <w:pStyle w:val="NoSpacing"/>
      </w:pPr>
      <w:r>
        <w:tab/>
        <w:t>DFN-CERT-2016-1367</w:t>
      </w:r>
    </w:p>
    <w:p>
      <w:pPr>
        <w:pStyle w:val="NoSpacing"/>
      </w:pPr>
      <w:r>
        <w:tab/>
        <w:t>DFN-CERT-2016-1326</w:t>
      </w:r>
    </w:p>
    <w:p>
      <w:pPr>
        <w:pStyle w:val="NoSpacing"/>
      </w:pPr>
      <w:r>
        <w:tab/>
        <w:t>DFN-CERT-2016-1253</w:t>
      </w:r>
    </w:p>
    <w:p>
      <w:pPr>
        <w:pStyle w:val="NoSpacing"/>
      </w:pPr>
      <w:r>
        <w:tab/>
        <w:t>DFN-CERT-2016-1184</w:t>
      </w:r>
    </w:p>
    <w:p>
      <w:pPr>
        <w:pStyle w:val="NoSpacing"/>
      </w:pPr>
      <w:r>
        <w:tab/>
        <w:t>DFN-CERT-2016-1179</w:t>
      </w:r>
    </w:p>
    <w:p>
      <w:pPr>
        <w:pStyle w:val="NoSpacing"/>
      </w:pPr>
      <w:r>
        <w:tab/>
        <w:t>DFN-CERT-2016-1178</w:t>
      </w:r>
    </w:p>
    <w:p>
      <w:pPr>
        <w:pStyle w:val="NoSpacing"/>
      </w:pPr>
      <w:r>
        <w:tab/>
        <w:t>DFN-CERT-2016-1157</w:t>
      </w:r>
    </w:p>
    <w:p>
      <w:pPr>
        <w:pStyle w:val="NoSpacing"/>
      </w:pPr>
      <w:r>
        <w:tab/>
        <w:t>DFN-CERT-2016-1144</w:t>
      </w:r>
    </w:p>
    <w:p>
      <w:pPr>
        <w:pStyle w:val="NoSpacing"/>
      </w:pPr>
      <w:r>
        <w:tab/>
        <w:t>DFN-CERT-2016-1110</w:t>
      </w:r>
    </w:p>
    <w:p>
      <w:r>
        <w:rPr>
          <w:color w:val="70AD47"/>
          <w:sz w:val="28"/>
        </w:rPr>
        <w:br/>
        <w:t>References Links</w:t>
      </w:r>
    </w:p>
    <w:p>
      <w:pPr>
        <w:pStyle w:val="NoSpacing"/>
      </w:pPr>
      <w:r>
        <w:t>http://www.kb.cert.org/vuls/id/797896</w:t>
      </w:r>
    </w:p>
    <w:p>
      <w:pPr>
        <w:pStyle w:val="NoSpacing"/>
      </w:pPr>
      <w:r>
        <w:t>https://bugs.php.net/bug.php?id=72573</w:t>
      </w:r>
    </w:p>
    <w:p>
      <w:pPr>
        <w:pStyle w:val="NoSpacing"/>
      </w:pPr>
      <w:r>
        <w:t>https://bugs.php.net/bug.php?id=72494</w:t>
      </w:r>
    </w:p>
    <w:p>
      <w:pPr>
        <w:pStyle w:val="NoSpacing"/>
      </w:pPr>
      <w:r>
        <w:rPr>
          <w:color w:val="70AD47"/>
          <w:sz w:val="28"/>
        </w:rPr>
        <w:br/>
        <w:t>Impact</w:t>
      </w:r>
    </w:p>
    <w:p>
      <w:r>
        <w:t>Affected Software/OS:</w:t>
        <w:br/>
        <w:t>PHP versions prior to 7.0.9 on Windows</w:t>
        <w:br/>
      </w:r>
    </w:p>
    <w:p>
      <w:pPr>
        <w:pStyle w:val="Heading2"/>
      </w:pPr>
      <w:r>
        <w:rPr>
          <w:color w:val="70AD47"/>
          <w:sz w:val="32"/>
        </w:rPr>
        <w:br/>
        <w:t>Apache HTTP Server Man-in-the-Middle attack Vulnerability - July16 (Windows)</w:t>
      </w:r>
      <w:r>
        <w:rPr>
          <w:color w:val="C00000"/>
          <w:sz w:val="22"/>
        </w:rPr>
        <w:tab/>
        <w:t>Severity: 5.1</w:t>
      </w:r>
      <w:r>
        <w:rPr>
          <w:color w:val="C00000"/>
          <w:sz w:val="22"/>
        </w:rPr>
        <w:t xml:space="preserve"> (Medium)</w:t>
      </w:r>
    </w:p>
    <w:p>
      <w:pPr>
        <w:jc w:val="right"/>
      </w:pPr>
      <w:r>
        <w:rPr>
          <w:color w:val="70AD47"/>
          <w:sz w:val="22"/>
        </w:rPr>
        <w:t>80/tcp</w:t>
      </w:r>
      <w:r>
        <w:rPr>
          <w:color w:val="000000"/>
        </w:rPr>
        <w:t xml:space="preserve"> | </w:t>
      </w:r>
      <w:r>
        <w:rPr>
          <w:color w:val="70AD47"/>
          <w:sz w:val="22"/>
        </w:rPr>
        <w:t>443/tcp</w:t>
      </w:r>
    </w:p>
    <w:p>
      <w:r>
        <w:rPr>
          <w:color w:val="70AD47"/>
          <w:sz w:val="28"/>
        </w:rPr>
        <w:t>Summary</w:t>
      </w:r>
    </w:p>
    <w:p>
      <w:r>
        <w:t>This host is installed with Apache HTTP Server</w:t>
        <w:br/>
        <w:t xml:space="preserve">  and is prone to man-in-the-middle attack vulnerability.</w:t>
      </w:r>
    </w:p>
    <w:p>
      <w:r>
        <w:rPr>
          <w:color w:val="70AD47"/>
          <w:sz w:val="28"/>
        </w:rPr>
        <w:br/>
        <w:t>Description</w:t>
      </w:r>
    </w:p>
    <w:p>
      <w:r>
        <w:t>Installed version: 2.4.18</w:t>
        <w:br/>
        <w:t>Fixed version:     2.4.24</w:t>
        <w:br/>
        <w:br/>
        <w:t>Insight:</w:t>
        <w:br/>
        <w:t>The flaw is due to 'CGI Servlet' does not</w:t>
        <w:br/>
        <w:t xml:space="preserve">  protect applications from the presence of untrusted client data in the</w:t>
        <w:br/>
        <w:t xml:space="preserve">  'HTTP_PROXY' environment variable.</w:t>
        <w:br/>
      </w:r>
    </w:p>
    <w:p>
      <w:r>
        <w:rPr>
          <w:color w:val="70AD47"/>
          <w:sz w:val="28"/>
        </w:rPr>
        <w:br/>
        <w:t>Solution</w:t>
      </w:r>
    </w:p>
    <w:p>
      <w:r>
        <w:t>Upgrade to version 2.4.24, or 2.2.32, or newer.</w:t>
        <w:br/>
        <w:t xml:space="preserve">  For updates refer http://www.apache.org</w:t>
      </w:r>
    </w:p>
    <w:p>
      <w:r>
        <w:rPr>
          <w:color w:val="70AD47"/>
          <w:sz w:val="28"/>
        </w:rPr>
        <w:br/>
        <w:t>CVSS (Base Score)</w:t>
      </w:r>
    </w:p>
    <w:p>
      <w:r>
        <w:t>5.1</w:t>
        <w:tab/>
        <w:tab/>
        <w:t>AV:N/AC:H/Au:N/C:P/I:P/A:P</w:t>
      </w:r>
    </w:p>
    <w:p>
      <w:r>
        <w:rPr>
          <w:color w:val="70AD47"/>
          <w:sz w:val="28"/>
        </w:rPr>
        <w:br/>
        <w:t>References</w:t>
      </w:r>
    </w:p>
    <w:p>
      <w:pPr>
        <w:pStyle w:val="NoSpacing"/>
      </w:pPr>
      <w:r>
        <w:rPr>
          <w:b/>
        </w:rPr>
        <w:t>CVE</w:t>
      </w:r>
    </w:p>
    <w:p>
      <w:pPr>
        <w:pStyle w:val="NoSpacing"/>
      </w:pPr>
      <w:r>
        <w:tab/>
        <w:t>CVE-2016-5387</w:t>
      </w:r>
    </w:p>
    <w:p>
      <w:pPr>
        <w:pStyle w:val="NoSpacing"/>
      </w:pPr>
      <w:r>
        <w:rPr>
          <w:b/>
        </w:rPr>
        <w:br/>
        <w:t>BID</w:t>
      </w:r>
    </w:p>
    <w:p>
      <w:pPr>
        <w:pStyle w:val="NoSpacing"/>
      </w:pPr>
      <w:r>
        <w:tab/>
        <w:t>91816</w:t>
      </w:r>
    </w:p>
    <w:p>
      <w:pPr>
        <w:pStyle w:val="NoSpacing"/>
      </w:pPr>
      <w:r>
        <w:rPr>
          <w:b/>
        </w:rPr>
        <w:br/>
        <w:t>DFN-CERT</w:t>
      </w:r>
    </w:p>
    <w:p>
      <w:pPr>
        <w:pStyle w:val="NoSpacing"/>
      </w:pPr>
      <w:r>
        <w:tab/>
        <w:t>DFN-CERT-2016-1372</w:t>
      </w:r>
    </w:p>
    <w:p>
      <w:pPr>
        <w:pStyle w:val="NoSpacing"/>
      </w:pPr>
      <w:r>
        <w:tab/>
        <w:t>DFN-CERT-2016-1175</w:t>
      </w:r>
    </w:p>
    <w:p>
      <w:pPr>
        <w:pStyle w:val="NoSpacing"/>
      </w:pPr>
      <w:r>
        <w:tab/>
        <w:t>DFN-CERT-2016-1162</w:t>
      </w:r>
    </w:p>
    <w:p>
      <w:pPr>
        <w:pStyle w:val="NoSpacing"/>
      </w:pPr>
      <w:r>
        <w:tab/>
        <w:t>DFN-CERT-2016-1153</w:t>
      </w:r>
    </w:p>
    <w:p>
      <w:r>
        <w:rPr>
          <w:color w:val="70AD47"/>
          <w:sz w:val="28"/>
        </w:rPr>
        <w:br/>
        <w:t>References Links</w:t>
      </w:r>
    </w:p>
    <w:p>
      <w:pPr>
        <w:pStyle w:val="NoSpacing"/>
      </w:pPr>
      <w:r>
        <w:t>https://www.apache.org/security/asf-httpoxy-response.txt</w:t>
      </w:r>
    </w:p>
    <w:p>
      <w:pPr>
        <w:pStyle w:val="NoSpacing"/>
      </w:pPr>
      <w:r>
        <w:rPr>
          <w:color w:val="70AD47"/>
          <w:sz w:val="28"/>
        </w:rPr>
        <w:br/>
        <w:t>Impact</w:t>
      </w:r>
    </w:p>
    <w:p>
      <w:r>
        <w:t>Affected Software/OS:</w:t>
        <w:br/>
        <w:t>Apache HTTP Server through 2.4.23 on Windows</w:t>
        <w:br/>
        <w:t xml:space="preserve">  ----</w:t>
        <w:br/>
        <w:t xml:space="preserve">  NOTE: Apache HTTP Server 2.2.32 is not vulnerable</w:t>
        <w:br/>
        <w:t xml:space="preserve">  ----</w:t>
        <w:br/>
      </w:r>
    </w:p>
    <w:p>
      <w:pPr>
        <w:pStyle w:val="Heading2"/>
      </w:pPr>
      <w:r>
        <w:rPr>
          <w:color w:val="70AD47"/>
          <w:sz w:val="32"/>
        </w:rPr>
        <w:br/>
        <w:t>Apache /server-status accessible</w:t>
      </w:r>
      <w:r>
        <w:rPr>
          <w:color w:val="C00000"/>
          <w:sz w:val="22"/>
        </w:rPr>
        <w:tab/>
        <w:t>Severity: 5</w:t>
      </w:r>
      <w:r>
        <w:rPr>
          <w:color w:val="C00000"/>
          <w:sz w:val="22"/>
        </w:rPr>
        <w:t xml:space="preserve"> (Medium)</w:t>
      </w:r>
    </w:p>
    <w:p>
      <w:pPr>
        <w:jc w:val="right"/>
      </w:pPr>
      <w:r>
        <w:rPr>
          <w:color w:val="70AD47"/>
          <w:sz w:val="22"/>
        </w:rPr>
        <w:t>80/tcp</w:t>
      </w:r>
      <w:r>
        <w:rPr>
          <w:color w:val="000000"/>
        </w:rPr>
        <w:t xml:space="preserve"> | </w:t>
      </w:r>
      <w:r>
        <w:rPr>
          <w:color w:val="70AD47"/>
          <w:sz w:val="22"/>
        </w:rPr>
        <w:t>443/tcp</w:t>
      </w:r>
    </w:p>
    <w:p>
      <w:r>
        <w:rPr>
          <w:color w:val="70AD47"/>
          <w:sz w:val="28"/>
        </w:rPr>
        <w:t>Summary</w:t>
      </w:r>
    </w:p>
    <w:p>
      <w:r>
        <w:t>Leak of information in Apache.</w:t>
      </w:r>
    </w:p>
    <w:p>
      <w:r>
        <w:rPr>
          <w:color w:val="70AD47"/>
          <w:sz w:val="28"/>
        </w:rPr>
        <w:br/>
        <w:t>Description</w:t>
      </w:r>
    </w:p>
    <w:p>
      <w:r>
        <w:t>Vulnerable url: http://192.168.31.185/server-status</w:t>
        <w:br/>
        <w:t>Vulnerable url: https://192.168.31.185/server-status</w:t>
        <w:br/>
        <w:br/>
        <w:t>Insight:</w:t>
        <w:br/>
        <w:t>server-status is a built-in Apache HTTP Server handler used to</w:t>
        <w:br/>
        <w:t xml:space="preserve">  retrieve the server's status report.</w:t>
        <w:br/>
      </w:r>
    </w:p>
    <w:p>
      <w:r>
        <w:rPr>
          <w:color w:val="70AD47"/>
          <w:sz w:val="28"/>
        </w:rPr>
        <w:br/>
        <w:t>Solution</w:t>
      </w:r>
    </w:p>
    <w:p>
      <w:r>
        <w:t>If you don't use this feature, comment the appropriate section in</w:t>
        <w:br/>
        <w:t xml:space="preserve">  your httpd.conf file. If you really need it, limit its access to the administrator's machine.</w:t>
      </w:r>
    </w:p>
    <w:p>
      <w:r>
        <w:rPr>
          <w:color w:val="70AD47"/>
          <w:sz w:val="28"/>
        </w:rPr>
        <w:br/>
        <w:t>CVSS (Base Score)</w:t>
      </w:r>
    </w:p>
    <w:p>
      <w:r>
        <w:t>5.0</w:t>
        <w:tab/>
        <w:tab/>
        <w:t>AV:N/AC:L/Au:N/C:N/I:N/A:P</w:t>
      </w:r>
    </w:p>
    <w:p>
      <w:pPr>
        <w:pStyle w:val="NoSpacing"/>
      </w:pPr>
      <w:r>
        <w:rPr>
          <w:color w:val="70AD47"/>
          <w:sz w:val="28"/>
        </w:rPr>
        <w:br/>
        <w:t>Impact</w:t>
      </w:r>
    </w:p>
    <w:p>
      <w:r>
        <w:t>Requesting the URI /server-status gives information about</w:t>
        <w:br/>
        <w:t xml:space="preserve">  the currently running Apache.Affected Software/OS:</w:t>
        <w:br/>
        <w:t>All Apache version.</w:t>
        <w:br/>
      </w:r>
    </w:p>
    <w:p>
      <w:pPr>
        <w:pStyle w:val="Heading2"/>
      </w:pPr>
      <w:r>
        <w:rPr>
          <w:color w:val="70AD47"/>
          <w:sz w:val="32"/>
        </w:rPr>
        <w:br/>
        <w:t>Apache /server-info accessible</w:t>
      </w:r>
      <w:r>
        <w:rPr>
          <w:color w:val="C00000"/>
          <w:sz w:val="22"/>
        </w:rPr>
        <w:tab/>
        <w:t>Severity: 5</w:t>
      </w:r>
      <w:r>
        <w:rPr>
          <w:color w:val="C00000"/>
          <w:sz w:val="22"/>
        </w:rPr>
        <w:t xml:space="preserve"> (Medium)</w:t>
      </w:r>
    </w:p>
    <w:p>
      <w:pPr>
        <w:jc w:val="right"/>
      </w:pPr>
      <w:r>
        <w:rPr>
          <w:color w:val="70AD47"/>
          <w:sz w:val="22"/>
        </w:rPr>
        <w:t>80/tcp</w:t>
      </w:r>
      <w:r>
        <w:rPr>
          <w:color w:val="000000"/>
        </w:rPr>
        <w:t xml:space="preserve"> | </w:t>
      </w:r>
      <w:r>
        <w:rPr>
          <w:color w:val="70AD47"/>
          <w:sz w:val="22"/>
        </w:rPr>
        <w:t>443/tcp</w:t>
      </w:r>
    </w:p>
    <w:p>
      <w:r>
        <w:rPr>
          <w:color w:val="70AD47"/>
          <w:sz w:val="28"/>
        </w:rPr>
        <w:t>Summary</w:t>
      </w:r>
    </w:p>
    <w:p>
      <w:r>
        <w:t>Requesting the URI /server-info gives information about</w:t>
        <w:br/>
        <w:t xml:space="preserve">  your Apache configuration.</w:t>
      </w:r>
    </w:p>
    <w:p>
      <w:r>
        <w:rPr>
          <w:color w:val="70AD47"/>
          <w:sz w:val="28"/>
        </w:rPr>
        <w:br/>
        <w:t>Description</w:t>
      </w:r>
    </w:p>
    <w:p>
      <w:r>
        <w:t>Vulnerable url: http://192.168.31.185/server-info</w:t>
        <w:br/>
        <w:t>Vulnerable url: https://192.168.31.185/server-info</w:t>
        <w:br/>
        <w:br/>
        <w:t>Insight:</w:t>
        <w:br/>
        <w:t>server-info is a built-in Apache HTTP Server handler used to</w:t>
        <w:br/>
        <w:t xml:space="preserve">  retrieve the server's status report.</w:t>
        <w:br/>
      </w:r>
    </w:p>
    <w:p>
      <w:r>
        <w:rPr>
          <w:color w:val="70AD47"/>
          <w:sz w:val="28"/>
        </w:rPr>
        <w:br/>
        <w:t>Solution</w:t>
      </w:r>
    </w:p>
    <w:p>
      <w:r>
        <w:t>If you don't use this feature, comment the appropriate section in</w:t>
        <w:br/>
        <w:t xml:space="preserve">  your httpd.conf file. If you really need it, limit its access to the administrator's machine.</w:t>
      </w:r>
    </w:p>
    <w:p>
      <w:r>
        <w:rPr>
          <w:color w:val="70AD47"/>
          <w:sz w:val="28"/>
        </w:rPr>
        <w:br/>
        <w:t>CVSS (Base Score)</w:t>
      </w:r>
    </w:p>
    <w:p>
      <w:r>
        <w:t>5.0</w:t>
        <w:tab/>
        <w:tab/>
        <w:t>AV:N/AC:L/Au:N/C:N/I:N/A:P</w:t>
      </w:r>
    </w:p>
    <w:p>
      <w:pPr>
        <w:pStyle w:val="NoSpacing"/>
      </w:pPr>
      <w:r>
        <w:rPr>
          <w:color w:val="70AD47"/>
          <w:sz w:val="28"/>
        </w:rPr>
        <w:br/>
        <w:t>Impact</w:t>
      </w:r>
    </w:p>
    <w:p>
      <w:r>
        <w:t>Requesting the URI /server-info gives information about</w:t>
        <w:br/>
        <w:t xml:space="preserve">  the currently running Apache.Affected Software/OS:</w:t>
        <w:br/>
        <w:t>All Apache version.</w:t>
        <w:br/>
      </w:r>
    </w:p>
    <w:p>
      <w:pPr>
        <w:pStyle w:val="Heading2"/>
      </w:pPr>
      <w:r>
        <w:rPr>
          <w:color w:val="70AD47"/>
          <w:sz w:val="32"/>
        </w:rPr>
        <w:br/>
        <w:t>phpMyAdmin Multiple Vulnerabilities -02 Feb16</w:t>
      </w:r>
      <w:r>
        <w:rPr>
          <w:color w:val="C00000"/>
          <w:sz w:val="22"/>
        </w:rPr>
        <w:tab/>
        <w:t>Severity: 5</w:t>
      </w:r>
      <w:r>
        <w:rPr>
          <w:color w:val="C00000"/>
          <w:sz w:val="22"/>
        </w:rPr>
        <w:t xml:space="preserve"> (Medium)</w:t>
      </w:r>
    </w:p>
    <w:p>
      <w:pPr>
        <w:jc w:val="right"/>
      </w:pPr>
      <w:r>
        <w:rPr>
          <w:color w:val="70AD47"/>
          <w:sz w:val="22"/>
        </w:rPr>
        <w:t>80/tcp</w:t>
      </w:r>
      <w:r>
        <w:rPr>
          <w:color w:val="000000"/>
        </w:rPr>
        <w:t xml:space="preserve"> | </w:t>
      </w:r>
      <w:r>
        <w:rPr>
          <w:color w:val="70AD47"/>
          <w:sz w:val="22"/>
        </w:rPr>
        <w:t>443/tcp</w:t>
      </w:r>
    </w:p>
    <w:p>
      <w:r>
        <w:rPr>
          <w:color w:val="70AD47"/>
          <w:sz w:val="28"/>
        </w:rPr>
        <w:t>Summary</w:t>
      </w:r>
    </w:p>
    <w:p>
      <w:r>
        <w:t>This host is installed with phpMyAdmin</w:t>
        <w:br/>
        <w:t xml:space="preserve">  and is prone to multiple vulnerabilities.</w:t>
      </w:r>
    </w:p>
    <w:p>
      <w:r>
        <w:rPr>
          <w:color w:val="70AD47"/>
          <w:sz w:val="28"/>
        </w:rPr>
        <w:br/>
        <w:t>Description</w:t>
      </w:r>
    </w:p>
    <w:p>
      <w:r>
        <w:t>Vulnerable url: http://192.168.31.185/phpmyadmin/libraries/sql-parser/autoload.php</w:t>
        <w:br/>
        <w:t>Vulnerable url: https://192.168.31.185/phpmyadmin/libraries/sql-parser/autoload.php</w:t>
        <w:br/>
        <w:br/>
        <w:t>Insight:</w:t>
        <w:br/>
        <w:t xml:space="preserve">Multiple flaws are due to: </w:t>
        <w:br/>
        <w:t xml:space="preserve">  - recommended setting of the PHP configuration directive display_errors is </w:t>
        <w:br/>
        <w:t xml:space="preserve">    set to on, which is against the recommendations given in the PHP manual </w:t>
        <w:br/>
        <w:t xml:space="preserve">    for a production server.</w:t>
        <w:br/>
        <w:t xml:space="preserve">  - Insufficient validation of user supplied input via SQL query in the </w:t>
        <w:br/>
        <w:t xml:space="preserve">    SQL editor</w:t>
        <w:br/>
      </w:r>
    </w:p>
    <w:p>
      <w:r>
        <w:rPr>
          <w:color w:val="70AD47"/>
          <w:sz w:val="28"/>
        </w:rPr>
        <w:br/>
        <w:t>Solution</w:t>
      </w:r>
    </w:p>
    <w:p>
      <w:r>
        <w:t>Upgrade to phpMyAdmin version 4.5.4 or</w:t>
        <w:br/>
        <w:t xml:space="preserve">  or later or apply patch from the link mentioned in reference.</w:t>
        <w:br/>
        <w:t xml:space="preserve">  For updates refer to https://www.phpmyadmin.net</w:t>
      </w:r>
    </w:p>
    <w:p>
      <w:r>
        <w:rPr>
          <w:color w:val="70AD47"/>
          <w:sz w:val="28"/>
        </w:rPr>
        <w:br/>
        <w:t>CVSS (Base Score)</w:t>
      </w:r>
    </w:p>
    <w:p>
      <w:r>
        <w:t>5.0</w:t>
        <w:tab/>
        <w:tab/>
        <w:t>AV:N/AC:L/Au:N/C:P/I:N/A:N</w:t>
      </w:r>
    </w:p>
    <w:p>
      <w:r>
        <w:rPr>
          <w:color w:val="70AD47"/>
          <w:sz w:val="28"/>
        </w:rPr>
        <w:br/>
        <w:t>References</w:t>
      </w:r>
    </w:p>
    <w:p>
      <w:pPr>
        <w:pStyle w:val="NoSpacing"/>
      </w:pPr>
      <w:r>
        <w:rPr>
          <w:b/>
        </w:rPr>
        <w:t>CVE</w:t>
      </w:r>
    </w:p>
    <w:p>
      <w:pPr>
        <w:pStyle w:val="NoSpacing"/>
      </w:pPr>
      <w:r>
        <w:tab/>
        <w:t>CVE-2016-2044</w:t>
      </w:r>
    </w:p>
    <w:p>
      <w:pPr>
        <w:pStyle w:val="NoSpacing"/>
      </w:pPr>
      <w:r>
        <w:tab/>
        <w:t>CVE-2016-2045</w:t>
      </w:r>
    </w:p>
    <w:p>
      <w:pPr>
        <w:pStyle w:val="NoSpacing"/>
      </w:pPr>
      <w:r>
        <w:rPr>
          <w:b/>
        </w:rPr>
        <w:br/>
        <w:t>BID</w:t>
      </w:r>
    </w:p>
    <w:p>
      <w:pPr>
        <w:pStyle w:val="NoSpacing"/>
      </w:pPr>
      <w:r>
        <w:tab/>
        <w:t>82104</w:t>
      </w:r>
    </w:p>
    <w:p>
      <w:pPr>
        <w:pStyle w:val="NoSpacing"/>
      </w:pPr>
      <w:r>
        <w:tab/>
        <w:t>82100</w:t>
      </w:r>
    </w:p>
    <w:p>
      <w:pPr>
        <w:pStyle w:val="NoSpacing"/>
      </w:pPr>
      <w:r>
        <w:rPr>
          <w:b/>
        </w:rPr>
        <w:br/>
        <w:t>CERT-Bund</w:t>
      </w:r>
    </w:p>
    <w:p>
      <w:pPr>
        <w:pStyle w:val="NoSpacing"/>
      </w:pPr>
      <w:r>
        <w:tab/>
        <w:t>CB-K16/0149</w:t>
      </w:r>
    </w:p>
    <w:p>
      <w:pPr>
        <w:pStyle w:val="NoSpacing"/>
      </w:pPr>
      <w:r>
        <w:rPr>
          <w:b/>
        </w:rPr>
        <w:br/>
        <w:t>DFN-CERT</w:t>
      </w:r>
    </w:p>
    <w:p>
      <w:pPr>
        <w:pStyle w:val="NoSpacing"/>
      </w:pPr>
      <w:r>
        <w:tab/>
        <w:t>DFN-CERT-2016-0161</w:t>
      </w:r>
    </w:p>
    <w:p>
      <w:r>
        <w:rPr>
          <w:color w:val="70AD47"/>
          <w:sz w:val="28"/>
        </w:rPr>
        <w:br/>
        <w:t>References Links</w:t>
      </w:r>
    </w:p>
    <w:p>
      <w:pPr>
        <w:pStyle w:val="NoSpacing"/>
      </w:pPr>
      <w:r>
        <w:t>https://www.phpmyadmin.net/security/PMASA-2016-9</w:t>
      </w:r>
    </w:p>
    <w:p>
      <w:pPr>
        <w:pStyle w:val="NoSpacing"/>
      </w:pPr>
      <w:r>
        <w:t>https://www.phpmyadmin.net/security/PMASA-2016-8</w:t>
      </w:r>
    </w:p>
    <w:p>
      <w:pPr>
        <w:pStyle w:val="NoSpacing"/>
      </w:pPr>
      <w:r>
        <w:rPr>
          <w:color w:val="70AD47"/>
          <w:sz w:val="28"/>
        </w:rPr>
        <w:br/>
        <w:t>Impact</w:t>
      </w:r>
    </w:p>
    <w:p>
      <w:r>
        <w:t>Affected Software/OS:</w:t>
        <w:br/>
        <w:t>phpMyAdmin versions 4.5.x before 4.5.4</w:t>
        <w:br/>
      </w:r>
    </w:p>
    <w:p>
      <w:pPr>
        <w:pStyle w:val="Heading2"/>
      </w:pPr>
      <w:r>
        <w:rPr>
          <w:color w:val="70AD47"/>
          <w:sz w:val="32"/>
        </w:rPr>
        <w:br/>
        <w:t>DCE Services Enumeration</w:t>
      </w:r>
      <w:r>
        <w:rPr>
          <w:color w:val="C00000"/>
          <w:sz w:val="22"/>
        </w:rPr>
        <w:tab/>
        <w:t>Severity: 5</w:t>
      </w:r>
      <w:r>
        <w:rPr>
          <w:color w:val="C00000"/>
          <w:sz w:val="22"/>
        </w:rPr>
        <w:t xml:space="preserve"> (Medium)</w:t>
      </w:r>
    </w:p>
    <w:p>
      <w:pPr>
        <w:jc w:val="right"/>
      </w:pPr>
      <w:r>
        <w:rPr>
          <w:color w:val="70AD47"/>
          <w:sz w:val="22"/>
        </w:rPr>
        <w:t>135/tcp</w:t>
      </w:r>
    </w:p>
    <w:p>
      <w:r>
        <w:rPr>
          <w:color w:val="70AD47"/>
          <w:sz w:val="28"/>
        </w:rPr>
        <w:t>Summary</w:t>
      </w:r>
    </w:p>
    <w:p>
      <w:r>
        <w:t xml:space="preserve">Distributed Computing Environment (DCE) services running on the remote host </w:t>
        <w:br/>
        <w:t xml:space="preserve">can be enumerated by connecting on port 135 and doing the appropriate queries. </w:t>
        <w:br/>
        <w:br/>
        <w:t>An attacker may use this fact to gain more knowledge</w:t>
        <w:br/>
        <w:t>about the remote host.</w:t>
      </w:r>
    </w:p>
    <w:p/>
    <w:p>
      <w:r>
        <w:rPr>
          <w:color w:val="70AD47"/>
          <w:sz w:val="28"/>
        </w:rPr>
        <w:br/>
        <w:t>Solution</w:t>
      </w:r>
    </w:p>
    <w:p>
      <w:r>
        <w:t>filter incoming traffic to this port.</w:t>
      </w:r>
    </w:p>
    <w:p>
      <w:r>
        <w:rPr>
          <w:color w:val="70AD47"/>
          <w:sz w:val="28"/>
        </w:rPr>
        <w:br/>
        <w:t>CVSS (Base Score)</w:t>
      </w:r>
    </w:p>
    <w:p>
      <w:r>
        <w:t>5.0</w:t>
        <w:tab/>
        <w:tab/>
        <w:t>AV:N/AC:L/Au:N/C:N/I:N/A:P</w:t>
      </w:r>
    </w:p>
    <w:p>
      <w:pPr>
        <w:pStyle w:val="Heading2"/>
      </w:pPr>
      <w:r>
        <w:rPr>
          <w:color w:val="70AD47"/>
          <w:sz w:val="32"/>
        </w:rPr>
        <w:br/>
        <w:t>DCE Services Enumeration</w:t>
      </w:r>
      <w:r>
        <w:rPr>
          <w:color w:val="C00000"/>
          <w:sz w:val="22"/>
        </w:rPr>
        <w:tab/>
        <w:t>Severity: 5</w:t>
      </w:r>
      <w:r>
        <w:rPr>
          <w:color w:val="C00000"/>
          <w:sz w:val="22"/>
        </w:rPr>
        <w:t xml:space="preserve"> (Medium)</w:t>
      </w:r>
    </w:p>
    <w:p>
      <w:pPr>
        <w:jc w:val="right"/>
      </w:pPr>
      <w:r>
        <w:rPr>
          <w:color w:val="70AD47"/>
          <w:sz w:val="22"/>
        </w:rPr>
        <w:t>135/tcp</w:t>
      </w:r>
    </w:p>
    <w:p>
      <w:r>
        <w:rPr>
          <w:color w:val="70AD47"/>
          <w:sz w:val="28"/>
        </w:rPr>
        <w:t>Summary</w:t>
      </w:r>
    </w:p>
    <w:p>
      <w:r>
        <w:t xml:space="preserve">Distributed Computing Environment (DCE) services running on the remote host </w:t>
        <w:br/>
        <w:t xml:space="preserve">can be enumerated by connecting on port 135 and doing the appropriate queries. </w:t>
        <w:br/>
        <w:br/>
        <w:t>An attacker may use this fact to gain more knowledge</w:t>
        <w:br/>
        <w:t>about the remote host.</w:t>
      </w:r>
    </w:p>
    <w:p>
      <w:r>
        <w:rPr>
          <w:color w:val="70AD47"/>
          <w:sz w:val="28"/>
        </w:rPr>
        <w:br/>
        <w:t>Description</w:t>
      </w:r>
    </w:p>
    <w:p>
      <w:r>
        <w:t>Distributed Computing Environment (DCE) services running on the remote host</w:t>
        <w:br/>
        <w:t>can be enumerated by connecting on port 135 and doing the appropriate queries.</w:t>
        <w:br/>
        <w:br/>
        <w:t>An attacker may use this fact to gain more knowledge</w:t>
        <w:br/>
        <w:t>about the remote host.</w:t>
        <w:br/>
        <w:br/>
        <w:br/>
        <w:t>Here is the list of DCE services running on this host:</w:t>
        <w:br/>
        <w:br/>
        <w:t>Port: 49664/tcp</w:t>
        <w:br/>
        <w:br/>
        <w:t xml:space="preserve">     UUID: d95afe70-a6d5-4259-822e-2c84da1ddb0d, version 1</w:t>
        <w:br/>
        <w:t xml:space="preserve">     Endpoint: ncacn_ip_tcp:192.168.31.185[49664]</w:t>
        <w:br/>
        <w:br/>
        <w:t>Port: 49665/tcp</w:t>
        <w:br/>
        <w:br/>
        <w:t xml:space="preserve">     UUID: f6beaff7-1e19-4fbb-9f8f-b89e2018337c, version 1</w:t>
        <w:br/>
        <w:t xml:space="preserve">     Endpoint: ncacn_ip_tcp:192.168.31.185[49665]</w:t>
        <w:br/>
        <w:t xml:space="preserve">     Annotation: Event log TCPIP</w:t>
        <w:br/>
        <w:br/>
        <w:t xml:space="preserve">     UUID: 3c4728c5-f0ab-448b-bda1-6ce01eb0a6d5, version 1</w:t>
        <w:br/>
        <w:t xml:space="preserve">     Endpoint: ncacn_ip_tcp:192.168.31.185[49665]</w:t>
        <w:br/>
        <w:t xml:space="preserve">     Annotation: DHCP Client LRPC Endpoint</w:t>
        <w:br/>
        <w:br/>
        <w:t xml:space="preserve">     UUID: 3c4728c5-f0ab-448b-bda1-6ce01eb0a6d6, version 1</w:t>
        <w:br/>
        <w:t xml:space="preserve">     Endpoint: ncacn_ip_tcp:192.168.31.185[49665]</w:t>
        <w:br/>
        <w:t xml:space="preserve">     Annotation: DHCPv6 Client LRPC Endpoint</w:t>
        <w:br/>
        <w:br/>
        <w:t xml:space="preserve">     UUID: 06bba54a-be05-49f9-b0a0-30f790261023, version 1</w:t>
        <w:br/>
        <w:t xml:space="preserve">     Endpoint: ncacn_ip_tcp:192.168.31.185[49665]</w:t>
        <w:br/>
        <w:t xml:space="preserve">     Annotation: Security Center</w:t>
        <w:br/>
        <w:br/>
        <w:t>Port: 49666/tcp</w:t>
        <w:br/>
        <w:br/>
        <w:t xml:space="preserve">     UUID: 86d35949-83c9-4044-b424-db363231fd0c, version 1</w:t>
        <w:br/>
        <w:t xml:space="preserve">     Endpoint: ncacn_ip_tcp:192.168.31.185[49666]</w:t>
        <w:br/>
        <w:br/>
        <w:t xml:space="preserve">     UUID: 3a9ef155-691d-4449-8d05-09ad57031823, version 1</w:t>
        <w:br/>
        <w:t xml:space="preserve">     Endpoint: ncacn_ip_tcp:192.168.31.185[49666]</w:t>
        <w:br/>
        <w:br/>
        <w:t xml:space="preserve">     UUID: b18fbab6-56f8-4702-84e0-41053293a869, version 1</w:t>
        <w:br/>
        <w:t xml:space="preserve">     Endpoint: ncacn_ip_tcp:192.168.31.185[49666]</w:t>
        <w:br/>
        <w:t xml:space="preserve">     Annotation: UserMgrCli</w:t>
        <w:br/>
        <w:br/>
        <w:t xml:space="preserve">     UUID: 0d3c7f20-1c8d-4654-a1b3-51563b298bda, version 1</w:t>
        <w:br/>
        <w:t xml:space="preserve">     Endpoint: ncacn_ip_tcp:192.168.31.185[49666]</w:t>
        <w:br/>
        <w:t xml:space="preserve">     Annotation: UserMgrCli</w:t>
        <w:br/>
        <w:br/>
        <w:t xml:space="preserve">     UUID: 552d076a-cb29-4e44-8b6a-d15e59e2c0af, version 1</w:t>
        <w:br/>
        <w:t xml:space="preserve">     Endpoint: ncacn_ip_tcp:192.168.31.185[49666]</w:t>
        <w:br/>
        <w:t xml:space="preserve">     Annotation: IP Transition Configuration endpoint</w:t>
        <w:br/>
        <w:br/>
        <w:t xml:space="preserve">     UUID: 2e6035b2-e8f1-41a7-a044-656b439c4c34, version 1</w:t>
        <w:br/>
        <w:t xml:space="preserve">     Endpoint: ncacn_ip_tcp:192.168.31.185[49666]</w:t>
        <w:br/>
        <w:t xml:space="preserve">     Annotation: Proxy Manager provider server endpoint</w:t>
        <w:br/>
        <w:br/>
        <w:t xml:space="preserve">     UUID: c49a5a70-8a7f-4e70-ba16-1e8f1f193ef1, version 1</w:t>
        <w:br/>
        <w:t xml:space="preserve">     Endpoint: ncacn_ip_tcp:192.168.31.185[49666]</w:t>
        <w:br/>
        <w:t xml:space="preserve">     Annotation: Adh APIs</w:t>
        <w:br/>
        <w:br/>
        <w:t xml:space="preserve">     UUID: c36be077-e14b-4fe9-8abc-e856ef4f048b, version 1</w:t>
        <w:br/>
        <w:t xml:space="preserve">     Endpoint: ncacn_ip_tcp:192.168.31.185[49666]</w:t>
        <w:br/>
        <w:t xml:space="preserve">     Annotation: Proxy Manager client server endpoint</w:t>
        <w:br/>
        <w:br/>
        <w:t xml:space="preserve">     UUID: 98716d03-89ac-44c7-bb8c-285824e51c4a, version 1</w:t>
        <w:br/>
        <w:t xml:space="preserve">     Endpoint: ncacn_ip_tcp:192.168.31.185[49666]</w:t>
        <w:br/>
        <w:t xml:space="preserve">     Annotation: XactSrv service</w:t>
        <w:br/>
        <w:br/>
        <w:t xml:space="preserve">     UUID: 1a0d010f-1c33-432c-b0f5-8cf4e8053099, version 1</w:t>
        <w:br/>
        <w:t xml:space="preserve">     Endpoint: ncacn_ip_tcp:192.168.31.185[49666]</w:t>
        <w:br/>
        <w:t xml:space="preserve">     Annotation: IdSegSrv service</w:t>
        <w:br/>
        <w:br/>
        <w:t xml:space="preserve">     UUID: 201ef99a-7fa0-444c-9399-19ba84f12a1a, version 1</w:t>
        <w:br/>
        <w:t xml:space="preserve">     Endpoint: ncacn_ip_tcp:192.168.31.185[49666]</w:t>
        <w:br/>
        <w:t xml:space="preserve">     Annotation: AppInfo</w:t>
        <w:br/>
        <w:br/>
        <w:t xml:space="preserve">     UUID: 5f54ce7d-5b79-4175-8584-cb65313a0e98, version 1</w:t>
        <w:br/>
        <w:t xml:space="preserve">     Endpoint: ncacn_ip_tcp:192.168.31.185[49666]</w:t>
        <w:br/>
        <w:t xml:space="preserve">     Annotation: AppInfo</w:t>
        <w:br/>
        <w:br/>
        <w:t xml:space="preserve">     UUID: fd7a0523-dc70-43dd-9b2e-9c5ed48225b1, version 1</w:t>
        <w:br/>
        <w:t xml:space="preserve">     Endpoint: ncacn_ip_tcp:192.168.31.185[49666]</w:t>
        <w:br/>
        <w:t xml:space="preserve">     Annotation: AppInfo</w:t>
        <w:br/>
        <w:br/>
        <w:t xml:space="preserve">     UUID: 58e604e8-9adb-4d2e-a464-3b0683fb1480, version 1</w:t>
        <w:br/>
        <w:t xml:space="preserve">     Endpoint: ncacn_ip_tcp:192.168.31.185[49666]</w:t>
        <w:br/>
        <w:t xml:space="preserve">     Annotation: AppInfo</w:t>
        <w:br/>
        <w:br/>
        <w:t xml:space="preserve">     UUID: fb9a3757-cff0-4db0-b9fc-bd6c131612fd, version 1</w:t>
        <w:br/>
        <w:t xml:space="preserve">     Endpoint: ncacn_ip_tcp:192.168.31.185[49666]</w:t>
        <w:br/>
        <w:t xml:space="preserve">     Annotation: AppInfo</w:t>
        <w:br/>
        <w:br/>
        <w:t xml:space="preserve">     UUID: d09bdeb5-6171-4a34-bfe2-06fa82652568, version 1</w:t>
        <w:br/>
        <w:t xml:space="preserve">     Endpoint: ncacn_ip_tcp:192.168.31.185[49666]</w:t>
        <w:br/>
        <w:br/>
        <w:t xml:space="preserve">     UUID: 650a7e26-eab8-5533-ce43-9c1dfce11511, version 1</w:t>
        <w:br/>
        <w:t xml:space="preserve">     Endpoint: ncacn_ip_tcp:192.168.31.185[49666]</w:t>
        <w:br/>
        <w:t xml:space="preserve">     Annotation: Vpn APIs</w:t>
        <w:br/>
        <w:br/>
        <w:t>Port: 49667/tcp</w:t>
        <w:br/>
        <w:br/>
        <w:t xml:space="preserve">     UUID: 12345678-1234-abcd-ef00-0123456789ab, version 1</w:t>
        <w:br/>
        <w:t xml:space="preserve">     Endpoint: ncacn_ip_tcp:192.168.31.185[49667]</w:t>
        <w:br/>
        <w:t xml:space="preserve">     Named pipe : spoolss</w:t>
        <w:br/>
        <w:t xml:space="preserve">     Win32 service or process : spoolsv.exe</w:t>
        <w:br/>
        <w:t xml:space="preserve">     Description : Spooler service</w:t>
        <w:br/>
        <w:br/>
        <w:t xml:space="preserve">     UUID: 0b6edbfa-4a24-4fc6-8a23-942b1eca65d1, version 1</w:t>
        <w:br/>
        <w:t xml:space="preserve">     Endpoint: ncacn_ip_tcp:192.168.31.185[49667]</w:t>
        <w:br/>
        <w:br/>
        <w:t xml:space="preserve">     UUID: ae33069b-a2a8-46ee-a235-ddfd339be281, version 1</w:t>
        <w:br/>
        <w:t xml:space="preserve">     Endpoint: ncacn_ip_tcp:192.168.31.185[49667]</w:t>
        <w:br/>
        <w:br/>
        <w:t xml:space="preserve">     UUID: 4a452661-8290-4b36-8fbe-7f4093a94978, version 1</w:t>
        <w:br/>
        <w:t xml:space="preserve">     Endpoint: ncacn_ip_tcp:192.168.31.185[49667]</w:t>
        <w:br/>
        <w:br/>
        <w:t xml:space="preserve">     UUID: 76f03f96-cdfd-44fc-a22c-64950a001209, version 1</w:t>
        <w:br/>
        <w:t xml:space="preserve">     Endpoint: ncacn_ip_tcp:192.168.31.185[49667]</w:t>
        <w:br/>
        <w:br/>
        <w:t>Port: 49669/tcp</w:t>
        <w:br/>
        <w:br/>
        <w:t xml:space="preserve">     UUID: 367abb81-9844-35f1-ad32-98f038001003, version 2</w:t>
        <w:br/>
        <w:t xml:space="preserve">     Endpoint: ncacn_ip_tcp:192.168.31.185[49669]</w:t>
        <w:br/>
        <w:br/>
        <w:t>Port: 49679/tcp</w:t>
        <w:br/>
        <w:br/>
        <w:t xml:space="preserve">     UUID: 12345778-1234-abcd-ef00-0123456789ac, version 1</w:t>
        <w:br/>
        <w:t xml:space="preserve">     Endpoint: ncacn_ip_tcp:192.168.31.185[49679]</w:t>
        <w:br/>
        <w:t xml:space="preserve">     Named pipe : lsass</w:t>
        <w:br/>
        <w:t xml:space="preserve">     Win32 service or process : lsass.exe</w:t>
        <w:br/>
        <w:t xml:space="preserve">     Description : SAM access</w:t>
        <w:br/>
        <w:br/>
        <w:br/>
        <w:br/>
        <w:t>Solution : filter incoming traffic to this port(s).</w:t>
      </w:r>
    </w:p>
    <w:p>
      <w:r>
        <w:rPr>
          <w:color w:val="70AD47"/>
          <w:sz w:val="28"/>
        </w:rPr>
        <w:br/>
        <w:t>Solution</w:t>
      </w:r>
    </w:p>
    <w:p>
      <w:r>
        <w:t>filter incoming traffic to this port.</w:t>
      </w:r>
    </w:p>
    <w:p>
      <w:r>
        <w:rPr>
          <w:color w:val="70AD47"/>
          <w:sz w:val="28"/>
        </w:rPr>
        <w:br/>
        <w:t>CVSS (Base Score)</w:t>
      </w:r>
    </w:p>
    <w:p>
      <w:r>
        <w:t>5.0</w:t>
        <w:tab/>
        <w:tab/>
        <w:t>AV:N/AC:L/Au:N/C:N/I:N/A:P</w:t>
      </w:r>
    </w:p>
    <w:p>
      <w:pPr>
        <w:pStyle w:val="Heading2"/>
      </w:pPr>
      <w:r>
        <w:rPr>
          <w:color w:val="70AD47"/>
          <w:sz w:val="32"/>
        </w:rPr>
        <w:br/>
        <w:t>phpMyAdmin Information Disclosure Vulnerability</w:t>
      </w:r>
      <w:r>
        <w:rPr>
          <w:color w:val="C00000"/>
          <w:sz w:val="22"/>
        </w:rPr>
        <w:tab/>
        <w:t>Severity: 5</w:t>
      </w:r>
      <w:r>
        <w:rPr>
          <w:color w:val="C00000"/>
          <w:sz w:val="22"/>
        </w:rPr>
        <w:t xml:space="preserve"> (Medium)</w:t>
      </w:r>
    </w:p>
    <w:p>
      <w:pPr>
        <w:jc w:val="right"/>
      </w:pPr>
      <w:r>
        <w:rPr>
          <w:color w:val="70AD47"/>
          <w:sz w:val="22"/>
        </w:rPr>
        <w:t>443/tcp</w:t>
      </w:r>
      <w:r>
        <w:rPr>
          <w:color w:val="000000"/>
        </w:rPr>
        <w:t xml:space="preserve"> | </w:t>
      </w:r>
      <w:r>
        <w:rPr>
          <w:color w:val="70AD47"/>
          <w:sz w:val="22"/>
        </w:rPr>
        <w:t>80/tcp</w:t>
      </w:r>
    </w:p>
    <w:p>
      <w:r>
        <w:rPr>
          <w:color w:val="70AD47"/>
          <w:sz w:val="28"/>
        </w:rPr>
        <w:t>Summary</w:t>
      </w:r>
    </w:p>
    <w:p>
      <w:r>
        <w:t>This host is installed with phpMyAdmin</w:t>
        <w:br/>
        <w:t xml:space="preserve">  and is prone to information disclosure vulnerability.</w:t>
      </w:r>
    </w:p>
    <w:p>
      <w:r>
        <w:rPr>
          <w:color w:val="70AD47"/>
          <w:sz w:val="28"/>
        </w:rPr>
        <w:br/>
        <w:t>Description</w:t>
      </w:r>
    </w:p>
    <w:p>
      <w:r>
        <w:t>Vulnerable url: https://192.168.31.185/phpmyadmin/libraries/config/messages.inc.php</w:t>
        <w:br/>
        <w:t>Vulnerable url: http://192.168.31.185/phpmyadmin/libraries/config/messages.inc.php</w:t>
        <w:br/>
        <w:br/>
        <w:t>Insight:</w:t>
        <w:br/>
        <w:t>The flaw is due to recommended setting of</w:t>
        <w:br/>
        <w:t xml:space="preserve">  the PHP configuration directive display_errors is set to on, which is against</w:t>
        <w:br/>
        <w:t xml:space="preserve">  the recommendations given in the PHP manual for a production server.</w:t>
        <w:br/>
      </w:r>
    </w:p>
    <w:p>
      <w:r>
        <w:rPr>
          <w:color w:val="70AD47"/>
          <w:sz w:val="28"/>
        </w:rPr>
        <w:br/>
        <w:t>Solution</w:t>
      </w:r>
    </w:p>
    <w:p>
      <w:r>
        <w:t>Upgrade to phpMyAdmin version 4.0.10.12 or</w:t>
        <w:br/>
        <w:t xml:space="preserve">  4.4.15.2 or 4.5.3.1 or later or apply patch from the link mentioned in reference.</w:t>
        <w:br/>
        <w:t xml:space="preserve">  For updates refer to https://www.phpmyadmin.net</w:t>
      </w:r>
    </w:p>
    <w:p>
      <w:r>
        <w:rPr>
          <w:color w:val="70AD47"/>
          <w:sz w:val="28"/>
        </w:rPr>
        <w:br/>
        <w:t>CVSS (Base Score)</w:t>
      </w:r>
    </w:p>
    <w:p>
      <w:r>
        <w:t>5.0</w:t>
        <w:tab/>
        <w:tab/>
        <w:t>AV:N/AC:L/Au:N/C:P/I:N/A:N</w:t>
      </w:r>
    </w:p>
    <w:p>
      <w:r>
        <w:rPr>
          <w:color w:val="70AD47"/>
          <w:sz w:val="28"/>
        </w:rPr>
        <w:br/>
        <w:t>References</w:t>
      </w:r>
    </w:p>
    <w:p>
      <w:pPr>
        <w:pStyle w:val="NoSpacing"/>
      </w:pPr>
      <w:r>
        <w:rPr>
          <w:b/>
        </w:rPr>
        <w:t>CVE</w:t>
      </w:r>
    </w:p>
    <w:p>
      <w:pPr>
        <w:pStyle w:val="NoSpacing"/>
      </w:pPr>
      <w:r>
        <w:tab/>
        <w:t>CVE-2015-8669</w:t>
      </w:r>
    </w:p>
    <w:p>
      <w:pPr>
        <w:pStyle w:val="NoSpacing"/>
      </w:pPr>
      <w:r>
        <w:rPr>
          <w:b/>
        </w:rPr>
        <w:br/>
        <w:t>BID</w:t>
      </w:r>
    </w:p>
    <w:p>
      <w:pPr>
        <w:pStyle w:val="NoSpacing"/>
      </w:pPr>
      <w:r>
        <w:tab/>
        <w:t>79691</w:t>
      </w:r>
    </w:p>
    <w:p>
      <w:pPr>
        <w:pStyle w:val="NoSpacing"/>
      </w:pPr>
      <w:r>
        <w:rPr>
          <w:b/>
        </w:rPr>
        <w:br/>
        <w:t>CERT-Bund</w:t>
      </w:r>
    </w:p>
    <w:p>
      <w:pPr>
        <w:pStyle w:val="NoSpacing"/>
      </w:pPr>
      <w:r>
        <w:tab/>
        <w:t>CB-K15/1890</w:t>
      </w:r>
    </w:p>
    <w:p>
      <w:pPr>
        <w:pStyle w:val="NoSpacing"/>
      </w:pPr>
      <w:r>
        <w:rPr>
          <w:b/>
        </w:rPr>
        <w:br/>
        <w:t>DFN-CERT</w:t>
      </w:r>
    </w:p>
    <w:p>
      <w:pPr>
        <w:pStyle w:val="NoSpacing"/>
      </w:pPr>
      <w:r>
        <w:tab/>
        <w:t>DFN-CERT-2015-1997</w:t>
      </w:r>
    </w:p>
    <w:p>
      <w:r>
        <w:rPr>
          <w:color w:val="70AD47"/>
          <w:sz w:val="28"/>
        </w:rPr>
        <w:br/>
        <w:t>References Links</w:t>
      </w:r>
    </w:p>
    <w:p>
      <w:pPr>
        <w:pStyle w:val="NoSpacing"/>
      </w:pPr>
      <w:r>
        <w:t>https://www.phpmyadmin.net/security/PMASA-2015-6</w:t>
      </w:r>
    </w:p>
    <w:p>
      <w:pPr>
        <w:pStyle w:val="NoSpacing"/>
      </w:pPr>
      <w:r>
        <w:t>https://github.com/phpmyadmin/phpmyadmin/commit/c4d649325b25139d7c097e56e2e46cc7187fae45</w:t>
      </w:r>
    </w:p>
    <w:p>
      <w:pPr>
        <w:pStyle w:val="NoSpacing"/>
      </w:pPr>
      <w:r>
        <w:rPr>
          <w:color w:val="70AD47"/>
          <w:sz w:val="28"/>
        </w:rPr>
        <w:br/>
        <w:t>Impact</w:t>
      </w:r>
    </w:p>
    <w:p>
      <w:r>
        <w:t>Affected Software/OS:</w:t>
        <w:br/>
        <w:t>phpMyAdmin versions 4.0.x prior to 4.0.10.12,</w:t>
        <w:br/>
        <w:t xml:space="preserve">  4.4.x prior to 4.4.15.2 and 4.5.x prior to 4.5.3.1</w:t>
        <w:br/>
      </w:r>
    </w:p>
    <w:p>
      <w:pPr>
        <w:pStyle w:val="Heading2"/>
      </w:pPr>
      <w:r>
        <w:rPr>
          <w:color w:val="70AD47"/>
          <w:sz w:val="32"/>
        </w:rPr>
        <w:br/>
        <w:t>phpMyAdmin Multiple Vulnerabilities -01 Feb16</w:t>
      </w:r>
      <w:r>
        <w:rPr>
          <w:color w:val="C00000"/>
          <w:sz w:val="22"/>
        </w:rPr>
        <w:tab/>
        <w:t>Severity: 5</w:t>
      </w:r>
      <w:r>
        <w:rPr>
          <w:color w:val="C00000"/>
          <w:sz w:val="22"/>
        </w:rPr>
        <w:t xml:space="preserve"> (Medium)</w:t>
      </w:r>
    </w:p>
    <w:p>
      <w:pPr>
        <w:jc w:val="right"/>
      </w:pPr>
      <w:r>
        <w:rPr>
          <w:color w:val="70AD47"/>
          <w:sz w:val="22"/>
        </w:rPr>
        <w:t>443/tcp</w:t>
      </w:r>
      <w:r>
        <w:rPr>
          <w:color w:val="000000"/>
        </w:rPr>
        <w:t xml:space="preserve"> | </w:t>
      </w:r>
      <w:r>
        <w:rPr>
          <w:color w:val="70AD47"/>
          <w:sz w:val="22"/>
        </w:rPr>
        <w:t>80/tcp</w:t>
      </w:r>
    </w:p>
    <w:p>
      <w:r>
        <w:rPr>
          <w:color w:val="70AD47"/>
          <w:sz w:val="28"/>
        </w:rPr>
        <w:t>Summary</w:t>
      </w:r>
    </w:p>
    <w:p>
      <w:r>
        <w:t>This host is installed with phpMyAdmin</w:t>
        <w:br/>
        <w:t xml:space="preserve">  and is prone to multiple vulnerabilities.</w:t>
      </w:r>
    </w:p>
    <w:p>
      <w:r>
        <w:rPr>
          <w:color w:val="70AD47"/>
          <w:sz w:val="28"/>
        </w:rPr>
        <w:br/>
        <w:t>Description</w:t>
      </w:r>
    </w:p>
    <w:p>
      <w:r>
        <w:t>Vulnerable url: https://192.168.31.185/phpmyadmin/setup/lib/common.inc.php</w:t>
        <w:br/>
        <w:t>Vulnerable url: http://192.168.31.185/phpmyadmin/setup/lib/common.inc.php</w:t>
        <w:br/>
        <w:br/>
        <w:t>Insight:</w:t>
        <w:br/>
        <w:t xml:space="preserve">Multiple flaws are due to, </w:t>
        <w:br/>
        <w:t xml:space="preserve">  - The recommended setting of the PHP configuration directive display_errors is </w:t>
        <w:br/>
        <w:t xml:space="preserve">    set to on, which is against the recommendations given in the PHP manual </w:t>
        <w:br/>
        <w:t xml:space="preserve">    for a production server.</w:t>
        <w:br/>
        <w:t xml:space="preserve">  - The XSRF/CSRF token is generated with a weak algorithm using functions </w:t>
        <w:br/>
        <w:t xml:space="preserve">    that do not return cryptographically secure values.</w:t>
        <w:br/>
        <w:t xml:space="preserve">  - An insufficient validation of user supplied input via parameters </w:t>
        <w:br/>
        <w:t xml:space="preserve">    table name, SET value, hostname header and search query. </w:t>
        <w:br/>
        <w:t xml:space="preserve">  - The password suggestion functionality uses 'Math.random' function which does</w:t>
        <w:br/>
        <w:t xml:space="preserve">    not provide cryptographically secure random numbers.</w:t>
        <w:br/>
        <w:t xml:space="preserve">  - The 'libraries/common.inc.php' script does not use a constant-time algorithm</w:t>
        <w:br/>
        <w:t xml:space="preserve">    for comparing CSRF tokens.</w:t>
        <w:br/>
      </w:r>
    </w:p>
    <w:p>
      <w:r>
        <w:rPr>
          <w:color w:val="70AD47"/>
          <w:sz w:val="28"/>
        </w:rPr>
        <w:br/>
        <w:t>Solution</w:t>
      </w:r>
    </w:p>
    <w:p>
      <w:r>
        <w:t xml:space="preserve">Upgrade to phpMyAdmin version 4.0.10.13 or </w:t>
        <w:br/>
        <w:t xml:space="preserve">  4.4.15.3 or 4.5.4 or later or apply patch from the link mentioned in reference.</w:t>
        <w:br/>
        <w:t xml:space="preserve">  For updates refer to https://www.phpmyadmin.net</w:t>
      </w:r>
    </w:p>
    <w:p>
      <w:r>
        <w:rPr>
          <w:color w:val="70AD47"/>
          <w:sz w:val="28"/>
        </w:rPr>
        <w:br/>
        <w:t>CVSS (Base Score)</w:t>
      </w:r>
    </w:p>
    <w:p>
      <w:r>
        <w:t>5.0</w:t>
        <w:tab/>
        <w:tab/>
        <w:t>AV:N/AC:L/Au:N/C:P/I:N/A:N</w:t>
      </w:r>
    </w:p>
    <w:p>
      <w:r>
        <w:rPr>
          <w:color w:val="70AD47"/>
          <w:sz w:val="28"/>
        </w:rPr>
        <w:br/>
        <w:t>References</w:t>
      </w:r>
    </w:p>
    <w:p>
      <w:pPr>
        <w:pStyle w:val="NoSpacing"/>
      </w:pPr>
      <w:r>
        <w:rPr>
          <w:b/>
        </w:rPr>
        <w:t>CVE</w:t>
      </w:r>
    </w:p>
    <w:p>
      <w:pPr>
        <w:pStyle w:val="NoSpacing"/>
      </w:pPr>
      <w:r>
        <w:tab/>
        <w:t>CVE-2016-2038</w:t>
      </w:r>
    </w:p>
    <w:p>
      <w:pPr>
        <w:pStyle w:val="NoSpacing"/>
      </w:pPr>
      <w:r>
        <w:tab/>
        <w:t>CVE-2016-2039</w:t>
      </w:r>
    </w:p>
    <w:p>
      <w:pPr>
        <w:pStyle w:val="NoSpacing"/>
      </w:pPr>
      <w:r>
        <w:tab/>
        <w:t>CVE-2016-2040</w:t>
      </w:r>
    </w:p>
    <w:p>
      <w:pPr>
        <w:pStyle w:val="NoSpacing"/>
      </w:pPr>
      <w:r>
        <w:tab/>
        <w:t>CVE-2016-2041</w:t>
      </w:r>
    </w:p>
    <w:p>
      <w:pPr>
        <w:pStyle w:val="NoSpacing"/>
      </w:pPr>
      <w:r>
        <w:tab/>
        <w:t>CVE-2016-1927</w:t>
      </w:r>
    </w:p>
    <w:p>
      <w:pPr>
        <w:pStyle w:val="NoSpacing"/>
      </w:pPr>
      <w:r>
        <w:rPr>
          <w:b/>
        </w:rPr>
        <w:br/>
        <w:t>BID</w:t>
      </w:r>
    </w:p>
    <w:p>
      <w:pPr>
        <w:pStyle w:val="NoSpacing"/>
      </w:pPr>
      <w:r>
        <w:tab/>
        <w:t>82075</w:t>
      </w:r>
    </w:p>
    <w:p>
      <w:pPr>
        <w:pStyle w:val="NoSpacing"/>
      </w:pPr>
      <w:r>
        <w:tab/>
        <w:t>81210</w:t>
      </w:r>
    </w:p>
    <w:p>
      <w:pPr>
        <w:pStyle w:val="NoSpacing"/>
      </w:pPr>
      <w:r>
        <w:tab/>
        <w:t>82077</w:t>
      </w:r>
    </w:p>
    <w:p>
      <w:pPr>
        <w:pStyle w:val="NoSpacing"/>
      </w:pPr>
      <w:r>
        <w:tab/>
        <w:t>82084</w:t>
      </w:r>
    </w:p>
    <w:p>
      <w:pPr>
        <w:pStyle w:val="NoSpacing"/>
      </w:pPr>
      <w:r>
        <w:tab/>
        <w:t>82076</w:t>
      </w:r>
    </w:p>
    <w:p>
      <w:pPr>
        <w:pStyle w:val="NoSpacing"/>
      </w:pPr>
      <w:r>
        <w:rPr>
          <w:b/>
        </w:rPr>
        <w:br/>
        <w:t>CERT-Bund</w:t>
      </w:r>
    </w:p>
    <w:p>
      <w:pPr>
        <w:pStyle w:val="NoSpacing"/>
      </w:pPr>
      <w:r>
        <w:tab/>
        <w:t>CB-K16/0149</w:t>
      </w:r>
    </w:p>
    <w:p>
      <w:pPr>
        <w:pStyle w:val="NoSpacing"/>
      </w:pPr>
      <w:r>
        <w:rPr>
          <w:b/>
        </w:rPr>
        <w:br/>
        <w:t>DFN-CERT</w:t>
      </w:r>
    </w:p>
    <w:p>
      <w:pPr>
        <w:pStyle w:val="NoSpacing"/>
      </w:pPr>
      <w:r>
        <w:tab/>
        <w:t>DFN-CERT-2016-1188</w:t>
      </w:r>
    </w:p>
    <w:p>
      <w:pPr>
        <w:pStyle w:val="NoSpacing"/>
      </w:pPr>
      <w:r>
        <w:tab/>
        <w:t>DFN-CERT-2016-0161</w:t>
      </w:r>
    </w:p>
    <w:p>
      <w:r>
        <w:rPr>
          <w:color w:val="70AD47"/>
          <w:sz w:val="28"/>
        </w:rPr>
        <w:br/>
        <w:t>References Links</w:t>
      </w:r>
    </w:p>
    <w:p>
      <w:pPr>
        <w:pStyle w:val="NoSpacing"/>
      </w:pPr>
      <w:r>
        <w:t>https://www.phpmyadmin.net/security/PMASA-2016-4</w:t>
      </w:r>
    </w:p>
    <w:p>
      <w:pPr>
        <w:pStyle w:val="NoSpacing"/>
      </w:pPr>
      <w:r>
        <w:t>https://www.phpmyadmin.net/security/PMASA-2016-5</w:t>
      </w:r>
    </w:p>
    <w:p>
      <w:pPr>
        <w:pStyle w:val="NoSpacing"/>
      </w:pPr>
      <w:r>
        <w:t>https://www.phpmyadmin.net/security/PMASA-2016-3</w:t>
      </w:r>
    </w:p>
    <w:p>
      <w:pPr>
        <w:pStyle w:val="NoSpacing"/>
      </w:pPr>
      <w:r>
        <w:t>https://www.phpmyadmin.net/security/PMASA-2016-2</w:t>
      </w:r>
    </w:p>
    <w:p>
      <w:pPr>
        <w:pStyle w:val="NoSpacing"/>
      </w:pPr>
      <w:r>
        <w:t>https://www.phpmyadmin.net/security/PMASA-2016-1</w:t>
      </w:r>
    </w:p>
    <w:p>
      <w:pPr>
        <w:pStyle w:val="NoSpacing"/>
      </w:pPr>
      <w:r>
        <w:rPr>
          <w:color w:val="70AD47"/>
          <w:sz w:val="28"/>
        </w:rPr>
        <w:br/>
        <w:t>Impact</w:t>
      </w:r>
    </w:p>
    <w:p>
      <w:r>
        <w:t>Affected Software/OS:</w:t>
        <w:br/>
        <w:t xml:space="preserve">phpMyAdmin versions 4.0.x prior to 4.0.10.13, </w:t>
        <w:br/>
        <w:t xml:space="preserve">  4.4.x prior to 4.4.15.3 and 4.5.x prior to 4.5.4</w:t>
        <w:br/>
      </w:r>
    </w:p>
    <w:p>
      <w:pPr>
        <w:pStyle w:val="Heading2"/>
      </w:pPr>
      <w:r>
        <w:rPr>
          <w:color w:val="70AD47"/>
          <w:sz w:val="32"/>
        </w:rPr>
        <w:br/>
        <w:t>OpenSSL Multiple MitM Attack Vulnerabilities (Windows)</w:t>
      </w:r>
      <w:r>
        <w:rPr>
          <w:color w:val="C00000"/>
          <w:sz w:val="22"/>
        </w:rPr>
        <w:tab/>
        <w:t>Severity: 4.3</w:t>
      </w:r>
      <w:r>
        <w:rPr>
          <w:color w:val="C00000"/>
          <w:sz w:val="22"/>
        </w:rPr>
        <w:t xml:space="preserve"> (Medium)</w:t>
      </w:r>
    </w:p>
    <w:p>
      <w:pPr>
        <w:jc w:val="right"/>
      </w:pPr>
      <w:r>
        <w:rPr>
          <w:color w:val="70AD47"/>
          <w:sz w:val="22"/>
        </w:rPr>
        <w:t>general/tcp</w:t>
      </w:r>
    </w:p>
    <w:p>
      <w:r>
        <w:rPr>
          <w:color w:val="70AD47"/>
          <w:sz w:val="28"/>
        </w:rPr>
        <w:t>Summary</w:t>
      </w:r>
    </w:p>
    <w:p>
      <w:r>
        <w:t>This host is running OpenSSL and is prone</w:t>
        <w:br/>
        <w:t xml:space="preserve">  to multiple man-in-the-middle (MitM) attack vulnerabilities.</w:t>
      </w:r>
    </w:p>
    <w:p>
      <w:r>
        <w:rPr>
          <w:color w:val="70AD47"/>
          <w:sz w:val="28"/>
        </w:rPr>
        <w:br/>
        <w:t>Description</w:t>
      </w:r>
    </w:p>
    <w:p>
      <w:r>
        <w:t>Installed version: 1.0.2e</w:t>
        <w:br/>
        <w:t>Fixed version:     1.0.2f</w:t>
        <w:br/>
        <w:br/>
        <w:t>Insight:</w:t>
        <w:br/>
        <w:t>Multiple flaws found,</w:t>
        <w:br/>
        <w:t xml:space="preserve">  - The way malicious SSL/TLS clients could negotiate SSLv2 ciphers that have</w:t>
        <w:br/>
        <w:t xml:space="preserve">    been disabled on the server.</w:t>
        <w:br/>
        <w:t xml:space="preserve">  - When a DHE_EXPORT ciphersuite is enabled on a server but not on a client,</w:t>
        <w:br/>
        <w:t xml:space="preserve">    does not properly convey a DHE_EXPORT choice.</w:t>
        <w:br/>
      </w:r>
    </w:p>
    <w:p>
      <w:r>
        <w:rPr>
          <w:color w:val="70AD47"/>
          <w:sz w:val="28"/>
        </w:rPr>
        <w:br/>
        <w:t>Solution</w:t>
      </w:r>
    </w:p>
    <w:p>
      <w:r>
        <w:t>Upgrade to OpenSSL 1.0.1r or 1.0.2f or later.</w:t>
        <w:br/>
        <w:t xml:space="preserve">  For updates refer https://www.openssl.org</w:t>
      </w:r>
    </w:p>
    <w:p>
      <w:r>
        <w:rPr>
          <w:color w:val="70AD47"/>
          <w:sz w:val="28"/>
        </w:rPr>
        <w:br/>
        <w:t>CVSS (Base Score)</w:t>
      </w:r>
    </w:p>
    <w:p>
      <w:r>
        <w:t>4.3</w:t>
        <w:tab/>
        <w:tab/>
        <w:t>AV:N/AC:M/Au:N/C:P/I:N/A:N</w:t>
      </w:r>
    </w:p>
    <w:p>
      <w:r>
        <w:rPr>
          <w:color w:val="70AD47"/>
          <w:sz w:val="28"/>
        </w:rPr>
        <w:br/>
        <w:t>References</w:t>
      </w:r>
    </w:p>
    <w:p>
      <w:pPr>
        <w:pStyle w:val="NoSpacing"/>
      </w:pPr>
      <w:r>
        <w:rPr>
          <w:b/>
        </w:rPr>
        <w:t>CVE</w:t>
      </w:r>
    </w:p>
    <w:p>
      <w:pPr>
        <w:pStyle w:val="NoSpacing"/>
      </w:pPr>
      <w:r>
        <w:tab/>
        <w:t>CVE-2015-3197</w:t>
      </w:r>
    </w:p>
    <w:p>
      <w:pPr>
        <w:pStyle w:val="NoSpacing"/>
      </w:pPr>
      <w:r>
        <w:tab/>
        <w:t>CVE-2015-4000</w:t>
      </w:r>
    </w:p>
    <w:p>
      <w:pPr>
        <w:pStyle w:val="NoSpacing"/>
      </w:pPr>
      <w:r>
        <w:rPr>
          <w:b/>
        </w:rPr>
        <w:br/>
        <w:t>CERT-Bund</w:t>
      </w:r>
    </w:p>
    <w:p>
      <w:pPr>
        <w:pStyle w:val="NoSpacing"/>
      </w:pPr>
      <w:r>
        <w:tab/>
        <w:t>CB-K16/0168</w:t>
      </w:r>
    </w:p>
    <w:p>
      <w:pPr>
        <w:pStyle w:val="NoSpacing"/>
      </w:pPr>
      <w:r>
        <w:tab/>
        <w:t>CB-K16/0146</w:t>
      </w:r>
    </w:p>
    <w:p>
      <w:pPr>
        <w:pStyle w:val="NoSpacing"/>
      </w:pPr>
      <w:r>
        <w:tab/>
        <w:t>CB-K16/0121</w:t>
      </w:r>
    </w:p>
    <w:p>
      <w:pPr>
        <w:pStyle w:val="NoSpacing"/>
      </w:pPr>
      <w:r>
        <w:tab/>
        <w:t>CB-K16/0090</w:t>
      </w:r>
    </w:p>
    <w:p>
      <w:pPr>
        <w:pStyle w:val="NoSpacing"/>
      </w:pPr>
      <w:r>
        <w:tab/>
        <w:t>CB-K16/0030</w:t>
      </w:r>
    </w:p>
    <w:p>
      <w:pPr>
        <w:pStyle w:val="NoSpacing"/>
      </w:pPr>
      <w:r>
        <w:tab/>
        <w:t>CB-K15/1591</w:t>
      </w:r>
    </w:p>
    <w:p>
      <w:pPr>
        <w:pStyle w:val="NoSpacing"/>
      </w:pPr>
      <w:r>
        <w:tab/>
        <w:t>CB-K15/1550</w:t>
      </w:r>
    </w:p>
    <w:p>
      <w:pPr>
        <w:pStyle w:val="NoSpacing"/>
      </w:pPr>
      <w:r>
        <w:tab/>
        <w:t>CB-K15/1517</w:t>
      </w:r>
    </w:p>
    <w:p>
      <w:pPr>
        <w:pStyle w:val="NoSpacing"/>
      </w:pPr>
      <w:r>
        <w:tab/>
        <w:t>CB-K15/1464</w:t>
      </w:r>
    </w:p>
    <w:p>
      <w:pPr>
        <w:pStyle w:val="NoSpacing"/>
      </w:pPr>
      <w:r>
        <w:tab/>
        <w:t>CB-K15/1442</w:t>
      </w:r>
    </w:p>
    <w:p>
      <w:pPr>
        <w:pStyle w:val="NoSpacing"/>
      </w:pPr>
      <w:r>
        <w:tab/>
        <w:t>CB-K15/1334</w:t>
      </w:r>
    </w:p>
    <w:p>
      <w:pPr>
        <w:pStyle w:val="NoSpacing"/>
      </w:pPr>
      <w:r>
        <w:tab/>
        <w:t>CB-K15/1269</w:t>
      </w:r>
    </w:p>
    <w:p>
      <w:pPr>
        <w:pStyle w:val="NoSpacing"/>
      </w:pPr>
      <w:r>
        <w:tab/>
        <w:t>CB-K15/1136</w:t>
      </w:r>
    </w:p>
    <w:p>
      <w:pPr>
        <w:pStyle w:val="NoSpacing"/>
      </w:pPr>
      <w:r>
        <w:tab/>
        <w:t>CB-K15/1090</w:t>
      </w:r>
    </w:p>
    <w:p>
      <w:pPr>
        <w:pStyle w:val="NoSpacing"/>
      </w:pPr>
      <w:r>
        <w:tab/>
        <w:t>CB-K15/1059</w:t>
      </w:r>
    </w:p>
    <w:p>
      <w:pPr>
        <w:pStyle w:val="NoSpacing"/>
      </w:pPr>
      <w:r>
        <w:tab/>
        <w:t>CB-K15/1022</w:t>
      </w:r>
    </w:p>
    <w:p>
      <w:pPr>
        <w:pStyle w:val="NoSpacing"/>
      </w:pPr>
      <w:r>
        <w:tab/>
        <w:t>CB-K15/1015</w:t>
      </w:r>
    </w:p>
    <w:p>
      <w:pPr>
        <w:pStyle w:val="NoSpacing"/>
      </w:pPr>
      <w:r>
        <w:tab/>
        <w:t>CB-K15/0964</w:t>
      </w:r>
    </w:p>
    <w:p>
      <w:pPr>
        <w:pStyle w:val="NoSpacing"/>
      </w:pPr>
      <w:r>
        <w:tab/>
        <w:t>CB-K15/0932</w:t>
      </w:r>
    </w:p>
    <w:p>
      <w:pPr>
        <w:pStyle w:val="NoSpacing"/>
      </w:pPr>
      <w:r>
        <w:tab/>
        <w:t>CB-K15/0927</w:t>
      </w:r>
    </w:p>
    <w:p>
      <w:pPr>
        <w:pStyle w:val="NoSpacing"/>
      </w:pPr>
      <w:r>
        <w:tab/>
        <w:t>CB-K15/0926</w:t>
      </w:r>
    </w:p>
    <w:p>
      <w:pPr>
        <w:pStyle w:val="NoSpacing"/>
      </w:pPr>
      <w:r>
        <w:tab/>
        <w:t>CB-K15/0907</w:t>
      </w:r>
    </w:p>
    <w:p>
      <w:pPr>
        <w:pStyle w:val="NoSpacing"/>
      </w:pPr>
      <w:r>
        <w:tab/>
        <w:t>CB-K15/0901</w:t>
      </w:r>
    </w:p>
    <w:p>
      <w:pPr>
        <w:pStyle w:val="NoSpacing"/>
      </w:pPr>
      <w:r>
        <w:tab/>
        <w:t>CB-K15/0896</w:t>
      </w:r>
    </w:p>
    <w:p>
      <w:pPr>
        <w:pStyle w:val="NoSpacing"/>
      </w:pPr>
      <w:r>
        <w:tab/>
        <w:t>CB-K15/0877</w:t>
      </w:r>
    </w:p>
    <w:p>
      <w:pPr>
        <w:pStyle w:val="NoSpacing"/>
      </w:pPr>
      <w:r>
        <w:tab/>
        <w:t>CB-K15/0834</w:t>
      </w:r>
    </w:p>
    <w:p>
      <w:pPr>
        <w:pStyle w:val="NoSpacing"/>
      </w:pPr>
      <w:r>
        <w:tab/>
        <w:t>CB-K15/0802</w:t>
      </w:r>
    </w:p>
    <w:p>
      <w:pPr>
        <w:pStyle w:val="NoSpacing"/>
      </w:pPr>
      <w:r>
        <w:tab/>
        <w:t>CB-K15/0733</w:t>
      </w:r>
    </w:p>
    <w:p>
      <w:pPr>
        <w:pStyle w:val="NoSpacing"/>
      </w:pPr>
      <w:r>
        <w:rPr>
          <w:b/>
        </w:rPr>
        <w:br/>
        <w:t>DFN-CERT</w:t>
      </w:r>
    </w:p>
    <w:p>
      <w:pPr>
        <w:pStyle w:val="NoSpacing"/>
      </w:pPr>
      <w:r>
        <w:tab/>
        <w:t>DFN-CERT-2016-1174</w:t>
      </w:r>
    </w:p>
    <w:p>
      <w:pPr>
        <w:pStyle w:val="NoSpacing"/>
      </w:pPr>
      <w:r>
        <w:tab/>
        <w:t>DFN-CERT-2016-1168</w:t>
      </w:r>
    </w:p>
    <w:p>
      <w:pPr>
        <w:pStyle w:val="NoSpacing"/>
      </w:pPr>
      <w:r>
        <w:tab/>
        <w:t>DFN-CERT-2016-0665</w:t>
      </w:r>
    </w:p>
    <w:p>
      <w:pPr>
        <w:pStyle w:val="NoSpacing"/>
      </w:pPr>
      <w:r>
        <w:tab/>
        <w:t>DFN-CERT-2016-0647</w:t>
      </w:r>
    </w:p>
    <w:p>
      <w:pPr>
        <w:pStyle w:val="NoSpacing"/>
      </w:pPr>
      <w:r>
        <w:tab/>
        <w:t>DFN-CERT-2016-0644</w:t>
      </w:r>
    </w:p>
    <w:p>
      <w:pPr>
        <w:pStyle w:val="NoSpacing"/>
      </w:pPr>
      <w:r>
        <w:tab/>
        <w:t>DFN-CERT-2016-0642</w:t>
      </w:r>
    </w:p>
    <w:p>
      <w:pPr>
        <w:pStyle w:val="NoSpacing"/>
      </w:pPr>
      <w:r>
        <w:tab/>
        <w:t>DFN-CERT-2016-0638</w:t>
      </w:r>
    </w:p>
    <w:p>
      <w:pPr>
        <w:pStyle w:val="NoSpacing"/>
      </w:pPr>
      <w:r>
        <w:tab/>
        <w:t>DFN-CERT-2016-0495</w:t>
      </w:r>
    </w:p>
    <w:p>
      <w:pPr>
        <w:pStyle w:val="NoSpacing"/>
      </w:pPr>
      <w:r>
        <w:tab/>
        <w:t>DFN-CERT-2016-0465</w:t>
      </w:r>
    </w:p>
    <w:p>
      <w:pPr>
        <w:pStyle w:val="NoSpacing"/>
      </w:pPr>
      <w:r>
        <w:tab/>
        <w:t>DFN-CERT-2016-0459</w:t>
      </w:r>
    </w:p>
    <w:p>
      <w:pPr>
        <w:pStyle w:val="NoSpacing"/>
      </w:pPr>
      <w:r>
        <w:tab/>
        <w:t>DFN-CERT-2016-0453</w:t>
      </w:r>
    </w:p>
    <w:p>
      <w:pPr>
        <w:pStyle w:val="NoSpacing"/>
      </w:pPr>
      <w:r>
        <w:tab/>
        <w:t>DFN-CERT-2016-0415</w:t>
      </w:r>
    </w:p>
    <w:p>
      <w:pPr>
        <w:pStyle w:val="NoSpacing"/>
      </w:pPr>
      <w:r>
        <w:tab/>
        <w:t>DFN-CERT-2016-0403</w:t>
      </w:r>
    </w:p>
    <w:p>
      <w:pPr>
        <w:pStyle w:val="NoSpacing"/>
      </w:pPr>
      <w:r>
        <w:tab/>
        <w:t>DFN-CERT-2016-0388</w:t>
      </w:r>
    </w:p>
    <w:p>
      <w:pPr>
        <w:pStyle w:val="NoSpacing"/>
      </w:pPr>
      <w:r>
        <w:tab/>
        <w:t>DFN-CERT-2016-0360</w:t>
      </w:r>
    </w:p>
    <w:p>
      <w:pPr>
        <w:pStyle w:val="NoSpacing"/>
      </w:pPr>
      <w:r>
        <w:tab/>
        <w:t>DFN-CERT-2016-0359</w:t>
      </w:r>
    </w:p>
    <w:p>
      <w:pPr>
        <w:pStyle w:val="NoSpacing"/>
      </w:pPr>
      <w:r>
        <w:tab/>
        <w:t>DFN-CERT-2016-0184</w:t>
      </w:r>
    </w:p>
    <w:p>
      <w:pPr>
        <w:pStyle w:val="NoSpacing"/>
      </w:pPr>
      <w:r>
        <w:tab/>
        <w:t>DFN-CERT-2016-0166</w:t>
      </w:r>
    </w:p>
    <w:p>
      <w:pPr>
        <w:pStyle w:val="NoSpacing"/>
      </w:pPr>
      <w:r>
        <w:tab/>
        <w:t>DFN-CERT-2016-0135</w:t>
      </w:r>
    </w:p>
    <w:p>
      <w:pPr>
        <w:pStyle w:val="NoSpacing"/>
      </w:pPr>
      <w:r>
        <w:tab/>
        <w:t>DFN-CERT-2016-0101</w:t>
      </w:r>
    </w:p>
    <w:p>
      <w:pPr>
        <w:pStyle w:val="NoSpacing"/>
      </w:pPr>
      <w:r>
        <w:tab/>
        <w:t>DFN-CERT-2016-0035</w:t>
      </w:r>
    </w:p>
    <w:p>
      <w:pPr>
        <w:pStyle w:val="NoSpacing"/>
      </w:pPr>
      <w:r>
        <w:tab/>
        <w:t>DFN-CERT-2015-1679</w:t>
      </w:r>
    </w:p>
    <w:p>
      <w:pPr>
        <w:pStyle w:val="NoSpacing"/>
      </w:pPr>
      <w:r>
        <w:tab/>
        <w:t>DFN-CERT-2015-1632</w:t>
      </w:r>
    </w:p>
    <w:p>
      <w:pPr>
        <w:pStyle w:val="NoSpacing"/>
      </w:pPr>
      <w:r>
        <w:tab/>
        <w:t>DFN-CERT-2015-1608</w:t>
      </w:r>
    </w:p>
    <w:p>
      <w:pPr>
        <w:pStyle w:val="NoSpacing"/>
      </w:pPr>
      <w:r>
        <w:tab/>
        <w:t>DFN-CERT-2015-1542</w:t>
      </w:r>
    </w:p>
    <w:p>
      <w:pPr>
        <w:pStyle w:val="NoSpacing"/>
      </w:pPr>
      <w:r>
        <w:tab/>
        <w:t>DFN-CERT-2015-1518</w:t>
      </w:r>
    </w:p>
    <w:p>
      <w:pPr>
        <w:pStyle w:val="NoSpacing"/>
      </w:pPr>
      <w:r>
        <w:tab/>
        <w:t>DFN-CERT-2015-1406</w:t>
      </w:r>
    </w:p>
    <w:p>
      <w:pPr>
        <w:pStyle w:val="NoSpacing"/>
      </w:pPr>
      <w:r>
        <w:tab/>
        <w:t>DFN-CERT-2015-1341</w:t>
      </w:r>
    </w:p>
    <w:p>
      <w:pPr>
        <w:pStyle w:val="NoSpacing"/>
      </w:pPr>
      <w:r>
        <w:tab/>
        <w:t>DFN-CERT-2015-1194</w:t>
      </w:r>
    </w:p>
    <w:p>
      <w:pPr>
        <w:pStyle w:val="NoSpacing"/>
      </w:pPr>
      <w:r>
        <w:tab/>
        <w:t>DFN-CERT-2015-1144</w:t>
      </w:r>
    </w:p>
    <w:p>
      <w:pPr>
        <w:pStyle w:val="NoSpacing"/>
      </w:pPr>
      <w:r>
        <w:tab/>
        <w:t>DFN-CERT-2015-1113</w:t>
      </w:r>
    </w:p>
    <w:p>
      <w:pPr>
        <w:pStyle w:val="NoSpacing"/>
      </w:pPr>
      <w:r>
        <w:tab/>
        <w:t>DFN-CERT-2015-1078</w:t>
      </w:r>
    </w:p>
    <w:p>
      <w:pPr>
        <w:pStyle w:val="NoSpacing"/>
      </w:pPr>
      <w:r>
        <w:tab/>
        <w:t>DFN-CERT-2015-1067</w:t>
      </w:r>
    </w:p>
    <w:p>
      <w:pPr>
        <w:pStyle w:val="NoSpacing"/>
      </w:pPr>
      <w:r>
        <w:tab/>
        <w:t>DFN-CERT-2015-1016</w:t>
      </w:r>
    </w:p>
    <w:p>
      <w:pPr>
        <w:pStyle w:val="NoSpacing"/>
      </w:pPr>
      <w:r>
        <w:tab/>
        <w:t>DFN-CERT-2015-0980</w:t>
      </w:r>
    </w:p>
    <w:p>
      <w:pPr>
        <w:pStyle w:val="NoSpacing"/>
      </w:pPr>
      <w:r>
        <w:tab/>
        <w:t>DFN-CERT-2015-0977</w:t>
      </w:r>
    </w:p>
    <w:p>
      <w:pPr>
        <w:pStyle w:val="NoSpacing"/>
      </w:pPr>
      <w:r>
        <w:tab/>
        <w:t>DFN-CERT-2015-0976</w:t>
      </w:r>
    </w:p>
    <w:p>
      <w:pPr>
        <w:pStyle w:val="NoSpacing"/>
      </w:pPr>
      <w:r>
        <w:tab/>
        <w:t>DFN-CERT-2015-0960</w:t>
      </w:r>
    </w:p>
    <w:p>
      <w:pPr>
        <w:pStyle w:val="NoSpacing"/>
      </w:pPr>
      <w:r>
        <w:tab/>
        <w:t>DFN-CERT-2015-0956</w:t>
      </w:r>
    </w:p>
    <w:p>
      <w:pPr>
        <w:pStyle w:val="NoSpacing"/>
      </w:pPr>
      <w:r>
        <w:tab/>
        <w:t>DFN-CERT-2015-0944</w:t>
      </w:r>
    </w:p>
    <w:p>
      <w:pPr>
        <w:pStyle w:val="NoSpacing"/>
      </w:pPr>
      <w:r>
        <w:tab/>
        <w:t>DFN-CERT-2015-0925</w:t>
      </w:r>
    </w:p>
    <w:p>
      <w:pPr>
        <w:pStyle w:val="NoSpacing"/>
      </w:pPr>
      <w:r>
        <w:tab/>
        <w:t>DFN-CERT-2015-0879</w:t>
      </w:r>
    </w:p>
    <w:p>
      <w:pPr>
        <w:pStyle w:val="NoSpacing"/>
      </w:pPr>
      <w:r>
        <w:tab/>
        <w:t>DFN-CERT-2015-0844</w:t>
      </w:r>
    </w:p>
    <w:p>
      <w:pPr>
        <w:pStyle w:val="NoSpacing"/>
      </w:pPr>
      <w:r>
        <w:tab/>
        <w:t>DFN-CERT-2015-0737</w:t>
      </w:r>
    </w:p>
    <w:p>
      <w:r>
        <w:rPr>
          <w:color w:val="70AD47"/>
          <w:sz w:val="28"/>
        </w:rPr>
        <w:br/>
        <w:t>References Links</w:t>
      </w:r>
    </w:p>
    <w:p>
      <w:pPr>
        <w:pStyle w:val="NoSpacing"/>
      </w:pPr>
      <w:r>
        <w:t>https://www.openssl.org/news/secadv/20160128.txt</w:t>
      </w:r>
    </w:p>
    <w:p>
      <w:pPr>
        <w:pStyle w:val="NoSpacing"/>
      </w:pPr>
      <w:r>
        <w:rPr>
          <w:color w:val="70AD47"/>
          <w:sz w:val="28"/>
        </w:rPr>
        <w:br/>
        <w:t>Impact</w:t>
      </w:r>
    </w:p>
    <w:p>
      <w:r>
        <w:t>Affected Software/OS:</w:t>
        <w:br/>
        <w:t>OpenSSL versions 1.0.1x before 1.0.1r and</w:t>
        <w:br/>
        <w:t xml:space="preserve">  1.0.2x before 1.0.2f on Windows.</w:t>
        <w:br/>
      </w:r>
    </w:p>
    <w:p>
      <w:pPr>
        <w:pStyle w:val="Heading2"/>
      </w:pPr>
      <w:r>
        <w:rPr>
          <w:color w:val="70AD47"/>
          <w:sz w:val="32"/>
        </w:rPr>
        <w:br/>
        <w:t>OpenSSL SSLv2 DROWN Attack Vulnerability (Windows)</w:t>
      </w:r>
      <w:r>
        <w:rPr>
          <w:color w:val="C00000"/>
          <w:sz w:val="22"/>
        </w:rPr>
        <w:tab/>
        <w:t>Severity: 4.3</w:t>
      </w:r>
      <w:r>
        <w:rPr>
          <w:color w:val="C00000"/>
          <w:sz w:val="22"/>
        </w:rPr>
        <w:t xml:space="preserve"> (Medium)</w:t>
      </w:r>
    </w:p>
    <w:p>
      <w:pPr>
        <w:jc w:val="right"/>
      </w:pPr>
      <w:r>
        <w:rPr>
          <w:color w:val="70AD47"/>
          <w:sz w:val="22"/>
        </w:rPr>
        <w:t>general/tcp</w:t>
      </w:r>
    </w:p>
    <w:p>
      <w:r>
        <w:rPr>
          <w:color w:val="70AD47"/>
          <w:sz w:val="28"/>
        </w:rPr>
        <w:t>Summary</w:t>
      </w:r>
    </w:p>
    <w:p>
      <w:r>
        <w:t>This host is running OpenSSL and is prone</w:t>
        <w:br/>
        <w:t xml:space="preserve">  to DROWN attack vulnerability.</w:t>
      </w:r>
    </w:p>
    <w:p>
      <w:r>
        <w:rPr>
          <w:color w:val="70AD47"/>
          <w:sz w:val="28"/>
        </w:rPr>
        <w:br/>
        <w:t>Description</w:t>
      </w:r>
    </w:p>
    <w:p>
      <w:r>
        <w:t>Installed version: 1.0.2e</w:t>
        <w:br/>
        <w:t>Fixed version:     1.0.2g</w:t>
        <w:br/>
        <w:br/>
        <w:t>Insight:</w:t>
        <w:br/>
        <w:t xml:space="preserve">The flaw is due a padding oracle flaw found </w:t>
        <w:br/>
        <w:t xml:space="preserve">  in the SSLv2 protocol, so that by exploiting the server's support of SSLv2, </w:t>
        <w:br/>
        <w:t xml:space="preserve">  an attacker can decrypt properly secured TLS traffic.</w:t>
        <w:br/>
      </w:r>
    </w:p>
    <w:p>
      <w:r>
        <w:rPr>
          <w:color w:val="70AD47"/>
          <w:sz w:val="28"/>
        </w:rPr>
        <w:br/>
        <w:t>Solution</w:t>
      </w:r>
    </w:p>
    <w:p>
      <w:r>
        <w:t xml:space="preserve">Upgrade to OpenSSL 1.0.1s or 1.0.2g or </w:t>
        <w:br/>
        <w:t xml:space="preserve">  later. For updates refer https://www.openssl.org</w:t>
      </w:r>
    </w:p>
    <w:p>
      <w:r>
        <w:rPr>
          <w:color w:val="70AD47"/>
          <w:sz w:val="28"/>
        </w:rPr>
        <w:br/>
        <w:t>CVSS (Base Score)</w:t>
      </w:r>
    </w:p>
    <w:p>
      <w:r>
        <w:t>4.3</w:t>
        <w:tab/>
        <w:tab/>
        <w:t>AV:N/AC:M/Au:N/C:P/I:N/A:N</w:t>
      </w:r>
    </w:p>
    <w:p>
      <w:r>
        <w:rPr>
          <w:color w:val="70AD47"/>
          <w:sz w:val="28"/>
        </w:rPr>
        <w:br/>
        <w:t>References</w:t>
      </w:r>
    </w:p>
    <w:p>
      <w:pPr>
        <w:pStyle w:val="NoSpacing"/>
      </w:pPr>
      <w:r>
        <w:rPr>
          <w:b/>
        </w:rPr>
        <w:t>CVE</w:t>
      </w:r>
    </w:p>
    <w:p>
      <w:pPr>
        <w:pStyle w:val="NoSpacing"/>
      </w:pPr>
      <w:r>
        <w:tab/>
        <w:t>CVE-2016-0800</w:t>
      </w:r>
    </w:p>
    <w:p>
      <w:pPr>
        <w:pStyle w:val="NoSpacing"/>
      </w:pPr>
      <w:r>
        <w:rPr>
          <w:b/>
        </w:rPr>
        <w:br/>
        <w:t>DFN-CERT</w:t>
      </w:r>
    </w:p>
    <w:p>
      <w:pPr>
        <w:pStyle w:val="NoSpacing"/>
      </w:pPr>
      <w:r>
        <w:tab/>
        <w:t>DFN-CERT-2016-1216</w:t>
      </w:r>
    </w:p>
    <w:p>
      <w:pPr>
        <w:pStyle w:val="NoSpacing"/>
      </w:pPr>
      <w:r>
        <w:tab/>
        <w:t>DFN-CERT-2016-1174</w:t>
      </w:r>
    </w:p>
    <w:p>
      <w:pPr>
        <w:pStyle w:val="NoSpacing"/>
      </w:pPr>
      <w:r>
        <w:tab/>
        <w:t>DFN-CERT-2016-1168</w:t>
      </w:r>
    </w:p>
    <w:p>
      <w:pPr>
        <w:pStyle w:val="NoSpacing"/>
      </w:pPr>
      <w:r>
        <w:tab/>
        <w:t>DFN-CERT-2016-0841</w:t>
      </w:r>
    </w:p>
    <w:p>
      <w:pPr>
        <w:pStyle w:val="NoSpacing"/>
      </w:pPr>
      <w:r>
        <w:tab/>
        <w:t>DFN-CERT-2016-0644</w:t>
      </w:r>
    </w:p>
    <w:p>
      <w:pPr>
        <w:pStyle w:val="NoSpacing"/>
      </w:pPr>
      <w:r>
        <w:tab/>
        <w:t>DFN-CERT-2016-0496</w:t>
      </w:r>
    </w:p>
    <w:p>
      <w:pPr>
        <w:pStyle w:val="NoSpacing"/>
      </w:pPr>
      <w:r>
        <w:tab/>
        <w:t>DFN-CERT-2016-0495</w:t>
      </w:r>
    </w:p>
    <w:p>
      <w:pPr>
        <w:pStyle w:val="NoSpacing"/>
      </w:pPr>
      <w:r>
        <w:tab/>
        <w:t>DFN-CERT-2016-0465</w:t>
      </w:r>
    </w:p>
    <w:p>
      <w:pPr>
        <w:pStyle w:val="NoSpacing"/>
      </w:pPr>
      <w:r>
        <w:tab/>
        <w:t>DFN-CERT-2016-0459</w:t>
      </w:r>
    </w:p>
    <w:p>
      <w:pPr>
        <w:pStyle w:val="NoSpacing"/>
      </w:pPr>
      <w:r>
        <w:tab/>
        <w:t>DFN-CERT-2016-0453</w:t>
      </w:r>
    </w:p>
    <w:p>
      <w:pPr>
        <w:pStyle w:val="NoSpacing"/>
      </w:pPr>
      <w:r>
        <w:tab/>
        <w:t>DFN-CERT-2016-0451</w:t>
      </w:r>
    </w:p>
    <w:p>
      <w:pPr>
        <w:pStyle w:val="NoSpacing"/>
      </w:pPr>
      <w:r>
        <w:tab/>
        <w:t>DFN-CERT-2016-0415</w:t>
      </w:r>
    </w:p>
    <w:p>
      <w:pPr>
        <w:pStyle w:val="NoSpacing"/>
      </w:pPr>
      <w:r>
        <w:tab/>
        <w:t>DFN-CERT-2016-0403</w:t>
      </w:r>
    </w:p>
    <w:p>
      <w:pPr>
        <w:pStyle w:val="NoSpacing"/>
      </w:pPr>
      <w:r>
        <w:tab/>
        <w:t>DFN-CERT-2016-0388</w:t>
      </w:r>
    </w:p>
    <w:p>
      <w:pPr>
        <w:pStyle w:val="NoSpacing"/>
      </w:pPr>
      <w:r>
        <w:tab/>
        <w:t>DFN-CERT-2016-0360</w:t>
      </w:r>
    </w:p>
    <w:p>
      <w:pPr>
        <w:pStyle w:val="NoSpacing"/>
      </w:pPr>
      <w:r>
        <w:tab/>
        <w:t>DFN-CERT-2016-0359</w:t>
      </w:r>
    </w:p>
    <w:p>
      <w:pPr>
        <w:pStyle w:val="NoSpacing"/>
      </w:pPr>
      <w:r>
        <w:tab/>
        <w:t>DFN-CERT-2016-0357</w:t>
      </w:r>
    </w:p>
    <w:p>
      <w:r>
        <w:rPr>
          <w:color w:val="70AD47"/>
          <w:sz w:val="28"/>
        </w:rPr>
        <w:br/>
        <w:t>References Links</w:t>
      </w:r>
    </w:p>
    <w:p>
      <w:pPr>
        <w:pStyle w:val="NoSpacing"/>
      </w:pPr>
      <w:r>
        <w:t>https://www.openssl.org/news/secadv/20160301.txt</w:t>
      </w:r>
    </w:p>
    <w:p>
      <w:pPr>
        <w:pStyle w:val="NoSpacing"/>
      </w:pPr>
      <w:r>
        <w:t>https://drownattack.com/drown-attack-paper.pdf</w:t>
      </w:r>
    </w:p>
    <w:p>
      <w:pPr>
        <w:pStyle w:val="NoSpacing"/>
      </w:pPr>
      <w:r>
        <w:t>https://answers.uchicago.edu/page.php?id=61323</w:t>
      </w:r>
    </w:p>
    <w:p>
      <w:pPr>
        <w:pStyle w:val="NoSpacing"/>
      </w:pPr>
      <w:r>
        <w:t>http://arstechnica.com/security/2016/03/more-than-13-million-https-websites-imperiled-by-new-decryption-attack</w:t>
      </w:r>
    </w:p>
    <w:p>
      <w:pPr>
        <w:pStyle w:val="NoSpacing"/>
      </w:pPr>
      <w:r>
        <w:rPr>
          <w:color w:val="70AD47"/>
          <w:sz w:val="28"/>
        </w:rPr>
        <w:br/>
        <w:t>Impact</w:t>
      </w:r>
    </w:p>
    <w:p>
      <w:r>
        <w:t>Affected Software/OS:</w:t>
        <w:br/>
        <w:t xml:space="preserve">OpenSSL versions before 1.0.1s and 1.0.2 </w:t>
        <w:br/>
        <w:t xml:space="preserve">  before 1.0.2g on Windows.</w:t>
        <w:br/>
      </w:r>
    </w:p>
    <w:p>
      <w:pPr>
        <w:pStyle w:val="Heading2"/>
      </w:pPr>
      <w:r>
        <w:rPr>
          <w:color w:val="70AD47"/>
          <w:sz w:val="32"/>
        </w:rPr>
        <w:br/>
        <w:t>phpMyAdmin Multiple XSS Vulnerabilities -02 May16 (Windows)</w:t>
      </w:r>
      <w:r>
        <w:rPr>
          <w:color w:val="C00000"/>
          <w:sz w:val="22"/>
        </w:rPr>
        <w:tab/>
        <w:t>Severity: 4.3</w:t>
      </w:r>
      <w:r>
        <w:rPr>
          <w:color w:val="C00000"/>
          <w:sz w:val="22"/>
        </w:rPr>
        <w:t xml:space="preserve"> (Medium)</w:t>
      </w:r>
    </w:p>
    <w:p>
      <w:pPr>
        <w:jc w:val="right"/>
      </w:pPr>
      <w:r>
        <w:rPr>
          <w:color w:val="70AD47"/>
          <w:sz w:val="22"/>
        </w:rPr>
        <w:t>80/tcp</w:t>
      </w:r>
      <w:r>
        <w:rPr>
          <w:color w:val="000000"/>
        </w:rPr>
        <w:t xml:space="preserve"> | </w:t>
      </w:r>
      <w:r>
        <w:rPr>
          <w:color w:val="70AD47"/>
          <w:sz w:val="22"/>
        </w:rPr>
        <w:t>443/tcp</w:t>
      </w:r>
    </w:p>
    <w:p>
      <w:r>
        <w:rPr>
          <w:color w:val="70AD47"/>
          <w:sz w:val="28"/>
        </w:rPr>
        <w:t>Summary</w:t>
      </w:r>
    </w:p>
    <w:p>
      <w:r>
        <w:t>This host is installed with phpMyAdmin</w:t>
        <w:br/>
        <w:t xml:space="preserve">  and is prone to multiple xss vulnerabilities.</w:t>
      </w:r>
    </w:p>
    <w:p>
      <w:r>
        <w:rPr>
          <w:color w:val="70AD47"/>
          <w:sz w:val="28"/>
        </w:rPr>
        <w:br/>
        <w:t>Description</w:t>
      </w:r>
    </w:p>
    <w:p>
      <w:r>
        <w:t>Installed version: 4.5.1</w:t>
        <w:br/>
        <w:t>Fixed version:     4.5.5.1</w:t>
        <w:br/>
        <w:br/>
        <w:t>Insight:</w:t>
        <w:br/>
        <w:t xml:space="preserve">Multiple flaws are due to, </w:t>
        <w:br/>
        <w:t xml:space="preserve">  - An input validation error via Host HTTP header, related to </w:t>
        <w:br/>
        <w:t xml:space="preserve">    'libraries/Config.class.php' script.</w:t>
        <w:br/>
        <w:t xml:space="preserve">  - An input validation error via JSON data, related to 'file_echo.php' script.</w:t>
        <w:br/>
        <w:t xml:space="preserve">  - An input validation error related to SQL query in 'js/functions.js script'.</w:t>
        <w:br/>
        <w:t xml:space="preserve">  - An input validation error via the initial parameter to </w:t>
        <w:br/>
        <w:t xml:space="preserve">    'libraries/server_privileges.lib.php' script in the user accounts page.</w:t>
        <w:br/>
        <w:t xml:space="preserve">  - An input validation error via a parameter to </w:t>
        <w:br/>
        <w:t xml:space="preserve">    'libraries/controllers/TableSearchController.class.php' script in the </w:t>
        <w:br/>
        <w:t xml:space="preserve">    zoom search page.</w:t>
        <w:br/>
      </w:r>
    </w:p>
    <w:p>
      <w:r>
        <w:rPr>
          <w:color w:val="70AD47"/>
          <w:sz w:val="28"/>
        </w:rPr>
        <w:br/>
        <w:t>Solution</w:t>
      </w:r>
    </w:p>
    <w:p>
      <w:r>
        <w:t>Upgrade to phpMyAdmin version 4.0.10.15 or</w:t>
        <w:br/>
        <w:t xml:space="preserve">  4.4.15.5 or 4.5.5.1 or later or apply patch from the link mentioned in reference.</w:t>
        <w:br/>
        <w:t xml:space="preserve">  For updates refer to https://www.phpmyadmin.net</w:t>
      </w:r>
    </w:p>
    <w:p>
      <w:r>
        <w:rPr>
          <w:color w:val="70AD47"/>
          <w:sz w:val="28"/>
        </w:rPr>
        <w:br/>
        <w:t>CVSS (Base Score)</w:t>
      </w:r>
    </w:p>
    <w:p>
      <w:r>
        <w:t>4.3</w:t>
        <w:tab/>
        <w:tab/>
        <w:t>AV:N/AC:M/Au:N/C:N/I:P/A:N</w:t>
      </w:r>
    </w:p>
    <w:p>
      <w:r>
        <w:rPr>
          <w:color w:val="70AD47"/>
          <w:sz w:val="28"/>
        </w:rPr>
        <w:br/>
        <w:t>References</w:t>
      </w:r>
    </w:p>
    <w:p>
      <w:pPr>
        <w:pStyle w:val="NoSpacing"/>
      </w:pPr>
      <w:r>
        <w:rPr>
          <w:b/>
        </w:rPr>
        <w:t>CVE</w:t>
      </w:r>
    </w:p>
    <w:p>
      <w:pPr>
        <w:pStyle w:val="NoSpacing"/>
      </w:pPr>
      <w:r>
        <w:tab/>
        <w:t>CVE-2016-2560</w:t>
      </w:r>
    </w:p>
    <w:p>
      <w:pPr>
        <w:pStyle w:val="NoSpacing"/>
      </w:pPr>
      <w:r>
        <w:rPr>
          <w:b/>
        </w:rPr>
        <w:br/>
        <w:t>DFN-CERT</w:t>
      </w:r>
    </w:p>
    <w:p>
      <w:pPr>
        <w:pStyle w:val="NoSpacing"/>
      </w:pPr>
      <w:r>
        <w:tab/>
        <w:t>DFN-CERT-2016-1188</w:t>
      </w:r>
    </w:p>
    <w:p>
      <w:pPr>
        <w:pStyle w:val="NoSpacing"/>
      </w:pPr>
      <w:r>
        <w:tab/>
        <w:t>DFN-CERT-2016-0355</w:t>
      </w:r>
    </w:p>
    <w:p>
      <w:r>
        <w:rPr>
          <w:color w:val="70AD47"/>
          <w:sz w:val="28"/>
        </w:rPr>
        <w:br/>
        <w:t>References Links</w:t>
      </w:r>
    </w:p>
    <w:p>
      <w:pPr>
        <w:pStyle w:val="NoSpacing"/>
      </w:pPr>
      <w:r>
        <w:t>https://www.phpmyadmin.net/security/PMASA-2016-11</w:t>
      </w:r>
    </w:p>
    <w:p>
      <w:pPr>
        <w:pStyle w:val="NoSpacing"/>
      </w:pPr>
      <w:r>
        <w:rPr>
          <w:color w:val="70AD47"/>
          <w:sz w:val="28"/>
        </w:rPr>
        <w:br/>
        <w:t>Impact</w:t>
      </w:r>
    </w:p>
    <w:p>
      <w:r>
        <w:t>Affected Software/OS:</w:t>
        <w:br/>
        <w:t xml:space="preserve">phpMyAdmin versions 4.0.x before 4.0.10.15, </w:t>
        <w:br/>
        <w:t xml:space="preserve">  4.4.x before 4.4.15.5, and 4.5.x before 4.5.5.1 on Windows.</w:t>
        <w:br/>
      </w:r>
    </w:p>
    <w:p>
      <w:pPr>
        <w:pStyle w:val="Heading2"/>
      </w:pPr>
      <w:r>
        <w:rPr>
          <w:color w:val="70AD47"/>
          <w:sz w:val="32"/>
        </w:rPr>
        <w:br/>
        <w:t>phpMyAdmin Multiple XSS Vulnerabilities -01 May16 (Windows)</w:t>
      </w:r>
      <w:r>
        <w:rPr>
          <w:color w:val="C00000"/>
          <w:sz w:val="22"/>
        </w:rPr>
        <w:tab/>
        <w:t>Severity: 3.5</w:t>
      </w:r>
      <w:r>
        <w:rPr>
          <w:color w:val="C00000"/>
          <w:sz w:val="22"/>
        </w:rPr>
        <w:t xml:space="preserve"> (Low)</w:t>
      </w:r>
    </w:p>
    <w:p>
      <w:pPr>
        <w:jc w:val="right"/>
      </w:pPr>
      <w:r>
        <w:rPr>
          <w:color w:val="70AD47"/>
          <w:sz w:val="22"/>
        </w:rPr>
        <w:t>80/tcp</w:t>
      </w:r>
      <w:r>
        <w:rPr>
          <w:color w:val="000000"/>
        </w:rPr>
        <w:t xml:space="preserve"> | </w:t>
      </w:r>
      <w:r>
        <w:rPr>
          <w:color w:val="70AD47"/>
          <w:sz w:val="22"/>
        </w:rPr>
        <w:t>443/tcp</w:t>
      </w:r>
    </w:p>
    <w:p>
      <w:r>
        <w:rPr>
          <w:color w:val="70AD47"/>
          <w:sz w:val="28"/>
        </w:rPr>
        <w:t>Summary</w:t>
      </w:r>
    </w:p>
    <w:p>
      <w:r>
        <w:t>This host is installed with phpMyAdmin</w:t>
        <w:br/>
        <w:t xml:space="preserve">  and is prone to multiple xss vulnerabilities.</w:t>
      </w:r>
    </w:p>
    <w:p>
      <w:r>
        <w:rPr>
          <w:color w:val="70AD47"/>
          <w:sz w:val="28"/>
        </w:rPr>
        <w:br/>
        <w:t>Description</w:t>
      </w:r>
    </w:p>
    <w:p>
      <w:r>
        <w:t>Installed version: 4.5.1</w:t>
        <w:br/>
        <w:t>Fixed version:     4.5.5.1</w:t>
        <w:br/>
        <w:br/>
        <w:t>Insight:</w:t>
        <w:br/>
        <w:t xml:space="preserve">Multiple flaws are due to, </w:t>
        <w:br/>
        <w:t xml:space="preserve">  - An input validation error via table/column name in database normalization </w:t>
        <w:br/>
        <w:t xml:space="preserve">    page.</w:t>
        <w:br/>
        <w:t xml:space="preserve">  - An input validation error in 'templates/database/structure/sortable_header.phtml' </w:t>
        <w:br/>
        <w:t xml:space="preserve">    script in the database structure page.</w:t>
        <w:br/>
        <w:t xml:space="preserve">  - An input validation error in 'db_central_columns.php' script in the</w:t>
        <w:br/>
        <w:t xml:space="preserve">    central columns page.</w:t>
        <w:br/>
        <w:t xml:space="preserve">  - An input validation error in 'normalization.php' script.</w:t>
        <w:br/>
      </w:r>
    </w:p>
    <w:p>
      <w:r>
        <w:rPr>
          <w:color w:val="70AD47"/>
          <w:sz w:val="28"/>
        </w:rPr>
        <w:br/>
        <w:t>Solution</w:t>
      </w:r>
    </w:p>
    <w:p>
      <w:r>
        <w:t xml:space="preserve">Upgrade to phpMyAdmin version 4.4.15.5 or </w:t>
        <w:br/>
        <w:t xml:space="preserve">  4.5.5.1 or later or apply patch from the link mentioned in reference.</w:t>
        <w:br/>
        <w:t xml:space="preserve">  For updates refer to https://www.phpmyadmin.net</w:t>
      </w:r>
    </w:p>
    <w:p>
      <w:r>
        <w:rPr>
          <w:color w:val="70AD47"/>
          <w:sz w:val="28"/>
        </w:rPr>
        <w:br/>
        <w:t>CVSS (Base Score)</w:t>
      </w:r>
    </w:p>
    <w:p>
      <w:r>
        <w:t>3.5</w:t>
        <w:tab/>
        <w:tab/>
        <w:t>AV:N/AC:M/Au:S/C:N/I:P/A:N</w:t>
      </w:r>
    </w:p>
    <w:p>
      <w:r>
        <w:rPr>
          <w:color w:val="70AD47"/>
          <w:sz w:val="28"/>
        </w:rPr>
        <w:br/>
        <w:t>References</w:t>
      </w:r>
    </w:p>
    <w:p>
      <w:pPr>
        <w:pStyle w:val="NoSpacing"/>
      </w:pPr>
      <w:r>
        <w:rPr>
          <w:b/>
        </w:rPr>
        <w:t>CVE</w:t>
      </w:r>
    </w:p>
    <w:p>
      <w:pPr>
        <w:pStyle w:val="NoSpacing"/>
      </w:pPr>
      <w:r>
        <w:tab/>
        <w:t>CVE-2016-2561</w:t>
      </w:r>
    </w:p>
    <w:p>
      <w:pPr>
        <w:pStyle w:val="NoSpacing"/>
      </w:pPr>
      <w:r>
        <w:rPr>
          <w:b/>
        </w:rPr>
        <w:br/>
        <w:t>DFN-CERT</w:t>
      </w:r>
    </w:p>
    <w:p>
      <w:pPr>
        <w:pStyle w:val="NoSpacing"/>
      </w:pPr>
      <w:r>
        <w:tab/>
        <w:t>DFN-CERT-2016-1188</w:t>
      </w:r>
    </w:p>
    <w:p>
      <w:pPr>
        <w:pStyle w:val="NoSpacing"/>
      </w:pPr>
      <w:r>
        <w:tab/>
        <w:t>DFN-CERT-2016-0355</w:t>
      </w:r>
    </w:p>
    <w:p>
      <w:r>
        <w:rPr>
          <w:color w:val="70AD47"/>
          <w:sz w:val="28"/>
        </w:rPr>
        <w:br/>
        <w:t>References Links</w:t>
      </w:r>
    </w:p>
    <w:p>
      <w:pPr>
        <w:pStyle w:val="NoSpacing"/>
      </w:pPr>
      <w:r>
        <w:t>https://www.phpmyadmin.net/security/PMASA-2016-12</w:t>
      </w:r>
    </w:p>
    <w:p>
      <w:pPr>
        <w:pStyle w:val="NoSpacing"/>
      </w:pPr>
      <w:r>
        <w:rPr>
          <w:color w:val="70AD47"/>
          <w:sz w:val="28"/>
        </w:rPr>
        <w:br/>
        <w:t>Impact</w:t>
      </w:r>
    </w:p>
    <w:p>
      <w:r>
        <w:t>Affected Software/OS:</w:t>
        <w:br/>
        <w:t xml:space="preserve">phpMyAdmin versions 4.4.x before 4.4.15.5 </w:t>
        <w:br/>
        <w:t xml:space="preserve">  and 4.5.x before 4.5.5.1 on Windows.</w:t>
        <w:br/>
      </w:r>
    </w:p>
    <w:p>
      <w:pPr>
        <w:pStyle w:val="Heading2"/>
      </w:pPr>
      <w:r>
        <w:rPr>
          <w:color w:val="70AD47"/>
          <w:sz w:val="32"/>
        </w:rPr>
        <w:br/>
        <w:t>OpenSSL 'Diffie-Hellman small subgroups' MitM Attack Vulnerability (Windows)</w:t>
      </w:r>
      <w:r>
        <w:rPr>
          <w:color w:val="C00000"/>
          <w:sz w:val="22"/>
        </w:rPr>
        <w:tab/>
        <w:t>Severity: 2.6</w:t>
      </w:r>
      <w:r>
        <w:rPr>
          <w:color w:val="C00000"/>
          <w:sz w:val="22"/>
        </w:rPr>
        <w:t xml:space="preserve"> (Low)</w:t>
      </w:r>
    </w:p>
    <w:p>
      <w:pPr>
        <w:jc w:val="right"/>
      </w:pPr>
      <w:r>
        <w:rPr>
          <w:color w:val="70AD47"/>
          <w:sz w:val="22"/>
        </w:rPr>
        <w:t>general/tcp</w:t>
      </w:r>
    </w:p>
    <w:p>
      <w:r>
        <w:rPr>
          <w:color w:val="70AD47"/>
          <w:sz w:val="28"/>
        </w:rPr>
        <w:t>Summary</w:t>
      </w:r>
    </w:p>
    <w:p>
      <w:r>
        <w:t>This host is running OpenSSL and is prone</w:t>
        <w:br/>
        <w:t xml:space="preserve">  to man-in-the-middle (MitM) attack vulnerability.</w:t>
      </w:r>
    </w:p>
    <w:p>
      <w:r>
        <w:rPr>
          <w:color w:val="70AD47"/>
          <w:sz w:val="28"/>
        </w:rPr>
        <w:br/>
        <w:t>Description</w:t>
      </w:r>
    </w:p>
    <w:p>
      <w:r>
        <w:t>Installed version: 1.0.2e</w:t>
        <w:br/>
        <w:t>Fixed version:     1.0.2f</w:t>
        <w:br/>
        <w:br/>
        <w:t>Insight:</w:t>
        <w:br/>
        <w:t>The flaw exists as the primes used in X9.42 style</w:t>
        <w:br/>
        <w:t xml:space="preserve">  parameter files may not be safe. When an application is using Diffie-Hellman</w:t>
        <w:br/>
        <w:t xml:space="preserve">  configured with parameters based on primes that are not safe then an attacker</w:t>
        <w:br/>
        <w:t xml:space="preserve">  could use this fact to find a peer's private DH exponent.</w:t>
        <w:br/>
      </w:r>
    </w:p>
    <w:p>
      <w:r>
        <w:rPr>
          <w:color w:val="70AD47"/>
          <w:sz w:val="28"/>
        </w:rPr>
        <w:br/>
        <w:t>Solution</w:t>
      </w:r>
    </w:p>
    <w:p>
      <w:r>
        <w:t>Upgrade to OpenSSL 1.0.2f or later. For</w:t>
        <w:br/>
        <w:t xml:space="preserve">  updates refer https://www.openssl.org</w:t>
      </w:r>
    </w:p>
    <w:p>
      <w:r>
        <w:rPr>
          <w:color w:val="70AD47"/>
          <w:sz w:val="28"/>
        </w:rPr>
        <w:br/>
        <w:t>CVSS (Base Score)</w:t>
      </w:r>
    </w:p>
    <w:p>
      <w:r>
        <w:t>2.6</w:t>
        <w:tab/>
        <w:tab/>
        <w:t>AV:N/AC:H/Au:N/C:P/I:N/A:N</w:t>
      </w:r>
    </w:p>
    <w:p>
      <w:r>
        <w:rPr>
          <w:color w:val="70AD47"/>
          <w:sz w:val="28"/>
        </w:rPr>
        <w:br/>
        <w:t>References</w:t>
      </w:r>
    </w:p>
    <w:p>
      <w:pPr>
        <w:pStyle w:val="NoSpacing"/>
      </w:pPr>
      <w:r>
        <w:rPr>
          <w:b/>
        </w:rPr>
        <w:t>CVE</w:t>
      </w:r>
    </w:p>
    <w:p>
      <w:pPr>
        <w:pStyle w:val="NoSpacing"/>
      </w:pPr>
      <w:r>
        <w:tab/>
        <w:t>CVE-2016-0701</w:t>
      </w:r>
    </w:p>
    <w:p>
      <w:pPr>
        <w:pStyle w:val="NoSpacing"/>
      </w:pPr>
      <w:r>
        <w:rPr>
          <w:b/>
        </w:rPr>
        <w:br/>
        <w:t>CERT-Bund</w:t>
      </w:r>
    </w:p>
    <w:p>
      <w:pPr>
        <w:pStyle w:val="NoSpacing"/>
      </w:pPr>
      <w:r>
        <w:tab/>
        <w:t>CB-K16/0146</w:t>
      </w:r>
    </w:p>
    <w:p>
      <w:pPr>
        <w:pStyle w:val="NoSpacing"/>
      </w:pPr>
      <w:r>
        <w:rPr>
          <w:b/>
        </w:rPr>
        <w:br/>
        <w:t>DFN-CERT</w:t>
      </w:r>
    </w:p>
    <w:p>
      <w:pPr>
        <w:pStyle w:val="NoSpacing"/>
      </w:pPr>
      <w:r>
        <w:tab/>
        <w:t>DFN-CERT-2016-0166</w:t>
      </w:r>
    </w:p>
    <w:p>
      <w:r>
        <w:rPr>
          <w:color w:val="70AD47"/>
          <w:sz w:val="28"/>
        </w:rPr>
        <w:br/>
        <w:t>References Links</w:t>
      </w:r>
    </w:p>
    <w:p>
      <w:pPr>
        <w:pStyle w:val="NoSpacing"/>
      </w:pPr>
      <w:r>
        <w:t>https://www.openssl.org/news/secadv/20160128.txt</w:t>
      </w:r>
    </w:p>
    <w:p>
      <w:pPr>
        <w:pStyle w:val="NoSpacing"/>
      </w:pPr>
      <w:r>
        <w:rPr>
          <w:color w:val="70AD47"/>
          <w:sz w:val="28"/>
        </w:rPr>
        <w:br/>
        <w:t>Impact</w:t>
      </w:r>
    </w:p>
    <w:p>
      <w:r>
        <w:t>Affected Software/OS:</w:t>
        <w:br/>
        <w:t>OpenSSL versions 1.0.2x before 1.0.2f on</w:t>
        <w:br/>
        <w:t xml:space="preserve">  Windows.</w:t>
        <w:br/>
      </w:r>
    </w:p>
    <w:p>
      <w:pPr>
        <w:pStyle w:val="Heading2"/>
      </w:pPr>
      <w:r>
        <w:rPr>
          <w:color w:val="70AD47"/>
          <w:sz w:val="32"/>
        </w:rPr>
        <w:br/>
        <w:t>OS Detection</w:t>
      </w:r>
      <w:r>
        <w:rPr>
          <w:color w:val="C00000"/>
          <w:sz w:val="22"/>
        </w:rPr>
        <w:tab/>
        <w:t>Severity: 0</w:t>
      </w:r>
    </w:p>
    <w:p>
      <w:pPr>
        <w:jc w:val="right"/>
      </w:pPr>
      <w:r>
        <w:rPr>
          <w:color w:val="70AD47"/>
          <w:sz w:val="22"/>
        </w:rPr>
        <w:t>general/tcp</w:t>
      </w:r>
    </w:p>
    <w:p>
      <w:r>
        <w:rPr>
          <w:color w:val="70AD47"/>
          <w:sz w:val="28"/>
        </w:rPr>
        <w:t>Summary</w:t>
      </w:r>
    </w:p>
    <w:p>
      <w:r>
        <w:t>This script consolidates the OS information detected by several NVTs and tries to find the best matching OS.</w:t>
      </w:r>
    </w:p>
    <w:p>
      <w:r>
        <w:rPr>
          <w:color w:val="70AD47"/>
          <w:sz w:val="28"/>
        </w:rPr>
        <w:br/>
        <w:t>Description</w:t>
      </w:r>
    </w:p>
    <w:p>
      <w:r>
        <w:t>Best matching OS:</w:t>
        <w:br/>
        <w:t>cpe:/o:microsoft:windows</w:t>
        <w:br/>
        <w:t>Found by NVT 1.3.6.1.4.1.25623.1.0.111067 (HTTP OS Identification)</w:t>
        <w:br/>
        <w:br/>
        <w:t>Other OS detections (in order of reliability):</w:t>
        <w:br/>
        <w:t>OS: cpe:/h:hp:jetdirect found by 1.3.6.1.4.1.25623.1.0.102002 (Detects remote operating system version)</w:t>
      </w:r>
    </w:p>
    <w:p/>
    <w:p>
      <w:r>
        <w:rPr>
          <w:color w:val="70AD47"/>
          <w:sz w:val="28"/>
        </w:rPr>
        <w:br/>
        <w:t>CVSS (Base Score)</w:t>
      </w:r>
    </w:p>
    <w:p>
      <w:r>
        <w:t>0.0</w:t>
        <w:tab/>
        <w:tab/>
        <w:t>AV:N/AC:L/Au:N/C:N/I:N/A:N</w:t>
      </w:r>
    </w:p>
    <w:p>
      <w:pPr>
        <w:pStyle w:val="Heading2"/>
      </w:pPr>
      <w:r>
        <w:rPr>
          <w:color w:val="70AD47"/>
          <w:sz w:val="32"/>
        </w:rPr>
        <w:br/>
        <w:t>Traceroute</w:t>
      </w:r>
      <w:r>
        <w:rPr>
          <w:color w:val="C00000"/>
          <w:sz w:val="22"/>
        </w:rPr>
        <w:tab/>
        <w:t>Severity: 0</w:t>
      </w:r>
    </w:p>
    <w:p>
      <w:pPr>
        <w:jc w:val="right"/>
      </w:pPr>
      <w:r>
        <w:rPr>
          <w:color w:val="70AD47"/>
          <w:sz w:val="22"/>
        </w:rPr>
        <w:t>general/tcp</w:t>
      </w:r>
    </w:p>
    <w:p>
      <w:r>
        <w:rPr>
          <w:color w:val="70AD47"/>
          <w:sz w:val="28"/>
        </w:rPr>
        <w:t>Summary</w:t>
      </w:r>
    </w:p>
    <w:p>
      <w:r>
        <w:t>A traceroute from the scanning server to the target system was</w:t>
        <w:br/>
        <w:t>conducted. This traceroute is provided primarily for informational</w:t>
        <w:br/>
        <w:t>value only. In the vast majority of cases, it does not represent a</w:t>
        <w:br/>
        <w:t>vulnerability. However, if the displayed traceroute contains any</w:t>
        <w:br/>
        <w:t>private addresses that should not have been publicly visible, then you</w:t>
        <w:br/>
        <w:t>have an issue you need to correct.</w:t>
      </w:r>
    </w:p>
    <w:p>
      <w:r>
        <w:rPr>
          <w:color w:val="70AD47"/>
          <w:sz w:val="28"/>
        </w:rPr>
        <w:br/>
        <w:t>Description</w:t>
      </w:r>
    </w:p>
    <w:p>
      <w:r>
        <w:t>Here is the route from 10.0.2.15 to 192.168.31.185:</w:t>
        <w:br/>
        <w:br/>
        <w:t>10.0.2.15</w:t>
        <w:br/>
        <w:t>192.168.31.185</w:t>
      </w:r>
    </w:p>
    <w:p>
      <w:r>
        <w:rPr>
          <w:color w:val="70AD47"/>
          <w:sz w:val="28"/>
        </w:rPr>
        <w:br/>
        <w:t>Solution</w:t>
      </w:r>
    </w:p>
    <w:p>
      <w:r>
        <w:t>Block unwanted packets from escaping your network.</w:t>
      </w:r>
    </w:p>
    <w:p>
      <w:r>
        <w:rPr>
          <w:color w:val="70AD47"/>
          <w:sz w:val="28"/>
        </w:rPr>
        <w:br/>
        <w:t>CVSS (Base Score)</w:t>
      </w:r>
    </w:p>
    <w:p>
      <w:r>
        <w:t>0.0</w:t>
        <w:tab/>
        <w:tab/>
        <w:t>AV:N/AC:L/Au:N/C:N/I:N/A:N</w:t>
      </w:r>
    </w:p>
    <w:p>
      <w:pPr>
        <w:pStyle w:val="Heading2"/>
      </w:pPr>
      <w:r>
        <w:rPr>
          <w:color w:val="70AD47"/>
          <w:sz w:val="32"/>
        </w:rPr>
        <w:br/>
        <w:t>OpenSSL Remote Version Detection</w:t>
      </w:r>
      <w:r>
        <w:rPr>
          <w:color w:val="C00000"/>
          <w:sz w:val="22"/>
        </w:rPr>
        <w:tab/>
        <w:t>Severity: 0</w:t>
      </w:r>
    </w:p>
    <w:p>
      <w:pPr>
        <w:jc w:val="right"/>
      </w:pPr>
      <w:r>
        <w:rPr>
          <w:color w:val="70AD47"/>
          <w:sz w:val="22"/>
        </w:rPr>
        <w:t>general/tcp</w:t>
      </w:r>
    </w:p>
    <w:p>
      <w:r>
        <w:rPr>
          <w:color w:val="70AD47"/>
          <w:sz w:val="28"/>
        </w:rPr>
        <w:t>Summary</w:t>
      </w:r>
    </w:p>
    <w:p>
      <w:r>
        <w:t>Detection of installed version of</w:t>
        <w:br/>
        <w:t xml:space="preserve">  OpenSSL.</w:t>
        <w:br/>
        <w:br/>
        <w:t xml:space="preserve">  This script sends HTTP GET request and try to get the version from the</w:t>
        <w:br/>
        <w:t xml:space="preserve">  response, and sets the result in KB.</w:t>
      </w:r>
    </w:p>
    <w:p>
      <w:r>
        <w:rPr>
          <w:color w:val="70AD47"/>
          <w:sz w:val="28"/>
        </w:rPr>
        <w:br/>
        <w:t>Description</w:t>
      </w:r>
    </w:p>
    <w:p>
      <w:r>
        <w:t>Detected OpenSSL</w:t>
        <w:br/>
        <w:t>Version: 1.0.2e</w:t>
        <w:br/>
        <w:t>Location: /</w:t>
        <w:br/>
        <w:t>CPE: cpe:/a:openssl:openssl:1.0.2e</w:t>
        <w:br/>
        <w:br/>
        <w:t>Concluded from version identification result:</w:t>
        <w:br/>
        <w:t>"OpenSSL/1.0.2e" at port 443</w:t>
      </w:r>
    </w:p>
    <w:p/>
    <w:p>
      <w:r>
        <w:rPr>
          <w:color w:val="70AD47"/>
          <w:sz w:val="28"/>
        </w:rPr>
        <w:br/>
        <w:t>CVSS (Base Score)</w:t>
      </w:r>
    </w:p>
    <w:p>
      <w:r>
        <w:t>0.0</w:t>
        <w:tab/>
        <w:tab/>
        <w:t>AV:N/AC:L/Au:N/C:N/I:N/A:N</w:t>
      </w:r>
    </w:p>
    <w:p>
      <w:pPr>
        <w:pStyle w:val="Heading2"/>
      </w:pPr>
      <w:r>
        <w:rPr>
          <w:color w:val="70AD47"/>
          <w:sz w:val="32"/>
        </w:rPr>
        <w:br/>
        <w:t>SMB Remote Version Detection</w:t>
      </w:r>
      <w:r>
        <w:rPr>
          <w:color w:val="C00000"/>
          <w:sz w:val="22"/>
        </w:rPr>
        <w:tab/>
        <w:t>Severity: 0</w:t>
      </w:r>
    </w:p>
    <w:p>
      <w:pPr>
        <w:jc w:val="right"/>
      </w:pPr>
      <w:r>
        <w:rPr>
          <w:color w:val="70AD47"/>
          <w:sz w:val="22"/>
        </w:rPr>
        <w:t>general/tcp</w:t>
      </w:r>
    </w:p>
    <w:p>
      <w:r>
        <w:rPr>
          <w:color w:val="70AD47"/>
          <w:sz w:val="28"/>
        </w:rPr>
        <w:t>Summary</w:t>
      </w:r>
    </w:p>
    <w:p>
      <w:r>
        <w:t>Detection of Server Message Block(SMB).</w:t>
        <w:br/>
        <w:br/>
        <w:t xml:space="preserve">  This script sends SMB Negotiation request and try to get the version from the</w:t>
        <w:br/>
        <w:t xml:space="preserve">  response.</w:t>
      </w:r>
    </w:p>
    <w:p>
      <w:r>
        <w:rPr>
          <w:color w:val="70AD47"/>
          <w:sz w:val="28"/>
        </w:rPr>
        <w:br/>
        <w:t>Description</w:t>
      </w:r>
    </w:p>
    <w:p>
      <w:r>
        <w:t>SMBv1 and SMBv2 are enabled on remote target</w:t>
      </w:r>
    </w:p>
    <w:p/>
    <w:p>
      <w:r>
        <w:rPr>
          <w:color w:val="70AD47"/>
          <w:sz w:val="28"/>
        </w:rPr>
        <w:br/>
        <w:t>CVSS (Base Score)</w:t>
      </w:r>
    </w:p>
    <w:p>
      <w:r>
        <w:t>0.0</w:t>
        <w:tab/>
        <w:tab/>
        <w:t>AV:N/AC:L/Au:N/C:N/I:N/A:N</w:t>
      </w:r>
    </w:p>
    <w:p>
      <w:pPr>
        <w:pStyle w:val="Heading2"/>
      </w:pPr>
      <w:r>
        <w:rPr>
          <w:color w:val="70AD47"/>
          <w:sz w:val="32"/>
        </w:rPr>
        <w:br/>
        <w:t>CPE Inventory</w:t>
      </w:r>
      <w:r>
        <w:rPr>
          <w:color w:val="C00000"/>
          <w:sz w:val="22"/>
        </w:rPr>
        <w:tab/>
        <w:t>Severity: 0</w:t>
      </w:r>
    </w:p>
    <w:p>
      <w:pPr>
        <w:jc w:val="right"/>
      </w:pPr>
      <w:r>
        <w:rPr>
          <w:color w:val="70AD47"/>
          <w:sz w:val="22"/>
        </w:rPr>
        <w:t>general/CPE-T</w:t>
      </w:r>
    </w:p>
    <w:p>
      <w:r>
        <w:rPr>
          <w:color w:val="70AD47"/>
          <w:sz w:val="28"/>
        </w:rPr>
        <w:t>Summary</w:t>
      </w:r>
    </w:p>
    <w:p>
      <w:r>
        <w:t>This routine uses information collected by other routines about</w:t>
        <w:br/>
        <w:t>CPE identities (http://cpe.mitre.org/) of operating systems, services and</w:t>
        <w:br/>
        <w:t>applications detected during the scan.</w:t>
      </w:r>
    </w:p>
    <w:p>
      <w:r>
        <w:rPr>
          <w:color w:val="70AD47"/>
          <w:sz w:val="28"/>
        </w:rPr>
        <w:br/>
        <w:t>Description</w:t>
      </w:r>
    </w:p>
    <w:p>
      <w:r>
        <w:t>192.168.31.185|cpe:/a:openssl:openssl:1.0.2e</w:t>
        <w:br/>
        <w:t>192.168.31.185|cpe:/a:apache:apr-util:1.5.4</w:t>
        <w:br/>
        <w:t>192.168.31.185|cpe:/a:apache:portable_runtime:1.5.2</w:t>
        <w:br/>
        <w:t>192.168.31.185|cpe:/a:horde:horde_groupware:1.2</w:t>
        <w:br/>
        <w:t>192.168.31.185|cpe:/a:horde:horde_groupware:4.5.1</w:t>
        <w:br/>
        <w:t>192.168.31.185|cpe:/a:phpmyadmin:phpmyadmin:4.5.1</w:t>
        <w:br/>
        <w:t>192.168.31.185|cpe:/a:horde:chora:1.2</w:t>
        <w:br/>
        <w:t>192.168.31.185|cpe:/a:horde:chora:4.5.1</w:t>
        <w:br/>
        <w:t>192.168.31.185|cpe:/a:apache:http_server:2.4.18</w:t>
        <w:br/>
        <w:t>192.168.31.185|cpe:/a:php:php:7.0.8</w:t>
        <w:br/>
        <w:t>192.168.31.185|cpe:/o:microsoft:windows</w:t>
      </w:r>
    </w:p>
    <w:p/>
    <w:p>
      <w:r>
        <w:rPr>
          <w:color w:val="70AD47"/>
          <w:sz w:val="28"/>
        </w:rPr>
        <w:br/>
        <w:t>CVSS (Base Score)</w:t>
      </w:r>
    </w:p>
    <w:p>
      <w:r>
        <w:t>0.0</w:t>
        <w:tab/>
        <w:tab/>
        <w:t>AV:N/AC:L/Au:N/C:N/I:N/A:N</w:t>
      </w:r>
    </w:p>
    <w:p>
      <w:pPr>
        <w:pStyle w:val="Heading2"/>
      </w:pPr>
      <w:r>
        <w:rPr>
          <w:color w:val="70AD47"/>
          <w:sz w:val="32"/>
        </w:rPr>
        <w:br/>
        <w:t>SMB Test</w:t>
      </w:r>
      <w:r>
        <w:rPr>
          <w:color w:val="C00000"/>
          <w:sz w:val="22"/>
        </w:rPr>
        <w:tab/>
        <w:t>Severity: 0</w:t>
      </w:r>
    </w:p>
    <w:p>
      <w:pPr>
        <w:jc w:val="right"/>
      </w:pPr>
      <w:r>
        <w:rPr>
          <w:color w:val="70AD47"/>
          <w:sz w:val="22"/>
        </w:rPr>
        <w:t>general/SMBClient</w:t>
      </w:r>
    </w:p>
    <w:p>
      <w:r>
        <w:rPr>
          <w:color w:val="70AD47"/>
          <w:sz w:val="28"/>
        </w:rPr>
        <w:t>Summary</w:t>
      </w:r>
    </w:p>
    <w:p>
      <w:r>
        <w:t>Test remote host SMB Functions</w:t>
      </w:r>
    </w:p>
    <w:p>
      <w:r>
        <w:rPr>
          <w:color w:val="70AD47"/>
          <w:sz w:val="28"/>
        </w:rPr>
        <w:br/>
        <w:t>Description</w:t>
      </w:r>
    </w:p>
    <w:p>
      <w:r>
        <w:t>Error getting SMB-Data -&gt; SESSION SETUP FAILED: NT_STATUS_ACCESS_DENIED</w:t>
      </w:r>
    </w:p>
    <w:p/>
    <w:p>
      <w:r>
        <w:rPr>
          <w:color w:val="70AD47"/>
          <w:sz w:val="28"/>
        </w:rPr>
        <w:br/>
        <w:t>CVSS (Base Score)</w:t>
      </w:r>
    </w:p>
    <w:p>
      <w:r>
        <w:t>0.0</w:t>
        <w:tab/>
        <w:tab/>
        <w:t>AV:N/AC:L/Au:N/C:N/I:N/A:N</w:t>
      </w:r>
    </w:p>
    <w:p>
      <w:pPr>
        <w:pStyle w:val="Heading2"/>
      </w:pPr>
      <w:r>
        <w:rPr>
          <w:color w:val="70AD47"/>
          <w:sz w:val="32"/>
        </w:rPr>
        <w:br/>
        <w:t>HTTP Server type and version</w:t>
      </w:r>
      <w:r>
        <w:rPr>
          <w:color w:val="C00000"/>
          <w:sz w:val="22"/>
        </w:rPr>
        <w:tab/>
        <w:t>Severity: 0</w:t>
      </w:r>
    </w:p>
    <w:p>
      <w:pPr>
        <w:jc w:val="right"/>
      </w:pPr>
      <w:r>
        <w:rPr>
          <w:color w:val="70AD47"/>
          <w:sz w:val="22"/>
        </w:rPr>
        <w:t>80/tcp</w:t>
      </w:r>
      <w:r>
        <w:rPr>
          <w:color w:val="000000"/>
        </w:rPr>
        <w:t xml:space="preserve"> | </w:t>
      </w:r>
      <w:r>
        <w:rPr>
          <w:color w:val="70AD47"/>
          <w:sz w:val="22"/>
        </w:rPr>
        <w:t>443/tcp</w:t>
      </w:r>
    </w:p>
    <w:p>
      <w:r>
        <w:rPr>
          <w:color w:val="70AD47"/>
          <w:sz w:val="28"/>
        </w:rPr>
        <w:t>Summary</w:t>
      </w:r>
    </w:p>
    <w:p>
      <w:r>
        <w:t>This detects the HTTP Server's type and version.</w:t>
      </w:r>
    </w:p>
    <w:p>
      <w:r>
        <w:rPr>
          <w:color w:val="70AD47"/>
          <w:sz w:val="28"/>
        </w:rPr>
        <w:br/>
        <w:t>Description</w:t>
      </w:r>
    </w:p>
    <w:p>
      <w:r>
        <w:t>The remote web server type is :</w:t>
        <w:br/>
        <w:br/>
        <w:t xml:space="preserve">Apache/2.4.18 (Win32) OpenSSL/1.0.2e PHP/7.0.8 </w:t>
        <w:br/>
        <w:br/>
        <w:br/>
        <w:t>Solution : You can set the directive "ServerTokens Prod" to limit</w:t>
        <w:br/>
        <w:t>the information emanating from the server in its response headers.</w:t>
      </w:r>
    </w:p>
    <w:p>
      <w:r>
        <w:rPr>
          <w:color w:val="70AD47"/>
          <w:sz w:val="28"/>
        </w:rPr>
        <w:br/>
        <w:t>Solution</w:t>
      </w:r>
    </w:p>
    <w:p>
      <w:r>
        <w:t>Configure your server to use an alternate name like</w:t>
        <w:br/>
        <w:t xml:space="preserve">  'Wintendo httpD w/Dotmatrix display'</w:t>
        <w:br/>
        <w:t xml:space="preserve">  Be sure to remove common logos like apache_pb.gif.</w:t>
        <w:br/>
        <w:t xml:space="preserve">  With Apache, you can set the directive 'ServerTokens Prod' to limit</w:t>
        <w:br/>
        <w:t xml:space="preserve">  the information emanating from the server in its response headers.</w:t>
      </w:r>
    </w:p>
    <w:p>
      <w:r>
        <w:rPr>
          <w:color w:val="70AD47"/>
          <w:sz w:val="28"/>
        </w:rPr>
        <w:br/>
        <w:t>CVSS (Base Score)</w:t>
      </w:r>
    </w:p>
    <w:p>
      <w:r>
        <w:t>0.0</w:t>
        <w:tab/>
        <w:tab/>
        <w:t>AV:N/AC:L/Au:N/C:N/I:N/A:N</w:t>
      </w:r>
    </w:p>
    <w:p>
      <w:pPr>
        <w:pStyle w:val="Heading2"/>
      </w:pPr>
      <w:r>
        <w:rPr>
          <w:color w:val="70AD47"/>
          <w:sz w:val="32"/>
        </w:rPr>
        <w:br/>
        <w:t>DIRB (NASL wrapper)</w:t>
      </w:r>
      <w:r>
        <w:rPr>
          <w:color w:val="C00000"/>
          <w:sz w:val="22"/>
        </w:rPr>
        <w:tab/>
        <w:t>Severity: 0</w:t>
      </w:r>
    </w:p>
    <w:p>
      <w:pPr>
        <w:jc w:val="right"/>
      </w:pPr>
      <w:r>
        <w:rPr>
          <w:color w:val="70AD47"/>
          <w:sz w:val="22"/>
        </w:rPr>
        <w:t>80/tcp</w:t>
      </w:r>
    </w:p>
    <w:p>
      <w:r>
        <w:rPr>
          <w:color w:val="70AD47"/>
          <w:sz w:val="28"/>
        </w:rPr>
        <w:t>Summary</w:t>
      </w:r>
    </w:p>
    <w:p>
      <w:r>
        <w:t>This script uses DIRB to find directories and files on web</w:t>
        <w:br/>
        <w:t xml:space="preserve">          applications via brute forcing.</w:t>
      </w:r>
    </w:p>
    <w:p>
      <w:r>
        <w:rPr>
          <w:color w:val="70AD47"/>
          <w:sz w:val="28"/>
        </w:rPr>
        <w:br/>
        <w:t>Description</w:t>
      </w:r>
    </w:p>
    <w:p>
      <w:r>
        <w:t>This are the directories/files found with brute force:</w:t>
        <w:br/>
        <w:br/>
        <w:t>https://192.168.31.185:443/</w:t>
        <w:br/>
        <w:t>http://192.168.31.185:80/</w:t>
      </w:r>
    </w:p>
    <w:p/>
    <w:p>
      <w:r>
        <w:rPr>
          <w:color w:val="70AD47"/>
          <w:sz w:val="28"/>
        </w:rPr>
        <w:br/>
        <w:t>CVSS (Base Score)</w:t>
      </w:r>
    </w:p>
    <w:p>
      <w:r>
        <w:t>0.0</w:t>
        <w:tab/>
        <w:tab/>
        <w:t>AV:N/AC:L/Au:N/C:N/I:N/A:N</w:t>
      </w:r>
    </w:p>
    <w:p>
      <w:pPr>
        <w:pStyle w:val="Heading2"/>
      </w:pPr>
      <w:r>
        <w:rPr>
          <w:color w:val="70AD47"/>
          <w:sz w:val="32"/>
        </w:rPr>
        <w:br/>
        <w:t>Web mirroring</w:t>
      </w:r>
      <w:r>
        <w:rPr>
          <w:color w:val="C00000"/>
          <w:sz w:val="22"/>
        </w:rPr>
        <w:tab/>
        <w:t>Severity: 0</w:t>
      </w:r>
    </w:p>
    <w:p>
      <w:pPr>
        <w:jc w:val="right"/>
      </w:pPr>
      <w:r>
        <w:rPr>
          <w:color w:val="70AD47"/>
          <w:sz w:val="22"/>
        </w:rPr>
        <w:t>80/tcp</w:t>
      </w:r>
    </w:p>
    <w:p>
      <w:r>
        <w:rPr>
          <w:color w:val="70AD47"/>
          <w:sz w:val="28"/>
        </w:rPr>
        <w:t>Summary</w:t>
      </w:r>
    </w:p>
    <w:p>
      <w:r>
        <w:t>This script makes a mirror of the remote web site</w:t>
        <w:br/>
        <w:t xml:space="preserve"> and extracts the list of CGIs that are used by the remote host.</w:t>
        <w:br/>
        <w:br/>
        <w:t xml:space="preserve"> It is suggested you allow a long-enough timeout value for</w:t>
        <w:br/>
        <w:t xml:space="preserve"> this test routine and also adjust the setting on</w:t>
        <w:br/>
        <w:t xml:space="preserve"> the number of pages to mirror.</w:t>
      </w:r>
    </w:p>
    <w:p>
      <w:r>
        <w:rPr>
          <w:color w:val="70AD47"/>
          <w:sz w:val="28"/>
        </w:rPr>
        <w:br/>
        <w:t>Description</w:t>
      </w:r>
    </w:p>
    <w:p>
      <w:r>
        <w:t>The following CGI have been discovered :</w:t>
        <w:br/>
        <w:br/>
        <w:t>Syntax : cginame (arguments [default value])</w:t>
        <w:br/>
        <w:br/>
        <w:t>/phpmyadmin/db_operations.php (token [78387b6b32fe9f3361121bc185ca71b5] db [bwapp] server [1] )</w:t>
        <w:br/>
        <w:t>/phpmyadmin/doc/html/search.html (check_keywords [yes] q [] area [default] )</w:t>
        <w:br/>
        <w:t>/phpmyadmin/phpmyadmin.css.php (nocache [5808682475ltr] )</w:t>
        <w:br/>
        <w:t>/phpmyadmin/themes/pmahomme/css/printview.css (v [4.5.1] )</w:t>
        <w:br/>
        <w:t>/dashboard/images/ (C=S;O [A] C=N;O [D] C=M;O [A] C=D;O [A] )</w:t>
        <w:br/>
        <w:t>/dashboard/images/addons/ (C=S;O [A] C=N;O [D] C=M;O [A] C=D;O [A] )</w:t>
        <w:br/>
        <w:t>/phpmyadmin/js/codemirror/addon/hint/show-hint.css (v [4.5.1] )</w:t>
        <w:br/>
        <w:t>/phpmyadmin/url.php (url [http%3A%2F%2Fdev.mysql.com%2Fdoc%2Frefman%2F5.7%2Fen%2Findex.html] )</w:t>
        <w:br/>
        <w:t>/phpmyadmin/navigation.php (token [78387b6b32fe9f3361121bc185ca71b5] ajax_request [1] collation_connection [utf8mb4_unicode_ci] lang [en] )</w:t>
        <w:br/>
        <w:t>/phpmyadmin/server_databases.php (token [78387b6b32fe9f3361121bc185ca71b5] server [1] )</w:t>
        <w:br/>
        <w:t>/phpmyadmin/db_structure.php (token [78387b6b32fe9f3361121bc185ca71b5] server [1] db [bwapp] )</w:t>
        <w:br/>
        <w:t>/phpmyadmin/index.php (phpMyAdmin [n9i3r50gpmih368ccu6k515kqhd6r67n] token [78387b6b32fe9f3361121bc185ca71b5] reload [1] collation_connection [utf8mb4_unicode_ci] lang [en] )</w:t>
        <w:br/>
        <w:t>/dashboard/stylesheets/ (C=S;O [A] C=N;O [D] C=M;O [A] C=D;O [A] )</w:t>
        <w:br/>
        <w:t>/dashboard/docs/ (C=S;O [A] C=N;O [D] C=M;O [A] C=D;O [A] )</w:t>
        <w:br/>
        <w:t>/phpmyadmin/js/codemirror/addon/lint/lint.css (v [4.5.1] )</w:t>
        <w:br/>
        <w:t>/dashboard/images/screenshots/ (C=S;O [A] C=N;O [D] C=M;O [A] C=D;O [A] )</w:t>
        <w:br/>
        <w:t>/dashboard/images/blog/ (C=S;O [A] C=N;O [D] C=M;O [A] C=D;O [A] )</w:t>
        <w:br/>
        <w:t>/phpmyadmin/js/codemirror/lib/codemirror.css (v [4.5.1] )</w:t>
        <w:br/>
        <w:t>/dashboard/images/flags/ (C=S;O [A] C=N;O [D] C=M;O [A] C=D;O [A] )</w:t>
        <w:br/>
        <w:br/>
        <w:t>The following directories have been discovered :</w:t>
        <w:br/>
        <w:br/>
        <w:t>/dashboard</w:t>
        <w:br/>
        <w:t>/dashboard/stylesheets</w:t>
        <w:br/>
        <w:t>/dashboard/images</w:t>
        <w:br/>
        <w:t>/phpmyadmin</w:t>
        <w:br/>
        <w:t>/icons</w:t>
        <w:br/>
        <w:t>/dashboard/images/addons</w:t>
        <w:br/>
        <w:t>/dashboard/images/blog</w:t>
        <w:br/>
        <w:t>/dashboard/images/flags</w:t>
        <w:br/>
        <w:t>/dashboard/images/screenshots</w:t>
        <w:br/>
        <w:t>/dashboard/docs</w:t>
        <w:br/>
        <w:t>/phpmyadmin/themes/pmahomme/jquery</w:t>
        <w:br/>
        <w:t>/phpmyadmin/js/codemirror/lib</w:t>
        <w:br/>
        <w:t>/phpmyadmin/js/codemirror/addon/hint</w:t>
        <w:br/>
        <w:t>/phpmyadmin/js/codemirror/addon/lint</w:t>
        <w:br/>
        <w:t>/phpmyadmin/themes/pmahomme/css</w:t>
        <w:br/>
        <w:t>/phpmyadmin/themes/pmahomme/img</w:t>
        <w:br/>
        <w:t>/phpmyadmin/themes</w:t>
        <w:br/>
        <w:t>/phpmyadmin/doc/html</w:t>
        <w:br/>
        <w:t>/dashboard/docs/images/backup-restore-mysql</w:t>
        <w:br/>
        <w:t>/dashboard/docs/images/transfer-files-ftp</w:t>
        <w:br/>
        <w:t>/dashboard/docs/images/configure-vhosts</w:t>
        <w:br/>
        <w:t>/dashboard/docs/images/configure-wildcard-subdomains</w:t>
        <w:br/>
        <w:t>/dashboard/docs/images/deploy-git-app</w:t>
        <w:br/>
        <w:t>/dashboard/docs/images/install-wordpress</w:t>
        <w:br/>
        <w:t>/dashboard/docs/images/reset-mysql-password</w:t>
        <w:br/>
        <w:t>/dashboard/docs/images/send-mail</w:t>
        <w:br/>
        <w:t>/dashboard/docs/images/use-sqlite</w:t>
        <w:br/>
        <w:t>/dashboard/docs/images/activate-use-xdebug</w:t>
        <w:br/>
        <w:t>/dashboard/docs/images/create-framework-project-zf1</w:t>
        <w:br/>
        <w:t>/dashboard/docs/images/create-framework-project-zf2</w:t>
        <w:br/>
        <w:t>/dashboard/docs/images/troubleshoot-apache</w:t>
        <w:br/>
        <w:t>/dashboard/docs/images/access-phpmyadmin-remotely</w:t>
        <w:br/>
        <w:t>/dashboard/docs/images/use-different-php-version</w:t>
        <w:br/>
        <w:t>/dashboard/docs/images/use-php-fcgi</w:t>
        <w:br/>
        <w:t>/phpmyadmin/doc/html/_static</w:t>
        <w:br/>
        <w:t>/phpmyadmin/doc/html/_sources</w:t>
        <w:br/>
        <w:br/>
        <w:br/>
        <w:t>Extraneous phpinfo() script found at /dashboard/phpinfo.php</w:t>
        <w:br/>
        <w:t>Directory index found at /dashboard/stylesheets/</w:t>
        <w:br/>
        <w:t>Directory index found at /dashboard/images/</w:t>
        <w:br/>
        <w:t>Directory index found at /dashboard/images/addons/</w:t>
        <w:br/>
        <w:t>Directory index found at /dashboard/images/blog/</w:t>
        <w:br/>
        <w:t>Directory index found at /dashboard/images/flags/</w:t>
        <w:br/>
        <w:t>Directory index found at /dashboard/images/screenshots/</w:t>
        <w:br/>
        <w:t>Directory index found at /dashboard/docs/</w:t>
      </w:r>
    </w:p>
    <w:p/>
    <w:p>
      <w:r>
        <w:rPr>
          <w:color w:val="70AD47"/>
          <w:sz w:val="28"/>
        </w:rPr>
        <w:br/>
        <w:t>CVSS (Base Score)</w:t>
      </w:r>
    </w:p>
    <w:p>
      <w:r>
        <w:t>0.0</w:t>
        <w:tab/>
        <w:tab/>
        <w:t>AV:N/AC:L/Au:N/C:N/I:N/A:N</w:t>
      </w:r>
    </w:p>
    <w:p>
      <w:pPr>
        <w:pStyle w:val="Heading2"/>
      </w:pPr>
      <w:r>
        <w:rPr>
          <w:color w:val="70AD47"/>
          <w:sz w:val="32"/>
        </w:rPr>
        <w:br/>
        <w:t>Directory Scanner</w:t>
      </w:r>
      <w:r>
        <w:rPr>
          <w:color w:val="C00000"/>
          <w:sz w:val="22"/>
        </w:rPr>
        <w:tab/>
        <w:t>Severity: 0</w:t>
      </w:r>
    </w:p>
    <w:p>
      <w:pPr>
        <w:jc w:val="right"/>
      </w:pPr>
      <w:r>
        <w:rPr>
          <w:color w:val="70AD47"/>
          <w:sz w:val="22"/>
        </w:rPr>
        <w:t>80/tcp</w:t>
      </w:r>
    </w:p>
    <w:p>
      <w:r>
        <w:rPr>
          <w:color w:val="70AD47"/>
          <w:sz w:val="28"/>
        </w:rPr>
        <w:t>Summary</w:t>
      </w:r>
    </w:p>
    <w:p>
      <w:r>
        <w:t>This plugin attempts to determine the presence of various</w:t>
        <w:br/>
        <w:t xml:space="preserve"> common dirs on the remote web server</w:t>
      </w:r>
    </w:p>
    <w:p>
      <w:r>
        <w:rPr>
          <w:color w:val="70AD47"/>
          <w:sz w:val="28"/>
        </w:rPr>
        <w:br/>
        <w:t>Description</w:t>
      </w:r>
    </w:p>
    <w:p>
      <w:r>
        <w:t>The following directories were discovered:</w:t>
        <w:br/>
        <w:t>/cgi-bin, /webalizer, /error, /icons, /img, /server-info, /server-status</w:t>
        <w:br/>
        <w:br/>
        <w:t xml:space="preserve">While this is not, in and of itself, a bug, you should manually inspect </w:t>
        <w:br/>
        <w:t>these directories to ensure that they are in compliance with company</w:t>
        <w:br/>
        <w:t>security standards</w:t>
      </w:r>
    </w:p>
    <w:p/>
    <w:p>
      <w:r>
        <w:rPr>
          <w:color w:val="70AD47"/>
          <w:sz w:val="28"/>
        </w:rPr>
        <w:br/>
        <w:t>CVSS (Base Score)</w:t>
      </w:r>
    </w:p>
    <w:p>
      <w:r>
        <w:t>0.0</w:t>
        <w:tab/>
        <w:tab/>
        <w:t>AV:N/AC:L/Au:N/C:N/I:N/A:N</w:t>
      </w:r>
    </w:p>
    <w:p>
      <w:r>
        <w:rPr>
          <w:color w:val="70AD47"/>
          <w:sz w:val="28"/>
        </w:rPr>
        <w:br/>
        <w:t>References</w:t>
      </w:r>
    </w:p>
    <w:p>
      <w:pPr>
        <w:pStyle w:val="NoSpacing"/>
      </w:pPr>
      <w:r>
        <w:rPr>
          <w:b/>
        </w:rPr>
        <w:t>OWASP</w:t>
      </w:r>
    </w:p>
    <w:p>
      <w:pPr>
        <w:pStyle w:val="NoSpacing"/>
      </w:pPr>
      <w:r>
        <w:tab/>
        <w:t>OWASP-CM-006</w:t>
      </w:r>
    </w:p>
    <w:p>
      <w:pPr>
        <w:pStyle w:val="Heading2"/>
      </w:pPr>
      <w:r>
        <w:rPr>
          <w:color w:val="70AD47"/>
          <w:sz w:val="32"/>
        </w:rPr>
        <w:br/>
        <w:t>Directories used for CGI Scanning</w:t>
      </w:r>
      <w:r>
        <w:rPr>
          <w:color w:val="C00000"/>
          <w:sz w:val="22"/>
        </w:rPr>
        <w:tab/>
        <w:t>Severity: 0</w:t>
      </w:r>
    </w:p>
    <w:p>
      <w:pPr>
        <w:jc w:val="right"/>
      </w:pPr>
      <w:r>
        <w:rPr>
          <w:color w:val="70AD47"/>
          <w:sz w:val="22"/>
        </w:rPr>
        <w:t>80/tcp</w:t>
      </w:r>
    </w:p>
    <w:p>
      <w:r>
        <w:rPr>
          <w:color w:val="70AD47"/>
          <w:sz w:val="28"/>
        </w:rPr>
        <w:t>Summary</w:t>
      </w:r>
    </w:p>
    <w:p>
      <w:r>
        <w:t>The script prints out the directories which</w:t>
        <w:br/>
        <w:t xml:space="preserve">  are used when CGI scanning is enabled.</w:t>
      </w:r>
    </w:p>
    <w:p>
      <w:r>
        <w:rPr>
          <w:color w:val="70AD47"/>
          <w:sz w:val="28"/>
        </w:rPr>
        <w:br/>
        <w:t>Description</w:t>
      </w:r>
    </w:p>
    <w:p>
      <w:r>
        <w:t>The following directories are used for CGI scanning:</w:t>
        <w:br/>
        <w:br/>
        <w:t>http://192.168.31.185/scripts</w:t>
        <w:br/>
        <w:t>http://192.168.31.185/cgi-bin</w:t>
        <w:br/>
        <w:t>http://192.168.31.185/img</w:t>
        <w:br/>
        <w:t>http://192.168.31.185/phpmyadmin/themes/pmahomme/jquery</w:t>
        <w:br/>
        <w:t>http://192.168.31.185/dashboard/images/screenshots</w:t>
        <w:br/>
        <w:t>http://192.168.31.185/dashboard/docs/images/configure-vhosts</w:t>
        <w:br/>
        <w:t>http://192.168.31.185/phpmyadmin/themes/pmahomme/img</w:t>
        <w:br/>
        <w:t>http://192.168.31.185/dashboard/docs/images/install-wordpress</w:t>
        <w:br/>
        <w:t>http://192.168.31.185/dashboard/docs/images/deploy-git-app</w:t>
        <w:br/>
        <w:t>http://192.168.31.185/dashboard/docs</w:t>
        <w:br/>
        <w:t>http://192.168.31.185/error</w:t>
        <w:br/>
        <w:t>http://192.168.31.185/server-info</w:t>
        <w:br/>
        <w:t>http://192.168.31.185/phpmyadmin/themes</w:t>
        <w:br/>
        <w:t>http://192.168.31.185/dashboard/docs/images/reset-mysql-password</w:t>
        <w:br/>
        <w:t>http://192.168.31.185/phpmyadmin/js/codemirror/addon/lint</w:t>
        <w:br/>
        <w:t>http://192.168.31.185/phpmyadmin/js/codemirror/addon/hint</w:t>
        <w:br/>
        <w:t>http://192.168.31.185/phpmyadmin/js/codemirror/lib</w:t>
        <w:br/>
        <w:t>http://192.168.31.185/dashboard/images/addons</w:t>
        <w:br/>
        <w:t>http://192.168.31.185/dashboard/docs/images/backup-restore-mysql</w:t>
        <w:br/>
        <w:t>http://192.168.31.185/dashboard/docs/images/transfer-files-ftp</w:t>
        <w:br/>
        <w:t>http://192.168.31.185/phpmyadmin/themes/pmahomme/css</w:t>
        <w:br/>
        <w:t>http://192.168.31.185/dashboard/images</w:t>
        <w:br/>
        <w:t>http://192.168.31.185/dashboard/docs/images/configure-wildcard-subdomains</w:t>
        <w:br/>
        <w:t>http://192.168.31.185/dashboard/docs/images/send-mail</w:t>
        <w:br/>
        <w:t>http://192.168.31.185/icons</w:t>
        <w:br/>
        <w:t>http://192.168.31.185/server-status</w:t>
        <w:br/>
        <w:t>http://192.168.31.185/dashboard/stylesheets</w:t>
        <w:br/>
        <w:t>http://192.168.31.185/dashboard/images/flags</w:t>
        <w:br/>
        <w:t>http://192.168.31.185/dashboard/docs/images/create-framework-project-zf1</w:t>
        <w:br/>
        <w:t>http://192.168.31.185/dashboard</w:t>
        <w:br/>
        <w:t>http://192.168.31.185/phpmyadmin</w:t>
        <w:br/>
        <w:t>http://192.168.31.185/dashboard/docs/images/use-sqlite</w:t>
        <w:br/>
        <w:t>http://192.168.31.185/dashboard/docs/images/create-framework-project-zf2</w:t>
        <w:br/>
        <w:t>http://192.168.31.185/phpmyadmin/doc/html/_static</w:t>
        <w:br/>
        <w:t>http://192.168.31.185/dashboard/docs/images/access-phpmyadmin-remotely</w:t>
        <w:br/>
        <w:t>http://192.168.31.185/webalizer</w:t>
        <w:br/>
        <w:t>http://192.168.31.185/dashboard/images/blog</w:t>
        <w:br/>
        <w:t>http://192.168.31.185/dashboard/docs/images/activate-use-xdebug</w:t>
        <w:br/>
        <w:t>http://192.168.31.185/phpmyadmin/doc/html</w:t>
        <w:br/>
        <w:t>http://192.168.31.185/dashboard/docs/images/use-different-php-version</w:t>
        <w:br/>
        <w:t>http://192.168.31.185/dashboard/docs/images/troubleshoot-apache</w:t>
        <w:br/>
        <w:t>http://192.168.31.185/dashboard/docs/images/use-php-fcgi</w:t>
        <w:br/>
        <w:t>http://192.168.31.185/phpmyadmin/doc/html/_sources</w:t>
        <w:br/>
        <w:t>http://192.168.31.185/</w:t>
      </w:r>
    </w:p>
    <w:p/>
    <w:p>
      <w:r>
        <w:rPr>
          <w:color w:val="70AD47"/>
          <w:sz w:val="28"/>
        </w:rPr>
        <w:br/>
        <w:t>CVSS (Base Score)</w:t>
      </w:r>
    </w:p>
    <w:p>
      <w:r>
        <w:t>0.0</w:t>
        <w:tab/>
        <w:tab/>
        <w:t>AV:N/AC:L/Au:N/C:N/I:N/A:N</w:t>
      </w:r>
    </w:p>
    <w:p>
      <w:pPr>
        <w:pStyle w:val="Heading2"/>
      </w:pPr>
      <w:r>
        <w:rPr>
          <w:color w:val="70AD47"/>
          <w:sz w:val="32"/>
        </w:rPr>
        <w:br/>
        <w:t>Horde Detection</w:t>
      </w:r>
      <w:r>
        <w:rPr>
          <w:color w:val="C00000"/>
          <w:sz w:val="22"/>
        </w:rPr>
        <w:tab/>
        <w:t>Severity: 0</w:t>
      </w:r>
    </w:p>
    <w:p>
      <w:pPr>
        <w:jc w:val="right"/>
      </w:pPr>
      <w:r>
        <w:rPr>
          <w:color w:val="70AD47"/>
          <w:sz w:val="22"/>
        </w:rPr>
        <w:t>80/tcp</w:t>
      </w:r>
      <w:r>
        <w:rPr>
          <w:color w:val="000000"/>
        </w:rPr>
        <w:t xml:space="preserve"> | </w:t>
      </w:r>
      <w:r>
        <w:rPr>
          <w:color w:val="70AD47"/>
          <w:sz w:val="22"/>
        </w:rPr>
        <w:t>443/tcp</w:t>
      </w:r>
    </w:p>
    <w:p>
      <w:r>
        <w:rPr>
          <w:color w:val="70AD47"/>
          <w:sz w:val="28"/>
        </w:rPr>
        <w:t>Summary</w:t>
      </w:r>
    </w:p>
    <w:p>
      <w:r>
        <w:t>The script sends a connection request to the server and attempts to</w:t>
        <w:br/>
        <w:t>extract the version number from the reply.</w:t>
      </w:r>
    </w:p>
    <w:p>
      <w:r>
        <w:rPr>
          <w:color w:val="70AD47"/>
          <w:sz w:val="28"/>
        </w:rPr>
        <w:br/>
        <w:t>Description</w:t>
      </w:r>
    </w:p>
    <w:p>
      <w:r>
        <w:t>Detected Horde</w:t>
        <w:br/>
        <w:t>Version: 1.2x of The Webalizer adds incremental run capability.  Simply</w:t>
        <w:br/>
        <w:t>Location: /webalizer</w:t>
        <w:br/>
        <w:t>CPE: cpe:/a:horde:horde_groupware:1.2</w:t>
        <w:br/>
        <w:br/>
        <w:t>Concluded from version identification result:</w:t>
        <w:br/>
        <w:t>Version 1.2x of The Webalizer adds incremental run capability.  Simply</w:t>
      </w:r>
    </w:p>
    <w:p/>
    <w:p>
      <w:r>
        <w:rPr>
          <w:color w:val="70AD47"/>
          <w:sz w:val="28"/>
        </w:rPr>
        <w:br/>
        <w:t>CVSS (Base Score)</w:t>
      </w:r>
    </w:p>
    <w:p>
      <w:r>
        <w:t>0.0</w:t>
        <w:tab/>
        <w:tab/>
        <w:t>AV:N/AC:L/Au:N/C:N/I:N/A:N</w:t>
      </w:r>
    </w:p>
    <w:p>
      <w:pPr>
        <w:pStyle w:val="Heading2"/>
      </w:pPr>
      <w:r>
        <w:rPr>
          <w:color w:val="70AD47"/>
          <w:sz w:val="32"/>
        </w:rPr>
        <w:br/>
        <w:t>phpMyAdmin Detection</w:t>
      </w:r>
      <w:r>
        <w:rPr>
          <w:color w:val="C00000"/>
          <w:sz w:val="22"/>
        </w:rPr>
        <w:tab/>
        <w:t>Severity: 0</w:t>
      </w:r>
    </w:p>
    <w:p>
      <w:pPr>
        <w:jc w:val="right"/>
      </w:pPr>
      <w:r>
        <w:rPr>
          <w:color w:val="70AD47"/>
          <w:sz w:val="22"/>
        </w:rPr>
        <w:t>80/tcp</w:t>
      </w:r>
      <w:r>
        <w:rPr>
          <w:color w:val="000000"/>
        </w:rPr>
        <w:t xml:space="preserve"> | </w:t>
      </w:r>
      <w:r>
        <w:rPr>
          <w:color w:val="70AD47"/>
          <w:sz w:val="22"/>
        </w:rPr>
        <w:t>443/tcp</w:t>
      </w:r>
    </w:p>
    <w:p>
      <w:r>
        <w:rPr>
          <w:color w:val="70AD47"/>
          <w:sz w:val="28"/>
        </w:rPr>
        <w:t>Summary</w:t>
      </w:r>
    </w:p>
    <w:p>
      <w:r>
        <w:t>Detection of phpMyAdmin.</w:t>
        <w:br/>
        <w:br/>
        <w:t xml:space="preserve">  The script sends a connection request to the server and attempts to</w:t>
        <w:br/>
        <w:t xml:space="preserve">  extract the version number from the reply.</w:t>
      </w:r>
    </w:p>
    <w:p>
      <w:r>
        <w:rPr>
          <w:color w:val="70AD47"/>
          <w:sz w:val="28"/>
        </w:rPr>
        <w:br/>
        <w:t>Description</w:t>
      </w:r>
    </w:p>
    <w:p>
      <w:r>
        <w:t>Detected phpMyAdmin</w:t>
        <w:br/>
        <w:t>Version: 4.5.1</w:t>
        <w:br/>
        <w:t>Location: /phpmyadmin</w:t>
        <w:br/>
        <w:t>CPE: cpe:/a:phpmyadmin:phpmyadmin:4.5.1</w:t>
        <w:br/>
        <w:br/>
        <w:t>Concluded from version identification result:</w:t>
        <w:br/>
        <w:t>phpMyAdmin 4.5.1</w:t>
        <w:br/>
        <w:br/>
        <w:br/>
        <w:t>(Possible unprotected /setup/ dir identified)</w:t>
      </w:r>
    </w:p>
    <w:p/>
    <w:p>
      <w:r>
        <w:rPr>
          <w:color w:val="70AD47"/>
          <w:sz w:val="28"/>
        </w:rPr>
        <w:br/>
        <w:t>CVSS (Base Score)</w:t>
      </w:r>
    </w:p>
    <w:p>
      <w:r>
        <w:t>0.0</w:t>
        <w:tab/>
        <w:tab/>
        <w:t>AV:N/AC:L/Au:N/C:N/I:N/A:N</w:t>
      </w:r>
    </w:p>
    <w:p>
      <w:pPr>
        <w:pStyle w:val="Heading2"/>
      </w:pPr>
      <w:r>
        <w:rPr>
          <w:color w:val="70AD47"/>
          <w:sz w:val="32"/>
        </w:rPr>
        <w:br/>
        <w:t>SMB on port 445</w:t>
      </w:r>
      <w:r>
        <w:rPr>
          <w:color w:val="C00000"/>
          <w:sz w:val="22"/>
        </w:rPr>
        <w:tab/>
        <w:t>Severity: 0</w:t>
      </w:r>
    </w:p>
    <w:p>
      <w:pPr>
        <w:jc w:val="right"/>
      </w:pPr>
      <w:r>
        <w:rPr>
          <w:color w:val="70AD47"/>
          <w:sz w:val="22"/>
        </w:rPr>
        <w:t>139/tcp</w:t>
      </w:r>
    </w:p>
    <w:p>
      <w:r>
        <w:rPr>
          <w:color w:val="70AD47"/>
          <w:sz w:val="28"/>
        </w:rPr>
        <w:t>Summary</w:t>
      </w:r>
    </w:p>
    <w:p>
      <w:r>
        <w:t>This script detects wether port 445 and 139 are open and</w:t>
        <w:br/>
        <w:t>if thet are running SMB servers.</w:t>
      </w:r>
    </w:p>
    <w:p>
      <w:r>
        <w:rPr>
          <w:color w:val="70AD47"/>
          <w:sz w:val="28"/>
        </w:rPr>
        <w:br/>
        <w:t>Description</w:t>
      </w:r>
    </w:p>
    <w:p>
      <w:r>
        <w:t>An SMB server is running on this port</w:t>
      </w:r>
    </w:p>
    <w:p/>
    <w:p>
      <w:r>
        <w:rPr>
          <w:color w:val="70AD47"/>
          <w:sz w:val="28"/>
        </w:rPr>
        <w:br/>
        <w:t>CVSS (Base Score)</w:t>
      </w:r>
    </w:p>
    <w:p>
      <w:r>
        <w:t>0.0</w:t>
        <w:tab/>
        <w:tab/>
        <w:t>AV:N/AC:L/Au:N/C:N/I:N/A:N</w:t>
      </w:r>
    </w:p>
    <w:p>
      <w:pPr>
        <w:pStyle w:val="Heading2"/>
      </w:pPr>
      <w:r>
        <w:rPr>
          <w:color w:val="70AD47"/>
          <w:sz w:val="32"/>
        </w:rPr>
        <w:br/>
        <w:t>SSL Certificate - Self-Signed Certificate Detection</w:t>
      </w:r>
      <w:r>
        <w:rPr>
          <w:color w:val="C00000"/>
          <w:sz w:val="22"/>
        </w:rPr>
        <w:tab/>
        <w:t>Severity: 0</w:t>
      </w:r>
    </w:p>
    <w:p>
      <w:pPr>
        <w:jc w:val="right"/>
      </w:pPr>
      <w:r>
        <w:rPr>
          <w:color w:val="70AD47"/>
          <w:sz w:val="22"/>
        </w:rPr>
        <w:t>443/tcp</w:t>
      </w:r>
    </w:p>
    <w:p>
      <w:r>
        <w:rPr>
          <w:color w:val="70AD47"/>
          <w:sz w:val="28"/>
        </w:rPr>
        <w:t>Summary</w:t>
      </w:r>
    </w:p>
    <w:p>
      <w:r>
        <w:t>The SSL certificate on this port is self-signed.</w:t>
      </w:r>
    </w:p>
    <w:p/>
    <w:p/>
    <w:p>
      <w:r>
        <w:rPr>
          <w:color w:val="70AD47"/>
          <w:sz w:val="28"/>
        </w:rPr>
        <w:br/>
        <w:t>CVSS (Base Score)</w:t>
      </w:r>
    </w:p>
    <w:p>
      <w:r>
        <w:t>0.0</w:t>
        <w:tab/>
        <w:tab/>
        <w:t>AV:N/AC:L/Au:N/C:N/I:N/A:N</w:t>
      </w:r>
    </w:p>
    <w:p>
      <w:r>
        <w:rPr>
          <w:color w:val="70AD47"/>
          <w:sz w:val="28"/>
        </w:rPr>
        <w:br/>
        <w:t>References Links</w:t>
      </w:r>
    </w:p>
    <w:p>
      <w:pPr>
        <w:pStyle w:val="NoSpacing"/>
      </w:pPr>
      <w:r>
        <w:t>http://en.wikipedia.org/wiki/Self-signed_certificate</w:t>
      </w:r>
    </w:p>
    <w:p>
      <w:pPr>
        <w:pStyle w:val="Heading2"/>
      </w:pPr>
      <w:r>
        <w:rPr>
          <w:color w:val="70AD47"/>
          <w:sz w:val="32"/>
        </w:rPr>
        <w:br/>
        <w:t>Services</w:t>
      </w:r>
      <w:r>
        <w:rPr>
          <w:color w:val="C00000"/>
          <w:sz w:val="22"/>
        </w:rPr>
        <w:tab/>
        <w:t>Severity: 0</w:t>
      </w:r>
    </w:p>
    <w:p>
      <w:pPr>
        <w:jc w:val="right"/>
      </w:pPr>
      <w:r>
        <w:rPr>
          <w:color w:val="70AD47"/>
          <w:sz w:val="22"/>
        </w:rPr>
        <w:t>443/tcp</w:t>
      </w:r>
    </w:p>
    <w:p>
      <w:r>
        <w:rPr>
          <w:color w:val="70AD47"/>
          <w:sz w:val="28"/>
        </w:rPr>
        <w:t>Summary</w:t>
      </w:r>
    </w:p>
    <w:p>
      <w:r>
        <w:t>This routine attempts to guess which</w:t>
        <w:br/>
        <w:t>service is running on the remote ports. For instance,</w:t>
        <w:br/>
        <w:t>it searches for a web server which could listen on</w:t>
        <w:br/>
        <w:t>another port than 80 or 443 and makes this information</w:t>
        <w:br/>
        <w:t>available for other check routines.</w:t>
      </w:r>
    </w:p>
    <w:p>
      <w:r>
        <w:rPr>
          <w:color w:val="70AD47"/>
          <w:sz w:val="28"/>
        </w:rPr>
        <w:br/>
        <w:t>Description</w:t>
      </w:r>
    </w:p>
    <w:p>
      <w:r>
        <w:t>A TLScustom server answered on this port</w:t>
      </w:r>
    </w:p>
    <w:p/>
    <w:p>
      <w:r>
        <w:rPr>
          <w:color w:val="70AD47"/>
          <w:sz w:val="28"/>
        </w:rPr>
        <w:br/>
        <w:t>CVSS (Base Score)</w:t>
      </w:r>
    </w:p>
    <w:p>
      <w:r>
        <w:t>0.0</w:t>
        <w:tab/>
        <w:tab/>
        <w:t>AV:N/AC:L/Au:N/C:N/I:N/A:N</w:t>
      </w:r>
    </w:p>
    <w:p>
      <w:pPr>
        <w:pStyle w:val="Heading2"/>
      </w:pPr>
      <w:r>
        <w:rPr>
          <w:color w:val="70AD47"/>
          <w:sz w:val="32"/>
        </w:rPr>
        <w:br/>
        <w:t>Services</w:t>
      </w:r>
      <w:r>
        <w:rPr>
          <w:color w:val="C00000"/>
          <w:sz w:val="22"/>
        </w:rPr>
        <w:tab/>
        <w:t>Severity: 0</w:t>
      </w:r>
    </w:p>
    <w:p>
      <w:pPr>
        <w:jc w:val="right"/>
      </w:pPr>
      <w:r>
        <w:rPr>
          <w:color w:val="70AD47"/>
          <w:sz w:val="22"/>
        </w:rPr>
        <w:t>443/tcp</w:t>
      </w:r>
    </w:p>
    <w:p>
      <w:r>
        <w:rPr>
          <w:color w:val="70AD47"/>
          <w:sz w:val="28"/>
        </w:rPr>
        <w:t>Summary</w:t>
      </w:r>
    </w:p>
    <w:p>
      <w:r>
        <w:t>This routine attempts to guess which</w:t>
        <w:br/>
        <w:t>service is running on the remote ports. For instance,</w:t>
        <w:br/>
        <w:t>it searches for a web server which could listen on</w:t>
        <w:br/>
        <w:t>another port than 80 or 443 and makes this information</w:t>
        <w:br/>
        <w:t>available for other check routines.</w:t>
      </w:r>
    </w:p>
    <w:p>
      <w:r>
        <w:rPr>
          <w:color w:val="70AD47"/>
          <w:sz w:val="28"/>
        </w:rPr>
        <w:br/>
        <w:t>Description</w:t>
      </w:r>
    </w:p>
    <w:p>
      <w:r>
        <w:t>A web server is running on this port through SSL</w:t>
      </w:r>
    </w:p>
    <w:p/>
    <w:p>
      <w:r>
        <w:rPr>
          <w:color w:val="70AD47"/>
          <w:sz w:val="28"/>
        </w:rPr>
        <w:br/>
        <w:t>CVSS (Base Score)</w:t>
      </w:r>
    </w:p>
    <w:p>
      <w:r>
        <w:t>0.0</w:t>
        <w:tab/>
        <w:tab/>
        <w:t>AV:N/AC:L/Au:N/C:N/I:N/A:N</w:t>
      </w:r>
    </w:p>
    <w:p>
      <w:pPr>
        <w:pStyle w:val="Heading2"/>
      </w:pPr>
      <w:r>
        <w:rPr>
          <w:color w:val="70AD47"/>
          <w:sz w:val="32"/>
        </w:rPr>
        <w:br/>
        <w:t>Checks for supported Non Weak SSL Ciphers</w:t>
      </w:r>
      <w:r>
        <w:rPr>
          <w:color w:val="C00000"/>
          <w:sz w:val="22"/>
        </w:rPr>
        <w:tab/>
        <w:t>Severity: 0</w:t>
      </w:r>
    </w:p>
    <w:p>
      <w:pPr>
        <w:jc w:val="right"/>
      </w:pPr>
      <w:r>
        <w:rPr>
          <w:color w:val="70AD47"/>
          <w:sz w:val="22"/>
        </w:rPr>
        <w:t>443/tcp</w:t>
      </w:r>
    </w:p>
    <w:p>
      <w:r>
        <w:rPr>
          <w:color w:val="70AD47"/>
          <w:sz w:val="28"/>
        </w:rPr>
        <w:t>Summary</w:t>
      </w:r>
    </w:p>
    <w:p>
      <w:r>
        <w:t>This Plugin report about supported Non Weak SSL Ciphers.</w:t>
      </w:r>
    </w:p>
    <w:p>
      <w:r>
        <w:rPr>
          <w:color w:val="70AD47"/>
          <w:sz w:val="28"/>
        </w:rPr>
        <w:br/>
        <w:t>Description</w:t>
      </w:r>
    </w:p>
    <w:p>
      <w:r>
        <w:t>Service does not support SSLv2 ciphers.</w:t>
        <w:br/>
        <w:br/>
        <w:t>Service does not support SSLv3 ciphers.</w:t>
        <w:br/>
        <w:br/>
        <w:t>Service supports TLSv1 ciphers.</w:t>
        <w:br/>
        <w:br/>
        <w:t>Service supports TLSv1.1 ciphers.</w:t>
        <w:br/>
        <w:br/>
        <w:t>Service supports TLSv1.2 ciphers.</w:t>
        <w:br/>
        <w:br/>
        <w:t>Medium ciphers offered by this service:</w:t>
        <w:br/>
        <w:t xml:space="preserve">  TLS1_DHE_RSA_WITH_SEED_SHA</w:t>
        <w:br/>
        <w:t xml:space="preserve">  TLS1_RSA_WITH_SEED_SHA</w:t>
        <w:br/>
        <w:t xml:space="preserve">  TLS1_ECDHE_RSA_WITH_DES_192_CBC3_SHA</w:t>
        <w:br/>
        <w:t xml:space="preserve">  TLS1_EDH_RSA_DES_192_CBC3_SHA</w:t>
        <w:br/>
        <w:t xml:space="preserve">  TLS1_RSA_DES_192_CBC3_SHA</w:t>
        <w:br/>
        <w:t xml:space="preserve">  TLS1_DHE_RSA_WITH_AES_128_SHA</w:t>
        <w:br/>
        <w:t xml:space="preserve">  TLS1_RSA_WITH_AES_128_SHA</w:t>
        <w:br/>
        <w:t xml:space="preserve">  TLS1_RSA_IDEA_128_SHA</w:t>
        <w:br/>
        <w:t xml:space="preserve">  TLS1_ECDHE_RSA_WITH_AES_256_CBC_SHA</w:t>
        <w:br/>
        <w:t xml:space="preserve">  TLS1_ECDHE_RSA_WITH_AES_128_CBC_SHA</w:t>
        <w:br/>
        <w:t xml:space="preserve">  TLS1_DHE_RSA_WITH_CAMELLIA_256_CBC_SHA</w:t>
        <w:br/>
        <w:t xml:space="preserve">  TLS1_RSA_WITH_CAMELLIA_256_CBC_SHA</w:t>
        <w:br/>
        <w:t xml:space="preserve">  TLS1_DHE_RSA_WITH_CAMELLIA_128_CBC_SHA</w:t>
        <w:br/>
        <w:t xml:space="preserve">  TLS1_RSA_WITH_CAMELLIA_128_CBC_SHA</w:t>
        <w:br/>
        <w:t xml:space="preserve">  TLS1_DHE_RSA_WITH_SEED_SHA</w:t>
        <w:br/>
        <w:t xml:space="preserve">  TLS1_RSA_WITH_SEED_SHA</w:t>
        <w:br/>
        <w:t xml:space="preserve">  TLS1_ECDHE_RSA_WITH_DES_192_CBC3_SHA</w:t>
        <w:br/>
        <w:t xml:space="preserve">  TLS1_EDH_RSA_DES_192_CBC3_SHA</w:t>
        <w:br/>
        <w:t xml:space="preserve">  TLS1_RSA_DES_192_CBC3_SHA</w:t>
        <w:br/>
        <w:t xml:space="preserve">  TLS1_DHE_RSA_WITH_AES_128_SHA</w:t>
        <w:br/>
        <w:t xml:space="preserve">  TLS1_RSA_WITH_AES_128_SHA</w:t>
        <w:br/>
        <w:t xml:space="preserve">  TLS1_RSA_IDEA_128_SHA</w:t>
        <w:br/>
        <w:t xml:space="preserve">  TLS1_ECDHE_RSA_WITH_AES_256_CBC_SHA</w:t>
        <w:br/>
        <w:t xml:space="preserve">  TLS1_ECDHE_RSA_WITH_AES_128_CBC_SHA</w:t>
        <w:br/>
        <w:t xml:space="preserve">  TLS1_DHE_RSA_WITH_CAMELLIA_256_CBC_SHA</w:t>
        <w:br/>
        <w:t xml:space="preserve">  TLS1_RSA_WITH_CAMELLIA_256_CBC_SHA</w:t>
        <w:br/>
        <w:t xml:space="preserve">  TLS1_DHE_RSA_WITH_CAMELLIA_128_CBC_SHA</w:t>
        <w:br/>
        <w:t xml:space="preserve">  TLS1_RSA_WITH_CAMELLIA_128_CBC_SHA</w:t>
        <w:br/>
        <w:t xml:space="preserve">  TLS_1_2_ECDHE_RSA_WITH_AES_128_GCM_SHA256</w:t>
        <w:br/>
        <w:t xml:space="preserve">  TLS_1_2_ECDHE_RSA_WITH_AES_128_CBC_SHA256</w:t>
        <w:br/>
        <w:t xml:space="preserve">  TLS_1_2_RSA_WITH_AES_128_GCM_SHA256</w:t>
        <w:br/>
        <w:t xml:space="preserve">  TLS_1_2_DHE_RSA_WITH_AES_128_GCM_SHA256</w:t>
        <w:br/>
        <w:t xml:space="preserve">  TLS_1_2_DHE_RSA_WITH_AES_256_CBC_SHA256</w:t>
        <w:br/>
        <w:t xml:space="preserve">  TLS_1_2_DHE_RSA_WITH_AES_128_CBC_SHA256</w:t>
        <w:br/>
        <w:t xml:space="preserve">  TLS_1_2_RSA_WITH_AES_256_CBC_SHA256</w:t>
        <w:br/>
        <w:t xml:space="preserve">  TLS_1_2_RSA_WITH_AES_128_CBC_SHA256</w:t>
        <w:br/>
        <w:t xml:space="preserve">  TLS_1_2_ECDHE_RSA_WITH_AES_256_GCM_SHA384</w:t>
        <w:br/>
        <w:t xml:space="preserve">  TLS_1_2_ECDHE_RSA_WITH_AES_256_CBC_SHA384</w:t>
        <w:br/>
        <w:t xml:space="preserve">  TLS_1_2_RSA_WITH_AES_256_GCM_SHA384</w:t>
        <w:br/>
        <w:t xml:space="preserve">  TLS_1_2_DHE_RSA_WITH_AES_256_GCM_SHA384</w:t>
        <w:br/>
        <w:t xml:space="preserve">  TLS_1_2_DHE_RSA_WITH_3DES_EDE_CBC_SHA (custom override [Weak &gt; Medium])</w:t>
        <w:br/>
        <w:t xml:space="preserve">  TLS_1_2_RSA_WITH_3DES_EDE_CBC_SHA (custom override [Weak &gt; Medium])</w:t>
        <w:br/>
        <w:t xml:space="preserve">  TLS_1_2_DHE_RSA_WITH_AES_256_CBC_SHA</w:t>
        <w:br/>
        <w:t xml:space="preserve">  TLS_1_2_DHE_RSA_WITH_AES_128_CBC_SHA</w:t>
        <w:br/>
        <w:t xml:space="preserve">  TLS_1_2_RSA_WITH_AES_256_CBC_SHA</w:t>
        <w:br/>
        <w:t xml:space="preserve">  TLS_1_2_RSA_WITH_AES_128_CBC_SHA</w:t>
        <w:br/>
        <w:br/>
        <w:t>No weak ciphers are supported by this service</w:t>
        <w:br/>
        <w:br/>
        <w:t>No non-ciphers are supported by this service</w:t>
      </w:r>
    </w:p>
    <w:p/>
    <w:p>
      <w:r>
        <w:rPr>
          <w:color w:val="70AD47"/>
          <w:sz w:val="28"/>
        </w:rPr>
        <w:br/>
        <w:t>CVSS (Base Score)</w:t>
      </w:r>
    </w:p>
    <w:p>
      <w:r>
        <w:t>0.0</w:t>
        <w:tab/>
        <w:tab/>
        <w:t>AV:N/AC:L/Au:N/C:N/I:N/A:N</w:t>
      </w:r>
    </w:p>
    <w:p>
      <w:pPr>
        <w:pStyle w:val="Heading2"/>
      </w:pPr>
      <w:r>
        <w:rPr>
          <w:color w:val="70AD47"/>
          <w:sz w:val="32"/>
        </w:rPr>
        <w:br/>
        <w:t>Apache APR Version Detection (Remote)</w:t>
      </w:r>
      <w:r>
        <w:rPr>
          <w:color w:val="C00000"/>
          <w:sz w:val="22"/>
        </w:rPr>
        <w:tab/>
        <w:t>Severity: 0</w:t>
      </w:r>
    </w:p>
    <w:p>
      <w:pPr>
        <w:jc w:val="right"/>
      </w:pPr>
      <w:r>
        <w:rPr>
          <w:color w:val="70AD47"/>
          <w:sz w:val="22"/>
        </w:rPr>
        <w:t>443/tcp</w:t>
      </w:r>
    </w:p>
    <w:p>
      <w:r>
        <w:rPr>
          <w:color w:val="70AD47"/>
          <w:sz w:val="28"/>
        </w:rPr>
        <w:t>Summary</w:t>
      </w:r>
    </w:p>
    <w:p>
      <w:r>
        <w:t>This script tries to detects the installed version of Apache APR</w:t>
        <w:br/>
        <w:t xml:space="preserve">  from an exposed /server-info status page and sets the result in KB.</w:t>
      </w:r>
    </w:p>
    <w:p>
      <w:r>
        <w:rPr>
          <w:color w:val="70AD47"/>
          <w:sz w:val="28"/>
        </w:rPr>
        <w:br/>
        <w:t>Description</w:t>
      </w:r>
    </w:p>
    <w:p>
      <w:r>
        <w:t>Detected Apache APR</w:t>
        <w:br/>
        <w:t>Version: 1.5.2</w:t>
        <w:br/>
        <w:t>Location: 443/tcp</w:t>
        <w:br/>
        <w:t>CPE: cpe:/a:apache:portable_runtime:1.5.2</w:t>
        <w:br/>
        <w:br/>
        <w:t>Concluded from version identification result:</w:t>
        <w:br/>
        <w:t>Server loaded APR Version:&lt;/strong&gt; &lt;tt&gt;1.5.2&lt;/tt&gt;</w:t>
      </w:r>
    </w:p>
    <w:p/>
    <w:p>
      <w:r>
        <w:rPr>
          <w:color w:val="70AD47"/>
          <w:sz w:val="28"/>
        </w:rPr>
        <w:br/>
        <w:t>CVSS (Base Score)</w:t>
      </w:r>
    </w:p>
    <w:p>
      <w:r>
        <w:t>0.0</w:t>
        <w:tab/>
        <w:tab/>
        <w:t>AV:N/AC:L/Au:N/C:N/I:N/A:N</w:t>
      </w:r>
    </w:p>
    <w:p>
      <w:pPr>
        <w:pStyle w:val="Heading2"/>
      </w:pPr>
      <w:r>
        <w:rPr>
          <w:color w:val="70AD47"/>
          <w:sz w:val="32"/>
        </w:rPr>
        <w:br/>
        <w:t>Apache APR Version Detection (Remote)</w:t>
      </w:r>
      <w:r>
        <w:rPr>
          <w:color w:val="C00000"/>
          <w:sz w:val="22"/>
        </w:rPr>
        <w:tab/>
        <w:t>Severity: 0</w:t>
      </w:r>
    </w:p>
    <w:p>
      <w:pPr>
        <w:jc w:val="right"/>
      </w:pPr>
      <w:r>
        <w:rPr>
          <w:color w:val="70AD47"/>
          <w:sz w:val="22"/>
        </w:rPr>
        <w:t>443/tcp</w:t>
      </w:r>
      <w:r>
        <w:rPr>
          <w:color w:val="000000"/>
        </w:rPr>
        <w:t xml:space="preserve"> | </w:t>
      </w:r>
      <w:r>
        <w:rPr>
          <w:color w:val="70AD47"/>
          <w:sz w:val="22"/>
        </w:rPr>
        <w:t>80/tcp</w:t>
      </w:r>
    </w:p>
    <w:p>
      <w:r>
        <w:rPr>
          <w:color w:val="70AD47"/>
          <w:sz w:val="28"/>
        </w:rPr>
        <w:t>Summary</w:t>
      </w:r>
    </w:p>
    <w:p>
      <w:r>
        <w:t>This script tries to detects the installed version of Apache APR</w:t>
        <w:br/>
        <w:t xml:space="preserve">  from an exposed /server-info status page and sets the result in KB.</w:t>
      </w:r>
    </w:p>
    <w:p>
      <w:r>
        <w:rPr>
          <w:color w:val="70AD47"/>
          <w:sz w:val="28"/>
        </w:rPr>
        <w:br/>
        <w:t>Description</w:t>
      </w:r>
    </w:p>
    <w:p>
      <w:r>
        <w:t>Detected Apache APR-Utils</w:t>
        <w:br/>
        <w:t>Version: 1.5.4</w:t>
        <w:br/>
        <w:t>Location: 443/tcp</w:t>
        <w:br/>
        <w:t>Location: 80/tcp</w:t>
        <w:br/>
        <w:t>CPE: cpe:/a:apache:apr-util:1.5.4</w:t>
        <w:br/>
        <w:br/>
        <w:t>Concluded from version identification result:</w:t>
        <w:br/>
        <w:t>Server loaded APU Version:&lt;/strong&gt; &lt;tt&gt;1.5.4&lt;/tt&gt;</w:t>
      </w:r>
    </w:p>
    <w:p/>
    <w:p>
      <w:r>
        <w:rPr>
          <w:color w:val="70AD47"/>
          <w:sz w:val="28"/>
        </w:rPr>
        <w:br/>
        <w:t>CVSS (Base Score)</w:t>
      </w:r>
    </w:p>
    <w:p>
      <w:r>
        <w:t>0.0</w:t>
        <w:tab/>
        <w:tab/>
        <w:t>AV:N/AC:L/Au:N/C:N/I:N/A:N</w:t>
      </w:r>
    </w:p>
    <w:p>
      <w:pPr>
        <w:pStyle w:val="Heading2"/>
      </w:pPr>
      <w:r>
        <w:rPr>
          <w:color w:val="70AD47"/>
          <w:sz w:val="32"/>
        </w:rPr>
        <w:br/>
        <w:t>Chora Detection</w:t>
      </w:r>
      <w:r>
        <w:rPr>
          <w:color w:val="C00000"/>
          <w:sz w:val="22"/>
        </w:rPr>
        <w:tab/>
        <w:t>Severity: 0</w:t>
      </w:r>
    </w:p>
    <w:p>
      <w:pPr>
        <w:jc w:val="right"/>
      </w:pPr>
      <w:r>
        <w:rPr>
          <w:color w:val="70AD47"/>
          <w:sz w:val="22"/>
        </w:rPr>
        <w:t>443/tcp</w:t>
      </w:r>
    </w:p>
    <w:p>
      <w:r>
        <w:rPr>
          <w:color w:val="70AD47"/>
          <w:sz w:val="28"/>
        </w:rPr>
        <w:t>Summary</w:t>
      </w:r>
    </w:p>
    <w:p>
      <w:r>
        <w:t>This script detects whether the remote host is running Chora and</w:t>
        <w:br/>
        <w:t xml:space="preserve">extracts version numbers and locations of any instances found. </w:t>
        <w:br/>
        <w:br/>
        <w:t>Chora is a PHP-based interface to CVS repositories from the Horde</w:t>
        <w:br/>
        <w:t>Project. See http://www.horde.org/chora/ for more information.</w:t>
      </w:r>
    </w:p>
    <w:p>
      <w:r>
        <w:rPr>
          <w:color w:val="70AD47"/>
          <w:sz w:val="28"/>
        </w:rPr>
        <w:br/>
        <w:t>Description</w:t>
      </w:r>
    </w:p>
    <w:p>
      <w:r>
        <w:t>Summary:</w:t>
        <w:br/>
        <w:t xml:space="preserve">  Chora 1.2x of The Webalizer adds incremental run capability.  Simply was detected on the remote host under the path /webalizer. </w:t>
        <w:br/>
        <w:br/>
        <w:t>Chora is a PHP-based interface to CVS repositories from the Horde</w:t>
        <w:br/>
        <w:t>Project. See http://www.horde.org/chora/ for more information.</w:t>
      </w:r>
    </w:p>
    <w:p/>
    <w:p>
      <w:r>
        <w:rPr>
          <w:color w:val="70AD47"/>
          <w:sz w:val="28"/>
        </w:rPr>
        <w:br/>
        <w:t>CVSS (Base Score)</w:t>
      </w:r>
    </w:p>
    <w:p>
      <w:r>
        <w:t>0.0</w:t>
        <w:tab/>
        <w:tab/>
        <w:t>AV:N/AC:L/Au:N/C:N/I:N/A:N</w:t>
      </w:r>
    </w:p>
    <w:p>
      <w:pPr>
        <w:pStyle w:val="Heading2"/>
      </w:pPr>
      <w:r>
        <w:rPr>
          <w:color w:val="70AD47"/>
          <w:sz w:val="32"/>
        </w:rPr>
        <w:br/>
        <w:t>Nikto (NASL wrapper)</w:t>
      </w:r>
      <w:r>
        <w:rPr>
          <w:color w:val="C00000"/>
          <w:sz w:val="22"/>
        </w:rPr>
        <w:tab/>
        <w:t>Severity: 0</w:t>
      </w:r>
    </w:p>
    <w:p>
      <w:pPr>
        <w:jc w:val="right"/>
      </w:pPr>
      <w:r>
        <w:rPr>
          <w:color w:val="70AD47"/>
          <w:sz w:val="22"/>
        </w:rPr>
        <w:t>443/tcp</w:t>
      </w:r>
    </w:p>
    <w:p>
      <w:r>
        <w:rPr>
          <w:color w:val="70AD47"/>
          <w:sz w:val="28"/>
        </w:rPr>
        <w:t>Summary</w:t>
      </w:r>
    </w:p>
    <w:p>
      <w:r>
        <w:t>This plugin uses nikto(1) to find weak CGI scripts</w:t>
        <w:br/>
        <w:t>and other known issues regarding web server security.</w:t>
        <w:br/>
        <w:t>See the preferences section for configuration options.</w:t>
      </w:r>
    </w:p>
    <w:p>
      <w:r>
        <w:rPr>
          <w:color w:val="70AD47"/>
          <w:sz w:val="28"/>
        </w:rPr>
        <w:br/>
        <w:t>Description</w:t>
      </w:r>
    </w:p>
    <w:p>
      <w:r>
        <w:t>Here is the Nikto report:</w:t>
        <w:br/>
        <w:t>- Nikto v2.1.6</w:t>
        <w:br/>
        <w:t>---------------------------------------------------------------------------</w:t>
        <w:br/>
        <w:t>+ Target IP:          192.168.31.185</w:t>
        <w:br/>
        <w:t>+ Target Hostname:    192.168.31.185</w:t>
        <w:br/>
        <w:t>+ Target Port:        443</w:t>
        <w:br/>
        <w:t>---------------------------------------------------------------------------</w:t>
        <w:br/>
        <w:t>+ SSL Info:        Subject:  /CN=localhost</w:t>
        <w:br/>
        <w:t>Ciphers:  ECDHE-RSA-AES256-GCM-SHA384</w:t>
        <w:br/>
        <w:t>Issuer:   /CN=localhost</w:t>
        <w:br/>
        <w:t>+ Start Time:         2016-08-31 15:49:20 (GMT0)</w:t>
        <w:br/>
        <w:t>---------------------------------------------------------------------------</w:t>
        <w:br/>
        <w:t>+ Server: Apache/2.4.18 (Win32) OpenSSL/1.0.2e PHP/7.0.8</w:t>
        <w:br/>
        <w:t>+ Retrieved x-powered-by header: PHP/7.0.8</w:t>
        <w:br/>
        <w:t>+ The anti-clickjacking X-Frame-Options header is not present.</w:t>
        <w:br/>
        <w:t>+ The X-XSS-Protection header is not defined. This header can hint to the user agent to protect against some forms of XSS</w:t>
        <w:br/>
        <w:t>+ The site uses SSL and the Strict-Transport-Security HTTP header is not defined.</w:t>
        <w:br/>
        <w:t>+ The X-Content-Type-Options header is not set. This could allow the user agent to render the content of the site in a different fashion to the MIME type</w:t>
        <w:br/>
        <w:t>+ Root page / redirects to: https://192.168.31.185/dashboard/</w:t>
        <w:br/>
        <w:t xml:space="preserve">+ Server leaks inodes via ETags, header found with file /favicon.ico, fields: 0x78ae 0x51affc7a4c400 </w:t>
        <w:br/>
        <w:t>+ Hostname '192.168.31.185' does not match certificate's names: localhost</w:t>
        <w:br/>
        <w:t>+ Apache mod_negotiation is enabled with MultiViews, which allows attackers to easily brute force file names. See http://www.wisec.it/sectou.php?id=4698ebdc59d15. The following alternatives for 'index' were found: HTTP_NOT_FOUND.html.var, HTTP_NOT_FOUND.html.var, HTTP_NOT_FOUND.html.var, HTTP_NOT_FOUND.html.var, HTTP_NOT_FOUND.html.var, HTTP_NOT_FOUND.html.var, HTTP_NOT_FOUND.html.var, HTTP_NOT_FOUND.html.var, HTTP_NOT_FOUND.html.var, HTTP_NOT_FOUND.html.var, HTTP_NOT_FOUND.html.var, HTTP_NOT_FOUND.html.var, HTTP_NOT_FOUND.html.var, HTTP_NOT_FOUND.html.var, HTTP_NOT_FOUND.html.var, HTTP_NOT_FOUND.html.var, HTTP_NOT_FOUND.html.var, HTTP_NOT_FOUND.html.var</w:t>
        <w:br/>
        <w:t>+ OSVDB-877: HTTP TRACE method is active, suggesting the host is vulnerable to XST</w:t>
        <w:br/>
        <w:t>+ OSVDB-561: /server-status: This reveals Apache information. Comment out appropriate line in the Apache conf file or restrict access to allowed sources.</w:t>
        <w:br/>
        <w:t>+ OSVDB-3268: /img/: Directory indexing found.</w:t>
        <w:br/>
        <w:t>+ OSVDB-3092: /img/: This might be interesting...</w:t>
        <w:br/>
        <w:t>+ Uncommon header 'x-ob_mode' found, with contents: 1</w:t>
        <w:br/>
        <w:t>+ OSVDB-3092: /phpmyadmin/changelog.php: phpMyAdmin is for managing MySQL databases, and should be protected or limited to authorized hosts.</w:t>
        <w:br/>
        <w:t>+ OSVDB-3092: /phpmyadmin/ChangeLog: phpMyAdmin is for managing MySQL databases, and should be protected or limited to authorized hosts.</w:t>
        <w:br/>
        <w:t>+ OSVDB-3268: /icons/: Directory indexing found.</w:t>
        <w:br/>
        <w:t>+ OSVDB-3233: /icons/README: Apache default file found.</w:t>
        <w:br/>
        <w:t>+ /phpmyadmin/: phpMyAdmin directory found</w:t>
        <w:br/>
        <w:t>+ /server-status: Apache server-status interface found (pass protected)</w:t>
        <w:br/>
        <w:t>+ 8345 requests: 0 error(s) and 19 item(s) reported on remote host</w:t>
        <w:br/>
        <w:t>+ End Time:           2016-08-31 15:52:54 (GMT0) (214 seconds)</w:t>
        <w:br/>
        <w:t>---------------------------------------------------------------------------</w:t>
        <w:br/>
        <w:t>+ 1 host(s) tested</w:t>
      </w:r>
    </w:p>
    <w:p/>
    <w:p>
      <w:r>
        <w:rPr>
          <w:color w:val="70AD47"/>
          <w:sz w:val="28"/>
        </w:rPr>
        <w:br/>
        <w:t>CVSS (Base Score)</w:t>
      </w:r>
    </w:p>
    <w:p>
      <w:r>
        <w:t>0.0</w:t>
        <w:tab/>
        <w:tab/>
        <w:t>AV:N/AC:L/Au:N/C:N/I:N/A:N</w:t>
      </w:r>
    </w:p>
    <w:p>
      <w:pPr>
        <w:pStyle w:val="Heading2"/>
      </w:pPr>
      <w:r>
        <w:rPr>
          <w:color w:val="70AD47"/>
          <w:sz w:val="32"/>
        </w:rPr>
        <w:br/>
        <w:t>PHP Version Detection</w:t>
      </w:r>
      <w:r>
        <w:rPr>
          <w:color w:val="C00000"/>
          <w:sz w:val="22"/>
        </w:rPr>
        <w:tab/>
        <w:t>Severity: 0</w:t>
      </w:r>
    </w:p>
    <w:p>
      <w:pPr>
        <w:jc w:val="right"/>
      </w:pPr>
      <w:r>
        <w:rPr>
          <w:color w:val="70AD47"/>
          <w:sz w:val="22"/>
        </w:rPr>
        <w:t>443/tcp</w:t>
      </w:r>
      <w:r>
        <w:rPr>
          <w:color w:val="000000"/>
        </w:rPr>
        <w:t xml:space="preserve"> | </w:t>
      </w:r>
      <w:r>
        <w:rPr>
          <w:color w:val="70AD47"/>
          <w:sz w:val="22"/>
        </w:rPr>
        <w:t>80/tcp</w:t>
      </w:r>
    </w:p>
    <w:p>
      <w:r>
        <w:rPr>
          <w:color w:val="70AD47"/>
          <w:sz w:val="28"/>
        </w:rPr>
        <w:t>Summary</w:t>
      </w:r>
    </w:p>
    <w:p>
      <w:r>
        <w:t>Detection of installed version of PHP.</w:t>
        <w:br/>
        <w:t xml:space="preserve">  This script sends HTTP GET request and try to get the version from the</w:t>
        <w:br/>
        <w:t xml:space="preserve">  response, and sets the result in KB.</w:t>
      </w:r>
    </w:p>
    <w:p>
      <w:r>
        <w:rPr>
          <w:color w:val="70AD47"/>
          <w:sz w:val="28"/>
        </w:rPr>
        <w:br/>
        <w:t>Description</w:t>
      </w:r>
    </w:p>
    <w:p>
      <w:r>
        <w:t>Detected PHP</w:t>
        <w:br/>
        <w:t>Version: 7.0.8</w:t>
        <w:br/>
        <w:t>Location: tcp/443</w:t>
        <w:br/>
        <w:t>Location: tcp/80</w:t>
        <w:br/>
        <w:t>CPE: cpe:/a:php:php:7.0.8</w:t>
        <w:br/>
        <w:br/>
        <w:t>Concluded from version identification result:</w:t>
        <w:br/>
        <w:t xml:space="preserve">Server: Apache/2.4.18 (Win32) OpenSSL/1.0.2e PHP/7.0.8 </w:t>
      </w:r>
    </w:p>
    <w:p/>
    <w:p>
      <w:r>
        <w:rPr>
          <w:color w:val="70AD47"/>
          <w:sz w:val="28"/>
        </w:rPr>
        <w:br/>
        <w:t>CVSS (Base Score)</w:t>
      </w:r>
    </w:p>
    <w:p>
      <w:r>
        <w:t>0.0</w:t>
        <w:tab/>
        <w:tab/>
        <w:t>AV:N/AC:L/Au:N/C:N/I:N/A:N</w:t>
      </w:r>
    </w:p>
    <w:p>
      <w:pPr>
        <w:pStyle w:val="Heading2"/>
      </w:pPr>
      <w:r>
        <w:rPr>
          <w:color w:val="70AD47"/>
          <w:sz w:val="32"/>
        </w:rPr>
        <w:br/>
        <w:t>Check for SSL Ciphers</w:t>
      </w:r>
      <w:r>
        <w:rPr>
          <w:color w:val="C00000"/>
          <w:sz w:val="22"/>
        </w:rPr>
        <w:tab/>
        <w:t>Severity: 0</w:t>
      </w:r>
    </w:p>
    <w:p>
      <w:pPr>
        <w:jc w:val="right"/>
      </w:pPr>
      <w:r>
        <w:rPr>
          <w:color w:val="70AD47"/>
          <w:sz w:val="22"/>
        </w:rPr>
        <w:t>443/tcp</w:t>
      </w:r>
    </w:p>
    <w:p>
      <w:r>
        <w:rPr>
          <w:color w:val="70AD47"/>
          <w:sz w:val="28"/>
        </w:rPr>
        <w:t>Summary</w:t>
      </w:r>
    </w:p>
    <w:p>
      <w:r>
        <w:t>This routine search for SSL ciphers offered by a service.</w:t>
      </w:r>
    </w:p>
    <w:p>
      <w:r>
        <w:rPr>
          <w:color w:val="70AD47"/>
          <w:sz w:val="28"/>
        </w:rPr>
        <w:br/>
        <w:t>Description</w:t>
      </w:r>
    </w:p>
    <w:p>
      <w:r>
        <w:t>Service does not support SSLv2 ciphers.</w:t>
        <w:br/>
        <w:br/>
        <w:t>Service does not support SSLv3 ciphers.</w:t>
        <w:br/>
        <w:br/>
        <w:t>Service supports TLSv1 ciphers.</w:t>
        <w:br/>
        <w:br/>
        <w:t>Service supports TLSv1.1 ciphers.</w:t>
        <w:br/>
        <w:br/>
        <w:t>Service supports TLSv1.2 ciphers.</w:t>
        <w:br/>
        <w:br/>
        <w:t>Medium ciphers offered by this service:</w:t>
        <w:br/>
        <w:t xml:space="preserve">  TLS1_DHE_RSA_WITH_SEED_SHA</w:t>
        <w:br/>
        <w:t xml:space="preserve">  TLS1_RSA_WITH_SEED_SHA</w:t>
        <w:br/>
        <w:t xml:space="preserve">  TLS1_ECDHE_RSA_WITH_DES_192_CBC3_SHA</w:t>
        <w:br/>
        <w:t xml:space="preserve">  TLS1_EDH_RSA_DES_192_CBC3_SHA</w:t>
        <w:br/>
        <w:t xml:space="preserve">  TLS1_RSA_DES_192_CBC3_SHA</w:t>
        <w:br/>
        <w:t xml:space="preserve">  TLS1_DHE_RSA_WITH_AES_128_SHA</w:t>
        <w:br/>
        <w:t xml:space="preserve">  TLS1_RSA_WITH_AES_128_SHA</w:t>
        <w:br/>
        <w:t xml:space="preserve">  TLS1_RSA_IDEA_128_SHA</w:t>
        <w:br/>
        <w:t xml:space="preserve">  TLS1_ECDHE_RSA_WITH_AES_256_CBC_SHA</w:t>
        <w:br/>
        <w:t xml:space="preserve">  TLS1_ECDHE_RSA_WITH_AES_128_CBC_SHA</w:t>
        <w:br/>
        <w:t xml:space="preserve">  TLS1_DHE_RSA_WITH_CAMELLIA_256_CBC_SHA</w:t>
        <w:br/>
        <w:t xml:space="preserve">  TLS1_RSA_WITH_CAMELLIA_256_CBC_SHA</w:t>
        <w:br/>
        <w:t xml:space="preserve">  TLS1_DHE_RSA_WITH_CAMELLIA_128_CBC_SHA</w:t>
        <w:br/>
        <w:t xml:space="preserve">  TLS1_RSA_WITH_CAMELLIA_128_CBC_SHA</w:t>
        <w:br/>
        <w:t xml:space="preserve">  TLS1_DHE_RSA_WITH_SEED_SHA</w:t>
        <w:br/>
        <w:t xml:space="preserve">  TLS1_RSA_WITH_SEED_SHA</w:t>
        <w:br/>
        <w:t xml:space="preserve">  TLS1_ECDHE_RSA_WITH_DES_192_CBC3_SHA</w:t>
        <w:br/>
        <w:t xml:space="preserve">  TLS1_EDH_RSA_DES_192_CBC3_SHA</w:t>
        <w:br/>
        <w:t xml:space="preserve">  TLS1_RSA_DES_192_CBC3_SHA</w:t>
        <w:br/>
        <w:t xml:space="preserve">  TLS1_DHE_RSA_WITH_AES_128_SHA</w:t>
        <w:br/>
        <w:t xml:space="preserve">  TLS1_RSA_WITH_AES_128_SHA</w:t>
        <w:br/>
        <w:t xml:space="preserve">  TLS1_RSA_IDEA_128_SHA</w:t>
        <w:br/>
        <w:t xml:space="preserve">  TLS1_ECDHE_RSA_WITH_AES_256_CBC_SHA</w:t>
        <w:br/>
        <w:t xml:space="preserve">  TLS1_ECDHE_RSA_WITH_AES_128_CBC_SHA</w:t>
        <w:br/>
        <w:t xml:space="preserve">  TLS1_DHE_RSA_WITH_CAMELLIA_256_CBC_SHA</w:t>
        <w:br/>
        <w:t xml:space="preserve">  TLS1_RSA_WITH_CAMELLIA_256_CBC_SHA</w:t>
        <w:br/>
        <w:t xml:space="preserve">  TLS1_DHE_RSA_WITH_CAMELLIA_128_CBC_SHA</w:t>
        <w:br/>
        <w:t xml:space="preserve">  TLS1_RSA_WITH_CAMELLIA_128_CBC_SHA</w:t>
        <w:br/>
        <w:t xml:space="preserve">  TLS_1_2_ECDHE_RSA_WITH_AES_128_GCM_SHA256</w:t>
        <w:br/>
        <w:t xml:space="preserve">  TLS_1_2_ECDHE_RSA_WITH_AES_128_CBC_SHA256</w:t>
        <w:br/>
        <w:t xml:space="preserve">  TLS_1_2_RSA_WITH_AES_128_GCM_SHA256</w:t>
        <w:br/>
        <w:t xml:space="preserve">  TLS_1_2_DHE_RSA_WITH_AES_128_GCM_SHA256</w:t>
        <w:br/>
        <w:t xml:space="preserve">  TLS_1_2_DHE_RSA_WITH_AES_256_CBC_SHA256</w:t>
        <w:br/>
        <w:t xml:space="preserve">  TLS_1_2_DHE_RSA_WITH_AES_128_CBC_SHA256</w:t>
        <w:br/>
        <w:t xml:space="preserve">  TLS_1_2_RSA_WITH_AES_256_CBC_SHA256</w:t>
        <w:br/>
        <w:t xml:space="preserve">  TLS_1_2_RSA_WITH_AES_128_CBC_SHA256</w:t>
        <w:br/>
        <w:t xml:space="preserve">  TLS_1_2_ECDHE_RSA_WITH_AES_256_GCM_SHA384</w:t>
        <w:br/>
        <w:t xml:space="preserve">  TLS_1_2_ECDHE_RSA_WITH_AES_256_CBC_SHA384</w:t>
        <w:br/>
        <w:t xml:space="preserve">  TLS_1_2_RSA_WITH_AES_256_GCM_SHA384</w:t>
        <w:br/>
        <w:t xml:space="preserve">  TLS_1_2_DHE_RSA_WITH_AES_256_GCM_SHA384</w:t>
        <w:br/>
        <w:t xml:space="preserve">  TLS_1_2_DHE_RSA_WITH_3DES_EDE_CBC_SHA (custom override [Weak &gt; Medium])</w:t>
        <w:br/>
        <w:t xml:space="preserve">  TLS_1_2_RSA_WITH_3DES_EDE_CBC_SHA (custom override [Weak &gt; Medium])</w:t>
        <w:br/>
        <w:t xml:space="preserve">  TLS_1_2_DHE_RSA_WITH_AES_256_CBC_SHA</w:t>
        <w:br/>
        <w:t xml:space="preserve">  TLS_1_2_DHE_RSA_WITH_AES_128_CBC_SHA</w:t>
        <w:br/>
        <w:t xml:space="preserve">  TLS_1_2_RSA_WITH_AES_256_CBC_SHA</w:t>
        <w:br/>
        <w:t xml:space="preserve">  TLS_1_2_RSA_WITH_AES_128_CBC_SHA</w:t>
        <w:br/>
        <w:br/>
        <w:t>No weak ciphers are supported by this service</w:t>
        <w:br/>
        <w:br/>
        <w:t>No non-ciphers are supported by this service</w:t>
      </w:r>
    </w:p>
    <w:p/>
    <w:p>
      <w:r>
        <w:rPr>
          <w:color w:val="70AD47"/>
          <w:sz w:val="28"/>
        </w:rPr>
        <w:br/>
        <w:t>CVSS (Base Score)</w:t>
      </w:r>
    </w:p>
    <w:p>
      <w:r>
        <w:t>0.0</w:t>
        <w:tab/>
        <w:tab/>
        <w:t>AV:N/AC:L/Au:N/C:N/I:N/A:N</w:t>
      </w:r>
    </w:p>
    <w:p>
      <w:pPr>
        <w:pStyle w:val="Heading2"/>
      </w:pPr>
      <w:r>
        <w:rPr>
          <w:color w:val="70AD47"/>
          <w:sz w:val="32"/>
        </w:rPr>
        <w:br/>
        <w:t>Apache Web Server Version Detection</w:t>
      </w:r>
      <w:r>
        <w:rPr>
          <w:color w:val="C00000"/>
          <w:sz w:val="22"/>
        </w:rPr>
        <w:tab/>
        <w:t>Severity: 0</w:t>
      </w:r>
    </w:p>
    <w:p>
      <w:pPr>
        <w:jc w:val="right"/>
      </w:pPr>
      <w:r>
        <w:rPr>
          <w:color w:val="70AD47"/>
          <w:sz w:val="22"/>
        </w:rPr>
        <w:t>443/tcp</w:t>
      </w:r>
      <w:r>
        <w:rPr>
          <w:color w:val="000000"/>
        </w:rPr>
        <w:t xml:space="preserve"> | </w:t>
      </w:r>
      <w:r>
        <w:rPr>
          <w:color w:val="70AD47"/>
          <w:sz w:val="22"/>
        </w:rPr>
        <w:t>80/tcp</w:t>
      </w:r>
    </w:p>
    <w:p>
      <w:r>
        <w:rPr>
          <w:color w:val="70AD47"/>
          <w:sz w:val="28"/>
        </w:rPr>
        <w:t>Summary</w:t>
      </w:r>
    </w:p>
    <w:p>
      <w:r>
        <w:t>Detection of installed version of Apache Web Server</w:t>
        <w:br/>
        <w:br/>
        <w:t xml:space="preserve">  The script detects the version of Apache HTTP Server on remote host and sets the KB.</w:t>
      </w:r>
    </w:p>
    <w:p>
      <w:r>
        <w:rPr>
          <w:color w:val="70AD47"/>
          <w:sz w:val="28"/>
        </w:rPr>
        <w:br/>
        <w:t>Description</w:t>
      </w:r>
    </w:p>
    <w:p>
      <w:r>
        <w:t>Detected Apache</w:t>
        <w:br/>
        <w:t>Version: 2.4.18</w:t>
        <w:br/>
        <w:t>Location: 443/tcp</w:t>
        <w:br/>
        <w:t>Location: 80/tcp</w:t>
        <w:br/>
        <w:t>CPE: cpe:/a:apache:http_server:2.4.18</w:t>
        <w:br/>
        <w:br/>
        <w:t>Concluded from version identification result:</w:t>
        <w:br/>
        <w:t>Server: Apache/2.4.18</w:t>
      </w:r>
    </w:p>
    <w:p/>
    <w:p>
      <w:r>
        <w:rPr>
          <w:color w:val="70AD47"/>
          <w:sz w:val="28"/>
        </w:rPr>
        <w:br/>
        <w:t>CVSS (Base Score)</w:t>
      </w:r>
    </w:p>
    <w:p>
      <w:r>
        <w:t>0.0</w:t>
        <w:tab/>
        <w:tab/>
        <w:t>AV:N/AC:L/Au:N/C:N/I:N/A:N</w:t>
      </w:r>
    </w:p>
    <w:p>
      <w:pPr>
        <w:pStyle w:val="Heading2"/>
      </w:pPr>
      <w:r>
        <w:rPr>
          <w:color w:val="70AD47"/>
          <w:sz w:val="32"/>
        </w:rPr>
        <w:br/>
        <w:t>Check for SSL Medium Ciphers</w:t>
      </w:r>
      <w:r>
        <w:rPr>
          <w:color w:val="C00000"/>
          <w:sz w:val="22"/>
        </w:rPr>
        <w:tab/>
        <w:t>Severity: 0</w:t>
      </w:r>
    </w:p>
    <w:p>
      <w:pPr>
        <w:jc w:val="right"/>
      </w:pPr>
      <w:r>
        <w:rPr>
          <w:color w:val="70AD47"/>
          <w:sz w:val="22"/>
        </w:rPr>
        <w:t>443/tcp</w:t>
      </w:r>
    </w:p>
    <w:p>
      <w:r>
        <w:rPr>
          <w:color w:val="70AD47"/>
          <w:sz w:val="28"/>
        </w:rPr>
        <w:t>Summary</w:t>
      </w:r>
    </w:p>
    <w:p>
      <w:r>
        <w:t>This Plugin reports about SSL Medium Ciphers.</w:t>
      </w:r>
    </w:p>
    <w:p>
      <w:r>
        <w:rPr>
          <w:color w:val="70AD47"/>
          <w:sz w:val="28"/>
        </w:rPr>
        <w:br/>
        <w:t>Description</w:t>
      </w:r>
    </w:p>
    <w:p>
      <w:r>
        <w:t>Medium ciphers offered by this service:</w:t>
        <w:br/>
        <w:t xml:space="preserve">  TLS1_DHE_RSA_WITH_SEED_SHA</w:t>
        <w:br/>
        <w:t xml:space="preserve">  TLS1_RSA_WITH_SEED_SHA</w:t>
        <w:br/>
        <w:t xml:space="preserve">  TLS1_ECDHE_RSA_WITH_DES_192_CBC3_SHA</w:t>
        <w:br/>
        <w:t xml:space="preserve">  TLS1_EDH_RSA_DES_192_CBC3_SHA</w:t>
        <w:br/>
        <w:t xml:space="preserve">  TLS1_RSA_DES_192_CBC3_SHA</w:t>
        <w:br/>
        <w:t xml:space="preserve">  TLS1_DHE_RSA_WITH_AES_128_SHA</w:t>
        <w:br/>
        <w:t xml:space="preserve">  TLS1_RSA_WITH_AES_128_SHA</w:t>
        <w:br/>
        <w:t xml:space="preserve">  TLS1_RSA_IDEA_128_SHA</w:t>
        <w:br/>
        <w:t xml:space="preserve">  TLS1_ECDHE_RSA_WITH_AES_256_CBC_SHA</w:t>
        <w:br/>
        <w:t xml:space="preserve">  TLS1_ECDHE_RSA_WITH_AES_128_CBC_SHA</w:t>
        <w:br/>
        <w:t xml:space="preserve">  TLS1_DHE_RSA_WITH_CAMELLIA_256_CBC_SHA</w:t>
        <w:br/>
        <w:t xml:space="preserve">  TLS1_RSA_WITH_CAMELLIA_256_CBC_SHA</w:t>
        <w:br/>
        <w:t xml:space="preserve">  TLS1_DHE_RSA_WITH_CAMELLIA_128_CBC_SHA</w:t>
        <w:br/>
        <w:t xml:space="preserve">  TLS1_RSA_WITH_CAMELLIA_128_CBC_SHA</w:t>
        <w:br/>
        <w:t xml:space="preserve">  TLS1_DHE_RSA_WITH_SEED_SHA</w:t>
        <w:br/>
        <w:t xml:space="preserve">  TLS1_RSA_WITH_SEED_SHA</w:t>
        <w:br/>
        <w:t xml:space="preserve">  TLS1_ECDHE_RSA_WITH_DES_192_CBC3_SHA</w:t>
        <w:br/>
        <w:t xml:space="preserve">  TLS1_EDH_RSA_DES_192_CBC3_SHA</w:t>
        <w:br/>
        <w:t xml:space="preserve">  TLS1_RSA_DES_192_CBC3_SHA</w:t>
        <w:br/>
        <w:t xml:space="preserve">  TLS1_DHE_RSA_WITH_AES_128_SHA</w:t>
        <w:br/>
        <w:t xml:space="preserve">  TLS1_RSA_WITH_AES_128_SHA</w:t>
        <w:br/>
        <w:t xml:space="preserve">  TLS1_RSA_IDEA_128_SHA</w:t>
        <w:br/>
        <w:t xml:space="preserve">  TLS1_ECDHE_RSA_WITH_AES_256_CBC_SHA</w:t>
        <w:br/>
        <w:t xml:space="preserve">  TLS1_ECDHE_RSA_WITH_AES_128_CBC_SHA</w:t>
        <w:br/>
        <w:t xml:space="preserve">  TLS1_DHE_RSA_WITH_CAMELLIA_256_CBC_SHA</w:t>
        <w:br/>
        <w:t xml:space="preserve">  TLS1_RSA_WITH_CAMELLIA_256_CBC_SHA</w:t>
        <w:br/>
        <w:t xml:space="preserve">  TLS1_DHE_RSA_WITH_CAMELLIA_128_CBC_SHA</w:t>
        <w:br/>
        <w:t xml:space="preserve">  TLS1_RSA_WITH_CAMELLIA_128_CBC_SHA</w:t>
        <w:br/>
        <w:t xml:space="preserve">  TLS_1_2_ECDHE_RSA_WITH_AES_128_GCM_SHA256</w:t>
        <w:br/>
        <w:t xml:space="preserve">  TLS_1_2_ECDHE_RSA_WITH_AES_128_CBC_SHA256</w:t>
        <w:br/>
        <w:t xml:space="preserve">  TLS_1_2_RSA_WITH_AES_128_GCM_SHA256</w:t>
        <w:br/>
        <w:t xml:space="preserve">  TLS_1_2_DHE_RSA_WITH_AES_128_GCM_SHA256</w:t>
        <w:br/>
        <w:t xml:space="preserve">  TLS_1_2_DHE_RSA_WITH_AES_256_CBC_SHA256</w:t>
        <w:br/>
        <w:t xml:space="preserve">  TLS_1_2_DHE_RSA_WITH_AES_128_CBC_SHA256</w:t>
        <w:br/>
        <w:t xml:space="preserve">  TLS_1_2_RSA_WITH_AES_256_CBC_SHA256</w:t>
        <w:br/>
        <w:t xml:space="preserve">  TLS_1_2_RSA_WITH_AES_128_CBC_SHA256</w:t>
        <w:br/>
        <w:t xml:space="preserve">  TLS_1_2_ECDHE_RSA_WITH_AES_256_GCM_SHA384</w:t>
        <w:br/>
        <w:t xml:space="preserve">  TLS_1_2_ECDHE_RSA_WITH_AES_256_CBC_SHA384</w:t>
        <w:br/>
        <w:t xml:space="preserve">  TLS_1_2_RSA_WITH_AES_256_GCM_SHA384</w:t>
        <w:br/>
        <w:t xml:space="preserve">  TLS_1_2_DHE_RSA_WITH_AES_256_GCM_SHA384</w:t>
        <w:br/>
        <w:t xml:space="preserve">  TLS_1_2_DHE_RSA_WITH_3DES_EDE_CBC_SHA (custom override [Weak &gt; Medium])</w:t>
        <w:br/>
        <w:t xml:space="preserve">  TLS_1_2_RSA_WITH_3DES_EDE_CBC_SHA (custom override [Weak &gt; Medium])</w:t>
        <w:br/>
        <w:t xml:space="preserve">  TLS_1_2_DHE_RSA_WITH_AES_256_CBC_SHA</w:t>
        <w:br/>
        <w:t xml:space="preserve">  TLS_1_2_DHE_RSA_WITH_AES_128_CBC_SHA</w:t>
        <w:br/>
        <w:t xml:space="preserve">  TLS_1_2_RSA_WITH_AES_256_CBC_SHA</w:t>
        <w:br/>
        <w:t xml:space="preserve">  TLS_1_2_RSA_WITH_AES_128_CBC_SHA</w:t>
      </w:r>
    </w:p>
    <w:p/>
    <w:p>
      <w:r>
        <w:rPr>
          <w:color w:val="70AD47"/>
          <w:sz w:val="28"/>
        </w:rPr>
        <w:br/>
        <w:t>CVSS (Base Score)</w:t>
      </w:r>
    </w:p>
    <w:p>
      <w:r>
        <w:t>0.0</w:t>
        <w:tab/>
        <w:tab/>
        <w:t>AV:N/AC:L/Au:N/C:N/I:N/A:N</w:t>
      </w:r>
    </w:p>
    <w:p>
      <w:pPr>
        <w:pStyle w:val="Heading2"/>
      </w:pPr>
      <w:r>
        <w:rPr>
          <w:color w:val="70AD47"/>
          <w:sz w:val="32"/>
        </w:rPr>
        <w:br/>
        <w:t>Check for Telnet Server</w:t>
      </w:r>
      <w:r>
        <w:rPr>
          <w:color w:val="C00000"/>
          <w:sz w:val="22"/>
        </w:rPr>
        <w:tab/>
        <w:t>Severity: 0</w:t>
      </w:r>
    </w:p>
    <w:p>
      <w:pPr>
        <w:jc w:val="right"/>
      </w:pPr>
      <w:r>
        <w:rPr>
          <w:color w:val="70AD47"/>
          <w:sz w:val="22"/>
        </w:rPr>
        <w:t>3306/tcp</w:t>
      </w:r>
    </w:p>
    <w:p>
      <w:r>
        <w:rPr>
          <w:color w:val="70AD47"/>
          <w:sz w:val="28"/>
        </w:rPr>
        <w:t>Summary</w:t>
      </w:r>
    </w:p>
    <w:p>
      <w:r>
        <w:t>A telnet Server is running at this host.</w:t>
        <w:br/>
        <w:br/>
        <w:t xml:space="preserve">   Experts in computer security, such as SANS Institute, and the members of the</w:t>
        <w:br/>
        <w:t xml:space="preserve">   comp.os.linux.security newsgroup recommend that the use of Telnet for remote</w:t>
        <w:br/>
        <w:t xml:space="preserve">   logins should be discontinued under all normal circumstances, for the following</w:t>
        <w:br/>
        <w:t xml:space="preserve">   reasons:</w:t>
        <w:br/>
        <w:br/>
        <w:t xml:space="preserve">   * Telnet, by default, does not encrypt any data sent over the connection</w:t>
        <w:br/>
        <w:t xml:space="preserve">     (including passwords), and so it is often practical to eavesdrop on the</w:t>
        <w:br/>
        <w:t xml:space="preserve">     communications and use the password later for malicious purposes</w:t>
        <w:br/>
        <w:t xml:space="preserve"> anybody who</w:t>
        <w:br/>
        <w:t xml:space="preserve">     has access to a router, switch, hub or gateway located on the network between</w:t>
        <w:br/>
        <w:t xml:space="preserve">     the two hosts where Telnet is being used can intercept the packets passing by</w:t>
        <w:br/>
        <w:t xml:space="preserve">     and obtain login and password information (and whatever else is typed) with any</w:t>
        <w:br/>
        <w:t xml:space="preserve">     of several common utilities like tcpdump and Wireshark.</w:t>
        <w:br/>
        <w:br/>
        <w:t xml:space="preserve">   * Most implementations of Telnet have no authentication that would ensure</w:t>
        <w:br/>
        <w:t xml:space="preserve">     communication is carried out between the two desired hosts and not intercepted</w:t>
        <w:br/>
        <w:t xml:space="preserve">     in the middle.</w:t>
        <w:br/>
        <w:br/>
        <w:t xml:space="preserve">   * Commonly used Telnet daemons have several vulnerabilities discovered over</w:t>
        <w:br/>
        <w:t xml:space="preserve">     the years.</w:t>
      </w:r>
    </w:p>
    <w:p>
      <w:r>
        <w:rPr>
          <w:color w:val="70AD47"/>
          <w:sz w:val="28"/>
        </w:rPr>
        <w:br/>
        <w:t>Description</w:t>
      </w:r>
    </w:p>
    <w:p>
      <w:r>
        <w:t>A telnet server seems to be running on this port</w:t>
      </w:r>
    </w:p>
    <w:p/>
    <w:p>
      <w:r>
        <w:rPr>
          <w:color w:val="70AD47"/>
          <w:sz w:val="28"/>
        </w:rPr>
        <w:br/>
        <w:t>CVSS (Base Score)</w:t>
      </w:r>
    </w:p>
    <w:p>
      <w:r>
        <w:t>0.0</w:t>
        <w:tab/>
        <w:tab/>
        <w:t>AV:N/AC:L/Au:N/C:N/I:N/A:N</w:t>
      </w:r>
    </w:p>
    <w:p>
      <w:pPr>
        <w:pStyle w:val="Heading2"/>
      </w:pPr>
      <w:r>
        <w:rPr>
          <w:color w:val="70AD47"/>
          <w:sz w:val="32"/>
        </w:rPr>
        <w:br/>
        <w:t>MySQL/MariaDB Detection</w:t>
      </w:r>
      <w:r>
        <w:rPr>
          <w:color w:val="C00000"/>
          <w:sz w:val="22"/>
        </w:rPr>
        <w:tab/>
        <w:t>Severity: 0</w:t>
      </w:r>
    </w:p>
    <w:p>
      <w:pPr>
        <w:jc w:val="right"/>
      </w:pPr>
      <w:r>
        <w:rPr>
          <w:color w:val="70AD47"/>
          <w:sz w:val="22"/>
        </w:rPr>
        <w:t>3306/tcp</w:t>
      </w:r>
    </w:p>
    <w:p>
      <w:r>
        <w:rPr>
          <w:color w:val="70AD47"/>
          <w:sz w:val="28"/>
        </w:rPr>
        <w:t>Summary</w:t>
      </w:r>
    </w:p>
    <w:p>
      <w:r>
        <w:t>Detection of installed version of</w:t>
        <w:br/>
        <w:t xml:space="preserve">  MySQL/MariaDB.</w:t>
        <w:br/>
        <w:br/>
        <w:t xml:space="preserve">  Detect a running MySQL/MariaDB by getting the banner, Extract the version</w:t>
        <w:br/>
        <w:t xml:space="preserve">  from the banner and store the information in KB</w:t>
      </w:r>
    </w:p>
    <w:p>
      <w:r>
        <w:rPr>
          <w:color w:val="70AD47"/>
          <w:sz w:val="28"/>
        </w:rPr>
        <w:br/>
        <w:t>Description</w:t>
      </w:r>
    </w:p>
    <w:p>
      <w:r>
        <w:t>Scanner received a ER_HOST_NOT_PRIVILEGED error from the remote MySQL/MariaDB server.</w:t>
        <w:br/>
        <w:t>Some tests may fail. Allow the scanner to access the remote MySQL server for better results.</w:t>
      </w:r>
    </w:p>
    <w:p/>
    <w:p>
      <w:r>
        <w:rPr>
          <w:color w:val="70AD47"/>
          <w:sz w:val="28"/>
        </w:rPr>
        <w:br/>
        <w:t>CVSS (Base Score)</w:t>
      </w:r>
    </w:p>
    <w:p>
      <w:r>
        <w:t>0.0</w:t>
        <w:tab/>
        <w:tab/>
        <w:t>AV:N/AC:L/Au:N/C:N/I:N/A:N</w:t>
      </w:r>
    </w:p>
    <w:p>
      <w:pPr>
        <w:pStyle w:val="Heading2"/>
      </w:pPr>
      <w:r>
        <w:rPr>
          <w:color w:val="70AD47"/>
          <w:sz w:val="32"/>
        </w:rPr>
        <w:br/>
        <w:t>Detect Server type and version via Telnet</w:t>
      </w:r>
      <w:r>
        <w:rPr>
          <w:color w:val="C00000"/>
          <w:sz w:val="22"/>
        </w:rPr>
        <w:tab/>
        <w:t>Severity: 0</w:t>
      </w:r>
    </w:p>
    <w:p>
      <w:pPr>
        <w:jc w:val="right"/>
      </w:pPr>
      <w:r>
        <w:rPr>
          <w:color w:val="70AD47"/>
          <w:sz w:val="22"/>
        </w:rPr>
        <w:t>3306/tcp</w:t>
      </w:r>
    </w:p>
    <w:p>
      <w:r>
        <w:rPr>
          <w:color w:val="70AD47"/>
          <w:sz w:val="28"/>
        </w:rPr>
        <w:t>Summary</w:t>
      </w:r>
    </w:p>
    <w:p>
      <w:r>
        <w:t>This detects the Telnet Server's type and version by connecting to the server</w:t>
        <w:br/>
        <w:t>and processing the buffer received.</w:t>
        <w:br/>
        <w:t>This information gives potential attackers additional information about the</w:t>
        <w:br/>
        <w:t>system they are attacking. Versions and Types should be omitted</w:t>
        <w:br/>
        <w:t>where possible.</w:t>
      </w:r>
    </w:p>
    <w:p>
      <w:r>
        <w:rPr>
          <w:color w:val="70AD47"/>
          <w:sz w:val="28"/>
        </w:rPr>
        <w:br/>
        <w:t>Description</w:t>
      </w:r>
    </w:p>
    <w:p>
      <w:r>
        <w:t>Remote telnet banner :</w:t>
        <w:br/>
        <w:t>BHost 'Last-Pc' is not allowed to connect to this MariaDB server</w:t>
      </w:r>
    </w:p>
    <w:p>
      <w:r>
        <w:rPr>
          <w:color w:val="70AD47"/>
          <w:sz w:val="28"/>
        </w:rPr>
        <w:br/>
        <w:t>Solution</w:t>
      </w:r>
    </w:p>
    <w:p>
      <w:r>
        <w:t>Change the login banner to something generic.</w:t>
      </w:r>
    </w:p>
    <w:p>
      <w:r>
        <w:rPr>
          <w:color w:val="70AD47"/>
          <w:sz w:val="28"/>
        </w:rPr>
        <w:br/>
        <w:t>CVSS (Base Score)</w:t>
      </w:r>
    </w:p>
    <w:p>
      <w:r>
        <w:t>0.0</w:t>
        <w:tab/>
        <w:tab/>
        <w:t>AV:N/AC:L/Au:N/C:N/I:N/A:N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after="0"/>
    </w:p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